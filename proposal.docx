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1"/>
          <w:numId w:val="1"/>
        </w:numPr>
        <w:tabs>
          <w:tab w:val="left" w:pos="1155"/>
        </w:tabs>
        <w:spacing w:before="248" w:after="0" w:line="240" w:lineRule="auto"/>
        <w:ind w:left="1154" w:right="0" w:hanging="421"/>
        <w:jc w:val="left"/>
        <w:rPr>
          <w:rFonts w:hint="eastAsia" w:ascii="黑体" w:eastAsia="黑体"/>
          <w:sz w:val="24"/>
        </w:rPr>
      </w:pPr>
      <w:bookmarkStart w:id="0" w:name=". 研究背景和科学意义 -0.2em"/>
      <w:bookmarkEnd w:id="0"/>
      <w:bookmarkStart w:id="1" w:name=". 研究背景和科学意义 -0.2em"/>
      <w:bookmarkEnd w:id="1"/>
      <w:r>
        <w:rPr>
          <w:rFonts w:hint="eastAsia" w:ascii="黑体" w:eastAsia="黑体"/>
          <w:sz w:val="24"/>
        </w:rPr>
        <w:t>研究背景和科学意义</w:t>
      </w:r>
    </w:p>
    <w:p>
      <w:pPr>
        <w:pStyle w:val="4"/>
        <w:spacing w:before="214" w:line="350" w:lineRule="auto"/>
        <w:ind w:left="254" w:right="332" w:firstLine="480"/>
        <w:jc w:val="both"/>
      </w:pPr>
      <w:r>
        <w:rPr>
          <w:spacing w:val="1"/>
        </w:rPr>
        <w:t>随着医疗卫生事业的发展，电子病历系统已成为医院信息系统的核心组成</w:t>
      </w:r>
      <w:r>
        <w:t>部分，在优化医院工作流程、提高医疗服务质量和搭建区域医疗卫生平台等方</w:t>
      </w:r>
      <w:r>
        <w:rPr>
          <w:spacing w:val="-5"/>
        </w:rPr>
        <w:t xml:space="preserve">面都具有重要的作用。上世纪 </w:t>
      </w:r>
      <w:r>
        <w:rPr>
          <w:rFonts w:ascii="Times New Roman" w:eastAsia="Times New Roman"/>
        </w:rPr>
        <w:t xml:space="preserve">90 </w:t>
      </w:r>
      <w:r>
        <w:rPr>
          <w:spacing w:val="-1"/>
        </w:rPr>
        <w:t>年代，国外部分发达国家已开始建设电子病历</w:t>
      </w:r>
      <w:r>
        <w:rPr>
          <w:spacing w:val="15"/>
        </w:rPr>
        <w:t xml:space="preserve">系统 </w:t>
      </w:r>
      <w:r>
        <w:rPr>
          <w:rFonts w:ascii="Times New Roman" w:eastAsia="Times New Roman"/>
          <w:vertAlign w:val="superscript"/>
        </w:rPr>
        <w:t>1</w:t>
      </w:r>
      <w:r>
        <w:rPr>
          <w:vertAlign w:val="baseline"/>
        </w:rPr>
        <w:t>，</w:t>
      </w:r>
      <w:r>
        <w:rPr>
          <w:rFonts w:ascii="Times New Roman" w:eastAsia="Times New Roman"/>
          <w:vertAlign w:val="baseline"/>
        </w:rPr>
        <w:t xml:space="preserve">2010 </w:t>
      </w:r>
      <w:r>
        <w:rPr>
          <w:vertAlign w:val="baseline"/>
        </w:rPr>
        <w:t>年，我国卫生部下发了《卫生部关于开展电子病历试点工作的通</w:t>
      </w:r>
      <w:r>
        <w:rPr>
          <w:spacing w:val="-24"/>
          <w:vertAlign w:val="baseline"/>
        </w:rPr>
        <w:t xml:space="preserve">知》 </w:t>
      </w:r>
      <w:r>
        <w:rPr>
          <w:rFonts w:ascii="Times New Roman" w:eastAsia="Times New Roman"/>
          <w:vertAlign w:val="superscript"/>
        </w:rPr>
        <w:t>2</w:t>
      </w:r>
      <w:r>
        <w:rPr>
          <w:spacing w:val="-3"/>
          <w:vertAlign w:val="baseline"/>
        </w:rPr>
        <w:t>，正式布局电子病历系统的建设。经过多年的发展，电子病历数据已颇具</w:t>
      </w:r>
      <w:r>
        <w:rPr>
          <w:vertAlign w:val="baseline"/>
        </w:rPr>
        <w:t>规模，可为相关研究提供新的数据平台，成为重要的国家战略资源。</w:t>
      </w:r>
    </w:p>
    <w:p>
      <w:pPr>
        <w:pStyle w:val="4"/>
        <w:spacing w:before="2" w:line="350" w:lineRule="auto"/>
        <w:ind w:left="254" w:right="159" w:firstLine="480"/>
      </w:pPr>
      <w:r>
        <w:t>近年来，人工智能飞速发展，在计算机视觉、自然语言处理、语音处理等</w:t>
      </w:r>
      <w:r>
        <w:rPr>
          <w:spacing w:val="1"/>
        </w:rPr>
        <w:t>领域都取得了巨大的突破。利用人工智能技术分析挖掘电子病历数据有助于改</w:t>
      </w:r>
      <w:r>
        <w:t>善医疗服务质量，具有重要的商业价值和社会意义，逐渐得到学术界和工业界的重视，许多研究工作将通用的图像处理和文本处理模型应用于医学影像和文</w:t>
      </w:r>
      <w:r>
        <w:rPr>
          <w:spacing w:val="-4"/>
        </w:rPr>
        <w:t xml:space="preserve">本，实现了医学影像自动阅片 </w:t>
      </w:r>
      <w:r>
        <w:rPr>
          <w:rFonts w:ascii="Times New Roman" w:hAnsi="Times New Roman" w:eastAsia="Times New Roman"/>
          <w:vertAlign w:val="superscript"/>
        </w:rPr>
        <w:t>[</w:t>
      </w:r>
      <w:r>
        <w:fldChar w:fldCharType="begin"/>
      </w:r>
      <w:r>
        <w:instrText xml:space="preserve"> HYPERLINK \l "_bookmark6" </w:instrText>
      </w:r>
      <w:r>
        <w:fldChar w:fldCharType="separate"/>
      </w:r>
      <w:r>
        <w:rPr>
          <w:rFonts w:ascii="Times New Roman" w:hAnsi="Times New Roman" w:eastAsia="Times New Roman"/>
          <w:vertAlign w:val="superscript"/>
        </w:rPr>
        <w:t>1</w:t>
      </w:r>
      <w:r>
        <w:rPr>
          <w:rFonts w:ascii="Times New Roman" w:hAnsi="Times New Roman" w:eastAsia="Times New Roman"/>
          <w:vertAlign w:val="superscript"/>
        </w:rPr>
        <w:fldChar w:fldCharType="end"/>
      </w:r>
      <w:r>
        <w:rPr>
          <w:rFonts w:ascii="Times New Roman" w:hAnsi="Times New Roman" w:eastAsia="Times New Roman"/>
          <w:vertAlign w:val="superscript"/>
        </w:rPr>
        <w:t>–</w:t>
      </w:r>
      <w:r>
        <w:fldChar w:fldCharType="begin"/>
      </w:r>
      <w:r>
        <w:instrText xml:space="preserve"> HYPERLINK \l "_bookmark7" </w:instrText>
      </w:r>
      <w:r>
        <w:fldChar w:fldCharType="separate"/>
      </w:r>
      <w:r>
        <w:rPr>
          <w:rFonts w:ascii="Times New Roman" w:hAnsi="Times New Roman" w:eastAsia="Times New Roman"/>
          <w:vertAlign w:val="superscript"/>
        </w:rPr>
        <w:t>3</w:t>
      </w:r>
      <w:r>
        <w:rPr>
          <w:rFonts w:ascii="Times New Roman" w:hAnsi="Times New Roman" w:eastAsia="Times New Roman"/>
          <w:vertAlign w:val="superscript"/>
        </w:rPr>
        <w:fldChar w:fldCharType="end"/>
      </w:r>
      <w:r>
        <w:rPr>
          <w:rFonts w:ascii="Times New Roman" w:hAnsi="Times New Roman" w:eastAsia="Times New Roman"/>
          <w:spacing w:val="8"/>
          <w:vertAlign w:val="superscript"/>
        </w:rPr>
        <w:t xml:space="preserve">] </w:t>
      </w:r>
      <w:r>
        <w:rPr>
          <w:spacing w:val="-4"/>
          <w:vertAlign w:val="superscript"/>
        </w:rPr>
        <w:t xml:space="preserve">和文本病历实体识别 </w:t>
      </w:r>
      <w:r>
        <w:rPr>
          <w:rFonts w:ascii="Times New Roman" w:hAnsi="Times New Roman" w:eastAsia="Times New Roman"/>
          <w:vertAlign w:val="superscript"/>
        </w:rPr>
        <w:t>[</w:t>
      </w:r>
      <w:r>
        <w:fldChar w:fldCharType="begin"/>
      </w:r>
      <w:r>
        <w:instrText xml:space="preserve"> HYPERLINK \l "_bookmark8" </w:instrText>
      </w:r>
      <w:r>
        <w:fldChar w:fldCharType="separate"/>
      </w:r>
      <w:r>
        <w:rPr>
          <w:rFonts w:ascii="Times New Roman" w:hAnsi="Times New Roman" w:eastAsia="Times New Roman"/>
          <w:vertAlign w:val="superscript"/>
        </w:rPr>
        <w:t>4</w:t>
      </w:r>
      <w:r>
        <w:rPr>
          <w:rFonts w:ascii="Times New Roman" w:hAnsi="Times New Roman" w:eastAsia="Times New Roman"/>
          <w:vertAlign w:val="superscript"/>
        </w:rPr>
        <w:fldChar w:fldCharType="end"/>
      </w:r>
      <w:r>
        <w:rPr>
          <w:rFonts w:ascii="Times New Roman" w:hAnsi="Times New Roman" w:eastAsia="Times New Roman"/>
          <w:vertAlign w:val="superscript"/>
        </w:rPr>
        <w:t>–</w:t>
      </w:r>
      <w:r>
        <w:fldChar w:fldCharType="begin"/>
      </w:r>
      <w:r>
        <w:instrText xml:space="preserve"> HYPERLINK \l "_bookmark9" </w:instrText>
      </w:r>
      <w:r>
        <w:fldChar w:fldCharType="separate"/>
      </w:r>
      <w:r>
        <w:rPr>
          <w:rFonts w:ascii="Times New Roman" w:hAnsi="Times New Roman" w:eastAsia="Times New Roman"/>
          <w:vertAlign w:val="superscript"/>
        </w:rPr>
        <w:t>6</w:t>
      </w:r>
      <w:r>
        <w:rPr>
          <w:rFonts w:ascii="Times New Roman" w:hAnsi="Times New Roman" w:eastAsia="Times New Roman"/>
          <w:vertAlign w:val="superscript"/>
        </w:rPr>
        <w:fldChar w:fldCharType="end"/>
      </w:r>
      <w:r>
        <w:rPr>
          <w:rFonts w:ascii="Times New Roman" w:hAnsi="Times New Roman" w:eastAsia="Times New Roman"/>
          <w:spacing w:val="8"/>
          <w:vertAlign w:val="superscript"/>
        </w:rPr>
        <w:t xml:space="preserve">] </w:t>
      </w:r>
      <w:r>
        <w:rPr>
          <w:spacing w:val="2"/>
          <w:vertAlign w:val="superscript"/>
        </w:rPr>
        <w:t>等功能。</w:t>
      </w:r>
      <w:r>
        <w:rPr>
          <w:rFonts w:hint="eastAsia" w:ascii="黑体" w:hAnsi="黑体" w:eastAsia="黑体"/>
          <w:spacing w:val="2"/>
          <w:vertAlign w:val="superscript"/>
        </w:rPr>
        <w:t>但目前的研究主要集中于医学影像和文本病历，针对电子医疗记录</w:t>
      </w:r>
      <w:r>
        <w:rPr>
          <w:rFonts w:hint="eastAsia" w:ascii="黑体" w:hAnsi="黑体" w:eastAsia="黑体"/>
          <w:vertAlign w:val="superscript"/>
        </w:rPr>
        <w:t>（</w:t>
      </w:r>
      <w:r>
        <w:rPr>
          <w:rFonts w:ascii="Times New Roman" w:hAnsi="Times New Roman" w:eastAsia="Times New Roman"/>
          <w:b/>
          <w:vertAlign w:val="superscript"/>
        </w:rPr>
        <w:t>Electronic Medical Records</w:t>
      </w:r>
      <w:r>
        <w:rPr>
          <w:rFonts w:ascii="Times New Roman" w:hAnsi="Times New Roman" w:eastAsia="Times New Roman"/>
          <w:b/>
          <w:spacing w:val="4"/>
          <w:vertAlign w:val="superscript"/>
        </w:rPr>
        <w:t xml:space="preserve">, </w:t>
      </w:r>
      <w:r>
        <w:rPr>
          <w:rFonts w:ascii="Times New Roman" w:hAnsi="Times New Roman" w:eastAsia="Times New Roman"/>
          <w:b/>
          <w:vertAlign w:val="superscript"/>
        </w:rPr>
        <w:t>EMR</w:t>
      </w:r>
      <w:r>
        <w:rPr>
          <w:rFonts w:hint="eastAsia" w:ascii="黑体" w:hAnsi="黑体" w:eastAsia="黑体"/>
          <w:vertAlign w:val="superscript"/>
        </w:rPr>
        <w:t>）的研究相对较少，缺少针对电子医疗记录分析的解决方案</w:t>
      </w:r>
      <w:r>
        <w:rPr>
          <w:vertAlign w:val="superscript"/>
        </w:rPr>
        <w:t xml:space="preserve">。电子医疗记录是指有固定格式的、由医生录入的、从患者入院到出院的全部记录， </w:t>
      </w:r>
      <w:r>
        <w:rPr>
          <w:spacing w:val="-12"/>
          <w:vertAlign w:val="superscript"/>
        </w:rPr>
        <w:t>包括检查、诊断、手术、用药等信息，囊括了患者一次或者多次就医的全过程信</w:t>
      </w:r>
      <w:r>
        <w:rPr>
          <w:spacing w:val="-5"/>
          <w:vertAlign w:val="superscript"/>
        </w:rPr>
        <w:t>息，</w:t>
      </w:r>
      <w:r>
        <w:rPr>
          <w:rFonts w:hint="eastAsia" w:ascii="黑体" w:hAnsi="黑体" w:eastAsia="黑体"/>
          <w:spacing w:val="1"/>
          <w:vertAlign w:val="superscript"/>
        </w:rPr>
        <w:t xml:space="preserve">对电子医疗记录进行深入分析可以辅助医生进行患者管理，提升医院的诊疗服务质量，对推进智能医疗建设具有重要的意义 </w:t>
      </w:r>
      <w:r>
        <w:rPr>
          <w:rFonts w:ascii="Times New Roman" w:hAnsi="Times New Roman" w:eastAsia="Times New Roman"/>
          <w:spacing w:val="1"/>
          <w:vertAlign w:val="superscript"/>
        </w:rPr>
        <w:t>[</w:t>
      </w:r>
      <w:r>
        <w:fldChar w:fldCharType="begin"/>
      </w:r>
      <w:r>
        <w:instrText xml:space="preserve"> HYPERLINK \l "_bookmark10" </w:instrText>
      </w:r>
      <w:r>
        <w:fldChar w:fldCharType="separate"/>
      </w:r>
      <w:r>
        <w:rPr>
          <w:rFonts w:ascii="Times New Roman" w:hAnsi="Times New Roman" w:eastAsia="Times New Roman"/>
          <w:spacing w:val="1"/>
          <w:vertAlign w:val="superscript"/>
        </w:rPr>
        <w:t>7</w:t>
      </w:r>
      <w:r>
        <w:rPr>
          <w:rFonts w:ascii="Times New Roman" w:hAnsi="Times New Roman" w:eastAsia="Times New Roman"/>
          <w:spacing w:val="1"/>
          <w:vertAlign w:val="superscript"/>
        </w:rPr>
        <w:fldChar w:fldCharType="end"/>
      </w:r>
      <w:r>
        <w:rPr>
          <w:rFonts w:ascii="Times New Roman" w:hAnsi="Times New Roman" w:eastAsia="Times New Roman"/>
          <w:spacing w:val="1"/>
          <w:vertAlign w:val="superscript"/>
        </w:rPr>
        <w:t>–</w:t>
      </w:r>
      <w:r>
        <w:fldChar w:fldCharType="begin"/>
      </w:r>
      <w:r>
        <w:instrText xml:space="preserve"> HYPERLINK \l "_bookmark11" </w:instrText>
      </w:r>
      <w:r>
        <w:fldChar w:fldCharType="separate"/>
      </w:r>
      <w:r>
        <w:rPr>
          <w:rFonts w:ascii="Times New Roman" w:hAnsi="Times New Roman" w:eastAsia="Times New Roman"/>
          <w:spacing w:val="1"/>
          <w:vertAlign w:val="superscript"/>
        </w:rPr>
        <w:t>9</w:t>
      </w:r>
      <w:r>
        <w:rPr>
          <w:rFonts w:ascii="Times New Roman" w:hAnsi="Times New Roman" w:eastAsia="Times New Roman"/>
          <w:spacing w:val="1"/>
          <w:vertAlign w:val="superscript"/>
        </w:rPr>
        <w:fldChar w:fldCharType="end"/>
      </w:r>
      <w:r>
        <w:rPr>
          <w:rFonts w:ascii="Times New Roman" w:hAnsi="Times New Roman" w:eastAsia="Times New Roman"/>
          <w:spacing w:val="1"/>
          <w:vertAlign w:val="superscript"/>
        </w:rPr>
        <w:t>]</w:t>
      </w:r>
      <w:r>
        <w:rPr>
          <w:spacing w:val="1"/>
          <w:vertAlign w:val="baseline"/>
        </w:rPr>
        <w:t>。</w:t>
      </w:r>
    </w:p>
    <w:p>
      <w:pPr>
        <w:spacing w:before="3" w:line="350" w:lineRule="auto"/>
        <w:ind w:left="254" w:right="291" w:firstLine="480"/>
        <w:jc w:val="left"/>
        <w:rPr>
          <w:rFonts w:hint="eastAsia" w:ascii="宋体" w:eastAsia="宋体"/>
          <w:sz w:val="24"/>
        </w:rPr>
      </w:pPr>
      <w:r>
        <w:pict>
          <v:line id="_x0000_s1026" o:spid="_x0000_s1026" o:spt="20" style="position:absolute;left:0pt;margin-left:90.7pt;margin-top:42.6pt;height:0pt;width:165.5pt;mso-position-horizontal-relative:page;z-index:-253817856;mso-width-relative:page;mso-height-relative:page;" stroked="t" coordsize="21600,21600">
            <v:path arrowok="t"/>
            <v:fill focussize="0,0"/>
            <v:stroke weight="0.398503937007874pt" color="#000000"/>
            <v:imagedata o:title=""/>
            <o:lock v:ext="edit"/>
          </v:line>
        </w:pict>
      </w:r>
      <w:r>
        <w:rPr>
          <w:rFonts w:hint="eastAsia" w:ascii="宋体" w:eastAsia="宋体"/>
          <w:sz w:val="24"/>
        </w:rPr>
        <w:t xml:space="preserve">图 </w:t>
      </w:r>
      <w:r>
        <w:fldChar w:fldCharType="begin"/>
      </w:r>
      <w:r>
        <w:instrText xml:space="preserve"> HYPERLINK \l "_bookmark0" </w:instrText>
      </w:r>
      <w:r>
        <w:fldChar w:fldCharType="separate"/>
      </w:r>
      <w:r>
        <w:rPr>
          <w:sz w:val="24"/>
        </w:rPr>
        <w:t>1</w:t>
      </w:r>
      <w:r>
        <w:rPr>
          <w:sz w:val="24"/>
        </w:rPr>
        <w:fldChar w:fldCharType="end"/>
      </w:r>
      <w:r>
        <w:rPr>
          <w:rFonts w:hint="eastAsia" w:ascii="宋体" w:eastAsia="宋体"/>
          <w:sz w:val="24"/>
        </w:rPr>
        <w:t>展示了患者就医产生电子医疗记录和基于这些数据进行分析和解释的示意图。患者在医院的每个记录可以用三元组</w:t>
      </w:r>
      <w:r>
        <w:rPr>
          <w:sz w:val="24"/>
        </w:rPr>
        <w:t>(</w:t>
      </w:r>
      <w:r>
        <w:rPr>
          <w:i/>
          <w:sz w:val="24"/>
        </w:rPr>
        <w:t>recordID, value, time</w:t>
      </w:r>
      <w:r>
        <w:rPr>
          <w:sz w:val="24"/>
        </w:rPr>
        <w:t xml:space="preserve">) </w:t>
      </w:r>
      <w:r>
        <w:rPr>
          <w:rFonts w:hint="eastAsia" w:ascii="宋体" w:eastAsia="宋体"/>
          <w:sz w:val="24"/>
        </w:rPr>
        <w:t>来表示，其</w:t>
      </w:r>
    </w:p>
    <w:p>
      <w:pPr>
        <w:spacing w:before="75"/>
        <w:ind w:left="508" w:right="0" w:firstLine="0"/>
        <w:jc w:val="left"/>
        <w:rPr>
          <w:sz w:val="18"/>
        </w:rPr>
      </w:pPr>
      <w:r>
        <w:rPr>
          <w:sz w:val="18"/>
          <w:vertAlign w:val="superscript"/>
        </w:rPr>
        <w:t>1</w:t>
      </w:r>
      <w:r>
        <w:fldChar w:fldCharType="begin"/>
      </w:r>
      <w:r>
        <w:instrText xml:space="preserve"> HYPERLINK "http://www.nethealth.com/a-history-of-electronic-medical-records-infographic/" \h </w:instrText>
      </w:r>
      <w:r>
        <w:fldChar w:fldCharType="separate"/>
      </w:r>
      <w:r>
        <w:rPr>
          <w:sz w:val="18"/>
          <w:vertAlign w:val="baseline"/>
        </w:rPr>
        <w:t>https://www.nethealth.com/a-history-of-electronic-medical-records-infographic/</w:t>
      </w:r>
      <w:r>
        <w:rPr>
          <w:sz w:val="18"/>
          <w:vertAlign w:val="baseline"/>
        </w:rPr>
        <w:fldChar w:fldCharType="end"/>
      </w:r>
    </w:p>
    <w:p>
      <w:pPr>
        <w:spacing w:before="94"/>
        <w:ind w:left="508" w:right="0" w:firstLine="0"/>
        <w:jc w:val="left"/>
        <w:rPr>
          <w:sz w:val="18"/>
        </w:rPr>
      </w:pPr>
      <w:r>
        <w:rPr>
          <w:sz w:val="18"/>
          <w:vertAlign w:val="superscript"/>
        </w:rPr>
        <w:t>2</w:t>
      </w:r>
      <w:r>
        <w:fldChar w:fldCharType="begin"/>
      </w:r>
      <w:r>
        <w:instrText xml:space="preserve"> HYPERLINK "http://www.gov.cn/gzdt/2010-10/14/content_1722508.htm" \h </w:instrText>
      </w:r>
      <w:r>
        <w:fldChar w:fldCharType="separate"/>
      </w:r>
      <w:r>
        <w:rPr>
          <w:sz w:val="18"/>
          <w:vertAlign w:val="baseline"/>
        </w:rPr>
        <w:t>http://www.gov.cn/gzdt/2010-10/14/content_1722508.htm</w:t>
      </w:r>
      <w:r>
        <w:rPr>
          <w:sz w:val="18"/>
          <w:vertAlign w:val="baseline"/>
        </w:rPr>
        <w:fldChar w:fldCharType="end"/>
      </w:r>
    </w:p>
    <w:p>
      <w:pPr>
        <w:spacing w:after="0"/>
        <w:jc w:val="left"/>
        <w:rPr>
          <w:sz w:val="18"/>
        </w:rPr>
        <w:sectPr>
          <w:type w:val="continuous"/>
          <w:pgSz w:w="11910" w:h="16840"/>
          <w:pgMar w:top="1320" w:right="1480" w:bottom="280" w:left="1560" w:header="720" w:footer="720" w:gutter="0"/>
        </w:sectPr>
      </w:pPr>
    </w:p>
    <w:p>
      <w:pPr>
        <w:tabs>
          <w:tab w:val="left" w:pos="3018"/>
        </w:tabs>
        <w:spacing w:before="66"/>
        <w:ind w:left="818" w:right="0" w:firstLine="0"/>
        <w:jc w:val="left"/>
        <w:rPr>
          <w:rFonts w:hint="eastAsia" w:ascii="微软雅黑" w:eastAsia="微软雅黑"/>
          <w:sz w:val="17"/>
        </w:rPr>
      </w:pPr>
      <w:r>
        <w:pict>
          <v:group id="_x0000_s1027" o:spid="_x0000_s1027" o:spt="203" style="position:absolute;left:0pt;margin-left:142pt;margin-top:11.9pt;height:79.65pt;width:99.05pt;mso-position-horizontal-relative:page;z-index:-253800448;mso-width-relative:page;mso-height-relative:page;" coordorigin="2840,239" coordsize="1981,1593">
            <o:lock v:ext="edit"/>
            <v:shape id="_x0000_s1028" o:spid="_x0000_s1028" o:spt="75" type="#_x0000_t75" style="position:absolute;left:3375;top:238;height:931;width:1446;" filled="f" stroked="f" coordsize="21600,21600">
              <v:path/>
              <v:fill on="f" focussize="0,0"/>
              <v:stroke on="f"/>
              <v:imagedata r:id="rId4" o:title=""/>
              <o:lock v:ext="edit" aspectratio="t"/>
            </v:shape>
            <v:shape id="_x0000_s1029" o:spid="_x0000_s1029" style="position:absolute;left:2840;top:727;height:1105;width:1279;" fillcolor="#000000" filled="t" stroked="f" coordorigin="2840,727" coordsize="1279,1105" path="m3376,768l3363,761,3309,729,3306,727,3301,728,3299,732,3297,736,3298,740,3302,742,3335,761,2840,761,2840,776,3334,776,3302,795,3298,797,3297,801,3299,805,3301,808,3306,809,3309,807,3363,776,3376,768m4119,1761l4117,1757,4114,1755,4110,1753,4106,1754,4104,1757,4085,1790,4085,1231,4070,1231,4070,1790,4051,1757,4049,1754,4045,1753,4041,1755,4038,1757,4037,1761,4039,1765,4078,1832,4086,1817,4116,1765,4119,1761e">
              <v:path arrowok="t"/>
              <v:fill on="t" focussize="0,0"/>
              <v:stroke on="f"/>
              <v:imagedata o:title=""/>
              <o:lock v:ext="edit"/>
            </v:shape>
          </v:group>
        </w:pict>
      </w:r>
      <w:bookmarkStart w:id="2" w:name="_bookmark0"/>
      <w:bookmarkEnd w:id="2"/>
      <w:r>
        <w:rPr>
          <w:rFonts w:hint="eastAsia" w:ascii="微软雅黑" w:eastAsia="微软雅黑"/>
          <w:sz w:val="17"/>
        </w:rPr>
        <w:t>患者</w:t>
      </w:r>
      <w:r>
        <w:rPr>
          <w:rFonts w:hint="eastAsia" w:ascii="微软雅黑" w:eastAsia="微软雅黑"/>
          <w:sz w:val="17"/>
        </w:rPr>
        <w:tab/>
      </w:r>
      <w:r>
        <w:rPr>
          <w:rFonts w:hint="eastAsia" w:ascii="微软雅黑" w:eastAsia="微软雅黑"/>
          <w:sz w:val="17"/>
        </w:rPr>
        <w:t>医院</w:t>
      </w:r>
    </w:p>
    <w:p>
      <w:pPr>
        <w:pStyle w:val="4"/>
        <w:spacing w:before="8"/>
        <w:rPr>
          <w:rFonts w:ascii="微软雅黑"/>
          <w:sz w:val="5"/>
        </w:rPr>
      </w:pPr>
    </w:p>
    <w:p>
      <w:pPr>
        <w:pStyle w:val="4"/>
        <w:ind w:left="804"/>
        <w:rPr>
          <w:rFonts w:ascii="微软雅黑"/>
          <w:sz w:val="20"/>
        </w:rPr>
      </w:pPr>
      <w:r>
        <w:rPr>
          <w:rFonts w:ascii="微软雅黑"/>
          <w:sz w:val="20"/>
        </w:rPr>
        <w:drawing>
          <wp:inline distT="0" distB="0" distL="0" distR="0">
            <wp:extent cx="227965" cy="36195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pic:cNvPicPr>
                  </pic:nvPicPr>
                  <pic:blipFill>
                    <a:blip r:embed="rId5" cstate="print"/>
                    <a:stretch>
                      <a:fillRect/>
                    </a:stretch>
                  </pic:blipFill>
                  <pic:spPr>
                    <a:xfrm>
                      <a:off x="0" y="0"/>
                      <a:ext cx="228409" cy="362521"/>
                    </a:xfrm>
                    <a:prstGeom prst="rect">
                      <a:avLst/>
                    </a:prstGeom>
                  </pic:spPr>
                </pic:pic>
              </a:graphicData>
            </a:graphic>
          </wp:inline>
        </w:drawing>
      </w:r>
    </w:p>
    <w:p>
      <w:pPr>
        <w:pStyle w:val="4"/>
        <w:spacing w:before="17"/>
        <w:rPr>
          <w:rFonts w:ascii="微软雅黑"/>
          <w:sz w:val="28"/>
        </w:rPr>
      </w:pPr>
    </w:p>
    <w:p>
      <w:pPr>
        <w:spacing w:before="0"/>
        <w:ind w:left="0" w:right="0" w:firstLine="0"/>
        <w:jc w:val="right"/>
        <w:rPr>
          <w:rFonts w:hint="eastAsia" w:ascii="微软雅黑" w:eastAsia="微软雅黑"/>
          <w:b/>
          <w:sz w:val="17"/>
        </w:rPr>
      </w:pPr>
      <w:r>
        <w:rPr>
          <w:rFonts w:hint="eastAsia" w:ascii="微软雅黑" w:eastAsia="微软雅黑"/>
          <w:b/>
          <w:w w:val="95"/>
          <w:sz w:val="17"/>
        </w:rPr>
        <w:t>电子医疗记录</w:t>
      </w:r>
    </w:p>
    <w:p>
      <w:pPr>
        <w:pStyle w:val="4"/>
        <w:spacing w:before="9"/>
        <w:rPr>
          <w:rFonts w:ascii="微软雅黑"/>
          <w:b/>
          <w:sz w:val="10"/>
        </w:rPr>
      </w:pPr>
      <w:r>
        <w:br w:type="column"/>
      </w:r>
    </w:p>
    <w:p>
      <w:pPr>
        <w:spacing w:before="0"/>
        <w:ind w:left="625" w:right="0" w:firstLine="0"/>
        <w:jc w:val="left"/>
        <w:rPr>
          <w:rFonts w:hint="eastAsia" w:ascii="微软雅黑" w:eastAsia="微软雅黑"/>
          <w:sz w:val="15"/>
        </w:rPr>
      </w:pPr>
      <w:r>
        <w:pict>
          <v:group id="_x0000_s1030" o:spid="_x0000_s1030" o:spt="203" style="position:absolute;left:0pt;margin-left:306.8pt;margin-top:13.45pt;height:112.95pt;width:176.2pt;mso-position-horizontal-relative:page;z-index:-253801472;mso-width-relative:page;mso-height-relative:page;" coordorigin="6137,269" coordsize="3524,2259">
            <o:lock v:ext="edit"/>
            <v:rect id="_x0000_s1031" o:spid="_x0000_s1031" o:spt="1" style="position:absolute;left:7283;top:416;height:2112;width:796;" fillcolor="#D9D9D9" filled="t" stroked="f" coordsize="21600,21600">
              <v:path/>
              <v:fill on="t" focussize="0,0"/>
              <v:stroke on="f"/>
              <v:imagedata o:title=""/>
              <o:lock v:ext="edit"/>
            </v:rect>
            <v:rect id="_x0000_s1032" o:spid="_x0000_s1032" o:spt="1" style="position:absolute;left:8079;top:416;height:2112;width:616;" fillcolor="#BEBEBE" filled="t" stroked="f" coordsize="21600,21600">
              <v:path/>
              <v:fill on="t" focussize="0,0"/>
              <v:stroke on="f"/>
              <v:imagedata o:title=""/>
              <o:lock v:ext="edit"/>
            </v:rect>
            <v:rect id="_x0000_s1033" o:spid="_x0000_s1033" o:spt="1" style="position:absolute;left:8694;top:416;height:2112;width:526;" fillcolor="#A6A6A6" filled="t" stroked="f" coordsize="21600,21600">
              <v:path/>
              <v:fill on="t" focussize="0,0"/>
              <v:stroke on="f"/>
              <v:imagedata o:title=""/>
              <o:lock v:ext="edit"/>
            </v:rect>
            <v:rect id="_x0000_s1034" o:spid="_x0000_s1034" o:spt="1" style="position:absolute;left:6232;top:416;height:2112;width:1052;" fillcolor="#F1F1F1" filled="t" stroked="f" coordsize="21600,21600">
              <v:path/>
              <v:fill on="t" focussize="0,0"/>
              <v:stroke on="f"/>
              <v:imagedata o:title=""/>
              <o:lock v:ext="edit"/>
            </v:rect>
            <v:shape id="_x0000_s1035" o:spid="_x0000_s1035" style="position:absolute;left:6210;top:269;height:1635;width:3268;" fillcolor="#000000" filled="t" stroked="f" coordorigin="6210,269" coordsize="3268,1635" path="m9478,1875l9464,1868,9422,1847,9422,1868,6246,1875,6246,325,6266,325,6262,316,6238,269,6210,325,6231,325,6231,1879,6233,1879,6233,1890,9422,1883,9422,1903,9478,1875e">
              <v:path arrowok="t"/>
              <v:fill on="t" focussize="0,0"/>
              <v:stroke on="f"/>
              <v:imagedata o:title=""/>
              <o:lock v:ext="edit"/>
            </v:shape>
            <v:shape id="_x0000_s1036" o:spid="_x0000_s1036" style="position:absolute;left:6232;top:1514;height:355;width:1052;" filled="f" stroked="t" coordorigin="6233,1514" coordsize="1052,355" path="m6233,1868l6243,1863,6256,1854,6272,1845,6337,1808,6381,1789,6397,1782,6452,1754,6477,1737,6488,1729,6501,1722,6514,1716,6524,1714,6535,1711,6550,1705,6568,1697,6585,1689,6603,1680,6667,1659,6707,1654,6718,1653,6731,1651,6744,1646,6756,1640,6767,1634,6781,1629,6844,1609,6870,1604,6885,1602,6898,1599,6909,1596,6920,1594,6934,1591,6948,1588,6961,1585,6974,1583,6988,1580,7002,1577,7013,1574,7025,1571,7038,1569,7051,1567,7062,1566,7074,1565,7087,1563,7100,1560,7112,1555,7123,1551,7136,1547,7199,1534,7210,1534,7222,1533,7235,1531,7250,1527,7264,1522,7275,1518,7284,1514e">
              <v:path arrowok="t"/>
              <v:fill on="f" focussize="0,0"/>
              <v:stroke weight="0.728503937007874pt" color="#538235"/>
              <v:imagedata o:title=""/>
              <o:lock v:ext="edit"/>
            </v:shape>
            <v:shape id="_x0000_s1037" o:spid="_x0000_s1037" style="position:absolute;left:8696;top:651;height:246;width:525;" filled="f" stroked="t" coordorigin="8696,651" coordsize="525,246" path="m8696,897l8756,859,8768,836,8775,822,8783,809,8790,798,8798,787,8845,741,8901,716,8916,711,8930,705,8942,699,8953,694,8967,689,8980,687,8992,686,9004,686,9018,684,9031,682,9043,679,9055,676,9068,673,9082,671,9094,668,9105,666,9119,663,9133,660,9145,657,9156,654,9170,652,9185,651,9200,651,9212,652,9221,652e">
              <v:path arrowok="t"/>
              <v:fill on="f" focussize="0,0"/>
              <v:stroke weight="0.728503937007874pt" color="#C00000"/>
              <v:imagedata o:title=""/>
              <o:lock v:ext="edit"/>
            </v:shape>
            <v:shape id="_x0000_s1038" o:spid="_x0000_s1038" style="position:absolute;left:7284;top:1206;height:309;width:801;" filled="f" stroked="t" coordorigin="7284,1206" coordsize="801,309" path="m7284,1514l7323,1467,7368,1419,7417,1371,7473,1328,7536,1290,7573,1276,7586,1271,7651,1256,7664,1255,7679,1254,7692,1253,7704,1252,7715,1251,7728,1249,7742,1248,7754,1246,7765,1245,7779,1243,7792,1242,7853,1230,7865,1226,7878,1222,7892,1220,7903,1219,7915,1218,7928,1217,7942,1216,7953,1214,7965,1213,7979,1212,8049,1206,8064,1206,8076,1206,8084,1206e">
              <v:path arrowok="t"/>
              <v:fill on="f" focussize="0,0"/>
              <v:stroke weight="0.728503937007874pt" color="#FFFF00"/>
              <v:imagedata o:title=""/>
              <o:lock v:ext="edit"/>
            </v:shape>
            <v:shape id="_x0000_s1039" o:spid="_x0000_s1039" o:spt="75" type="#_x0000_t75" style="position:absolute;left:7973;top:2313;height:188;width:200;" filled="f" stroked="f" coordsize="21600,21600">
              <v:path/>
              <v:fill on="f" focussize="0,0"/>
              <v:stroke on="f"/>
              <v:imagedata r:id="rId6" o:title=""/>
              <o:lock v:ext="edit" aspectratio="t"/>
            </v:shape>
            <v:shape id="_x0000_s1040" o:spid="_x0000_s1040" style="position:absolute;left:8079;top:896;height:310;width:617;" filled="f" stroked="t" coordorigin="8080,897" coordsize="617,310" path="m8080,1206l8103,1141,8148,1090,8174,1069,8189,1056,8204,1043,8216,1032,8229,1021,8284,981,8338,951,8353,944,8368,937,8424,915,8483,900,8495,901,8508,902,8522,902,8537,901,8549,900,8562,898,8577,897,8591,897,8603,897,8616,897,8632,897,8650,897,8668,897,8684,897,8696,897e">
              <v:path arrowok="t"/>
              <v:fill on="f" focussize="0,0"/>
              <v:stroke weight="0.728503937007874pt" color="#2E5496"/>
              <v:imagedata o:title=""/>
              <o:lock v:ext="edit"/>
            </v:shape>
            <v:shape id="_x0000_s1041" o:spid="_x0000_s1041" o:spt="202" type="#_x0000_t202" style="position:absolute;left:9341;top:1586;height:197;width:319;" filled="f" stroked="f" coordsize="21600,21600">
              <v:path/>
              <v:fill on="f" focussize="0,0"/>
              <v:stroke on="f" joinstyle="miter"/>
              <v:imagedata o:title=""/>
              <o:lock v:ext="edit"/>
              <v:textbox inset="0mm,0mm,0mm,0mm">
                <w:txbxContent>
                  <w:p>
                    <w:pPr>
                      <w:spacing w:before="0" w:line="197" w:lineRule="exact"/>
                      <w:ind w:left="0" w:right="0" w:firstLine="0"/>
                      <w:jc w:val="left"/>
                      <w:rPr>
                        <w:rFonts w:hint="eastAsia" w:ascii="微软雅黑" w:eastAsia="微软雅黑"/>
                        <w:sz w:val="15"/>
                      </w:rPr>
                    </w:pPr>
                    <w:r>
                      <w:rPr>
                        <w:rFonts w:hint="eastAsia" w:ascii="微软雅黑" w:eastAsia="微软雅黑"/>
                        <w:sz w:val="15"/>
                      </w:rPr>
                      <w:t>时间</w:t>
                    </w:r>
                  </w:p>
                </w:txbxContent>
              </v:textbox>
            </v:shape>
            <v:shape id="_x0000_s1042" o:spid="_x0000_s1042" o:spt="202" type="#_x0000_t202" style="position:absolute;left:6136;top:1967;height:169;width:129;"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Calibri"/>
                        <w:sz w:val="17"/>
                      </w:rPr>
                    </w:pPr>
                    <w:r>
                      <w:rPr>
                        <w:rFonts w:ascii="Calibri"/>
                        <w:w w:val="98"/>
                        <w:sz w:val="17"/>
                      </w:rPr>
                      <w:t>N</w:t>
                    </w:r>
                  </w:p>
                </w:txbxContent>
              </v:textbox>
            </v:shape>
            <v:shape id="_x0000_s1043" o:spid="_x0000_s1043" o:spt="202" type="#_x0000_t202" style="position:absolute;left:8712;top:2049;height:113;width:77;" filled="f" stroked="f" coordsize="21600,21600">
              <v:path/>
              <v:fill on="f" focussize="0,0"/>
              <v:stroke on="f" joinstyle="miter"/>
              <v:imagedata o:title=""/>
              <o:lock v:ext="edit"/>
              <v:textbox inset="0mm,0mm,0mm,0mm">
                <w:txbxContent>
                  <w:p>
                    <w:pPr>
                      <w:spacing w:before="0" w:line="112" w:lineRule="exact"/>
                      <w:ind w:left="0" w:right="0" w:firstLine="0"/>
                      <w:jc w:val="left"/>
                      <w:rPr>
                        <w:rFonts w:ascii="Calibri"/>
                        <w:sz w:val="11"/>
                      </w:rPr>
                    </w:pPr>
                    <w:r>
                      <w:rPr>
                        <w:rFonts w:ascii="Calibri"/>
                        <w:w w:val="101"/>
                        <w:sz w:val="11"/>
                      </w:rPr>
                      <w:t>3</w:t>
                    </w:r>
                  </w:p>
                </w:txbxContent>
              </v:textbox>
            </v:shape>
            <v:shape id="_x0000_s1044" o:spid="_x0000_s1044" o:spt="202" type="#_x0000_t202" style="position:absolute;left:8706;top:451;height:180;width:521;"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Tahoma"/>
                        <w:sz w:val="15"/>
                      </w:rPr>
                    </w:pPr>
                    <w:r>
                      <w:rPr>
                        <w:rFonts w:ascii="Tahoma"/>
                        <w:sz w:val="15"/>
                      </w:rPr>
                      <w:t>Stage 4</w:t>
                    </w:r>
                  </w:p>
                </w:txbxContent>
              </v:textbox>
            </v:shape>
            <v:shape id="_x0000_s1045" o:spid="_x0000_s1045" o:spt="202" type="#_x0000_t202" style="position:absolute;left:8630;top:1966;height:169;width:102;"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Calibri"/>
                        <w:sz w:val="17"/>
                      </w:rPr>
                    </w:pPr>
                    <w:r>
                      <w:rPr>
                        <w:rFonts w:ascii="Calibri"/>
                        <w:w w:val="98"/>
                        <w:sz w:val="17"/>
                      </w:rPr>
                      <w:t>T</w:t>
                    </w:r>
                  </w:p>
                </w:txbxContent>
              </v:textbox>
            </v:shape>
            <v:shape id="_x0000_s1046" o:spid="_x0000_s1046" o:spt="202" type="#_x0000_t202" style="position:absolute;left:8090;top:2052;height:113;width:77;" filled="f" stroked="f" coordsize="21600,21600">
              <v:path/>
              <v:fill on="f" focussize="0,0"/>
              <v:stroke on="f" joinstyle="miter"/>
              <v:imagedata o:title=""/>
              <o:lock v:ext="edit"/>
              <v:textbox inset="0mm,0mm,0mm,0mm">
                <w:txbxContent>
                  <w:p>
                    <w:pPr>
                      <w:spacing w:before="0" w:line="112" w:lineRule="exact"/>
                      <w:ind w:left="0" w:right="0" w:firstLine="0"/>
                      <w:jc w:val="left"/>
                      <w:rPr>
                        <w:rFonts w:ascii="Calibri"/>
                        <w:sz w:val="11"/>
                      </w:rPr>
                    </w:pPr>
                    <w:r>
                      <w:rPr>
                        <w:rFonts w:ascii="Calibri"/>
                        <w:w w:val="101"/>
                        <w:sz w:val="11"/>
                      </w:rPr>
                      <w:t>2</w:t>
                    </w:r>
                  </w:p>
                </w:txbxContent>
              </v:textbox>
            </v:shape>
            <v:shape id="_x0000_s1047" o:spid="_x0000_s1047" o:spt="202" type="#_x0000_t202" style="position:absolute;left:8147;top:451;height:180;width:521;"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Tahoma"/>
                        <w:sz w:val="15"/>
                      </w:rPr>
                    </w:pPr>
                    <w:r>
                      <w:rPr>
                        <w:rFonts w:ascii="Tahoma"/>
                        <w:sz w:val="15"/>
                      </w:rPr>
                      <w:t>Stage 3</w:t>
                    </w:r>
                  </w:p>
                </w:txbxContent>
              </v:textbox>
            </v:shape>
            <v:shape id="_x0000_s1048" o:spid="_x0000_s1048" o:spt="202" type="#_x0000_t202" style="position:absolute;left:7924;top:1969;height:345;width:319;" filled="f" stroked="f" coordsize="21600,21600">
              <v:path/>
              <v:fill on="f" focussize="0,0"/>
              <v:stroke on="f" joinstyle="miter"/>
              <v:imagedata o:title=""/>
              <o:lock v:ext="edit"/>
              <v:textbox inset="0mm,0mm,0mm,0mm">
                <w:txbxContent>
                  <w:p>
                    <w:pPr>
                      <w:spacing w:before="0" w:line="139" w:lineRule="exact"/>
                      <w:ind w:left="84" w:right="0" w:firstLine="0"/>
                      <w:jc w:val="left"/>
                      <w:rPr>
                        <w:rFonts w:ascii="Calibri"/>
                        <w:sz w:val="17"/>
                      </w:rPr>
                    </w:pPr>
                    <w:r>
                      <w:rPr>
                        <w:rFonts w:ascii="Calibri"/>
                        <w:w w:val="98"/>
                        <w:sz w:val="17"/>
                      </w:rPr>
                      <w:t>T</w:t>
                    </w:r>
                  </w:p>
                  <w:p>
                    <w:pPr>
                      <w:spacing w:before="0" w:line="205" w:lineRule="exact"/>
                      <w:ind w:left="0" w:right="0" w:firstLine="0"/>
                      <w:jc w:val="left"/>
                      <w:rPr>
                        <w:rFonts w:hint="eastAsia" w:ascii="微软雅黑" w:eastAsia="微软雅黑"/>
                        <w:b/>
                        <w:sz w:val="15"/>
                      </w:rPr>
                    </w:pPr>
                    <w:r>
                      <w:rPr>
                        <w:rFonts w:hint="eastAsia" w:ascii="微软雅黑" w:eastAsia="微软雅黑"/>
                        <w:b/>
                        <w:color w:val="C00000"/>
                        <w:sz w:val="15"/>
                      </w:rPr>
                      <w:t>危险</w:t>
                    </w:r>
                  </w:p>
                </w:txbxContent>
              </v:textbox>
            </v:shape>
            <v:shape id="_x0000_s1049" o:spid="_x0000_s1049" o:spt="202" type="#_x0000_t202" style="position:absolute;left:7302;top:2051;height:113;width:77;" filled="f" stroked="f" coordsize="21600,21600">
              <v:path/>
              <v:fill on="f" focussize="0,0"/>
              <v:stroke on="f" joinstyle="miter"/>
              <v:imagedata o:title=""/>
              <o:lock v:ext="edit"/>
              <v:textbox inset="0mm,0mm,0mm,0mm">
                <w:txbxContent>
                  <w:p>
                    <w:pPr>
                      <w:spacing w:before="0" w:line="112" w:lineRule="exact"/>
                      <w:ind w:left="0" w:right="0" w:firstLine="0"/>
                      <w:jc w:val="left"/>
                      <w:rPr>
                        <w:rFonts w:ascii="Calibri"/>
                        <w:sz w:val="11"/>
                      </w:rPr>
                    </w:pPr>
                    <w:r>
                      <w:rPr>
                        <w:rFonts w:ascii="Calibri"/>
                        <w:w w:val="101"/>
                        <w:sz w:val="11"/>
                      </w:rPr>
                      <w:t>1</w:t>
                    </w:r>
                  </w:p>
                </w:txbxContent>
              </v:textbox>
            </v:shape>
            <v:shape id="_x0000_s1050" o:spid="_x0000_s1050" o:spt="202" type="#_x0000_t202" style="position:absolute;left:7443;top:451;height:180;width:521;"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Tahoma"/>
                        <w:sz w:val="15"/>
                      </w:rPr>
                    </w:pPr>
                    <w:r>
                      <w:rPr>
                        <w:rFonts w:ascii="Tahoma"/>
                        <w:sz w:val="15"/>
                      </w:rPr>
                      <w:t>Stage 2</w:t>
                    </w:r>
                  </w:p>
                </w:txbxContent>
              </v:textbox>
            </v:shape>
            <v:shape id="_x0000_s1051" o:spid="_x0000_s1051" o:spt="202" type="#_x0000_t202" style="position:absolute;left:7220;top:1968;height:169;width:102;"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Calibri"/>
                        <w:sz w:val="17"/>
                      </w:rPr>
                    </w:pPr>
                    <w:r>
                      <w:rPr>
                        <w:rFonts w:ascii="Calibri"/>
                        <w:w w:val="98"/>
                        <w:sz w:val="17"/>
                      </w:rPr>
                      <w:t>T</w:t>
                    </w:r>
                  </w:p>
                </w:txbxContent>
              </v:textbox>
            </v:shape>
            <v:shape id="_x0000_s1052" o:spid="_x0000_s1052" o:spt="202" type="#_x0000_t202" style="position:absolute;left:6245;top:1967;height:169;width:228;"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Calibri"/>
                        <w:sz w:val="17"/>
                      </w:rPr>
                    </w:pPr>
                    <w:r>
                      <w:rPr>
                        <w:rFonts w:ascii="Calibri"/>
                        <w:sz w:val="17"/>
                      </w:rPr>
                      <w:t>ow</w:t>
                    </w:r>
                  </w:p>
                </w:txbxContent>
              </v:textbox>
            </v:shape>
            <v:shape id="_x0000_s1053" o:spid="_x0000_s1053" o:spt="202" type="#_x0000_t202" style="position:absolute;left:6510;top:451;height:180;width:521;"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Tahoma"/>
                        <w:sz w:val="15"/>
                      </w:rPr>
                    </w:pPr>
                    <w:r>
                      <w:rPr>
                        <w:rFonts w:ascii="Tahoma"/>
                        <w:sz w:val="15"/>
                      </w:rPr>
                      <w:t>Stage 1</w:t>
                    </w:r>
                  </w:p>
                </w:txbxContent>
              </v:textbox>
            </v:shape>
          </v:group>
        </w:pict>
      </w:r>
      <w:r>
        <w:rPr>
          <w:rFonts w:hint="eastAsia" w:ascii="微软雅黑" w:eastAsia="微软雅黑"/>
          <w:spacing w:val="-5"/>
          <w:sz w:val="15"/>
        </w:rPr>
        <w:t>疾病指标</w:t>
      </w:r>
    </w:p>
    <w:p>
      <w:pPr>
        <w:spacing w:before="38"/>
        <w:ind w:left="565" w:right="0" w:firstLine="0"/>
        <w:jc w:val="left"/>
        <w:rPr>
          <w:rFonts w:hint="eastAsia" w:ascii="微软雅黑" w:eastAsia="微软雅黑"/>
          <w:b/>
          <w:sz w:val="17"/>
        </w:rPr>
      </w:pPr>
      <w:r>
        <w:br w:type="column"/>
      </w:r>
      <w:r>
        <w:rPr>
          <w:rFonts w:hint="eastAsia" w:ascii="微软雅黑" w:eastAsia="微软雅黑"/>
          <w:b/>
          <w:sz w:val="17"/>
        </w:rPr>
        <w:t>分析与模型解释</w:t>
      </w:r>
    </w:p>
    <w:p>
      <w:pPr>
        <w:spacing w:after="0"/>
        <w:jc w:val="left"/>
        <w:rPr>
          <w:rFonts w:hint="eastAsia" w:ascii="微软雅黑" w:eastAsia="微软雅黑"/>
          <w:sz w:val="17"/>
        </w:rPr>
        <w:sectPr>
          <w:pgSz w:w="11910" w:h="16840"/>
          <w:pgMar w:top="1340" w:right="1480" w:bottom="280" w:left="1560" w:header="720" w:footer="720" w:gutter="0"/>
          <w:cols w:equalWidth="0" w:num="3">
            <w:col w:w="3714" w:space="40"/>
            <w:col w:w="1222" w:space="39"/>
            <w:col w:w="3855"/>
          </w:cols>
        </w:sectPr>
      </w:pPr>
    </w:p>
    <w:p>
      <w:pPr>
        <w:pStyle w:val="4"/>
        <w:spacing w:before="1"/>
        <w:rPr>
          <w:rFonts w:ascii="微软雅黑"/>
          <w:b/>
          <w:sz w:val="6"/>
        </w:rPr>
      </w:pPr>
    </w:p>
    <w:p>
      <w:pPr>
        <w:pStyle w:val="4"/>
        <w:ind w:left="677"/>
        <w:rPr>
          <w:rFonts w:ascii="微软雅黑"/>
          <w:sz w:val="20"/>
        </w:rPr>
      </w:pPr>
      <w:r>
        <w:rPr>
          <w:rFonts w:ascii="微软雅黑"/>
          <w:sz w:val="20"/>
        </w:rPr>
        <w:pict>
          <v:group id="_x0000_s1054" o:spid="_x0000_s1054" o:spt="203" style="height:98.3pt;width:338.1pt;" coordsize="6762,1966">
            <o:lock v:ext="edit"/>
            <v:line id="_x0000_s1055" o:spid="_x0000_s1055" o:spt="20" style="position:absolute;left:3548;top:1235;flip:y;height:11;width:3157;" stroked="t" coordsize="21600,21600">
              <v:path arrowok="t"/>
              <v:fill focussize="0,0"/>
              <v:stroke weight="0.728503937007874pt" color="#000000" dashstyle="longDash"/>
              <v:imagedata o:title=""/>
              <o:lock v:ext="edit"/>
            </v:line>
            <v:shape id="_x0000_s1056" o:spid="_x0000_s1056" style="position:absolute;left:4479;top:805;height:409;width:82;" fillcolor="#000000" filled="t" stroked="f" coordorigin="4480,805" coordsize="82,409" path="m4528,1097l4513,1097,4513,1214,4528,1214,4528,1097xm4528,937l4513,937,4513,1054,4528,1054,4528,937xm4521,834l4513,847,4513,893,4528,893,4528,847,4521,834xm4521,805l4482,872,4480,875,4481,880,4484,882,4488,884,4492,883,4494,879,4513,847,4513,820,4529,820,4521,805xm4529,820l4528,820,4528,847,4547,879,4549,883,4553,884,4560,880,4562,875,4559,872,4529,820xm4528,820l4513,820,4513,847,4521,834,4514,823,4528,823,4528,820xm4528,823l4527,823,4521,834,4528,847,4528,823xm4527,823l4514,823,4521,834,4527,823xe">
              <v:path arrowok="t"/>
              <v:fill on="t" focussize="0,0"/>
              <v:stroke on="f"/>
              <v:imagedata o:title=""/>
              <o:lock v:ext="edit"/>
            </v:shape>
            <v:shape id="_x0000_s1057" o:spid="_x0000_s1057" style="position:absolute;left:5405;top:809;height:409;width:82;" fillcolor="#000000" filled="t" stroked="f" coordorigin="5405,810" coordsize="82,409" path="m5454,1102l5439,1102,5439,1218,5454,1218,5454,1102xm5454,942l5439,942,5439,1058,5454,1058,5454,942xm5446,839l5439,851,5439,898,5454,898,5454,851,5446,839xm5446,810l5407,877,5405,880,5406,884,5410,887,5413,889,5418,887,5420,884,5439,851,5439,824,5455,824,5446,810xm5455,824l5454,824,5454,851,5473,884,5475,887,5479,889,5486,884,5487,880,5485,877,5455,824xm5454,824l5439,824,5439,851,5446,839,5440,828,5454,828,5454,824xm5454,828l5453,828,5446,839,5454,851,5454,828xm5453,828l5440,828,5446,839,5453,828xe">
              <v:path arrowok="t"/>
              <v:fill on="t" focussize="0,0"/>
              <v:stroke on="f"/>
              <v:imagedata o:title=""/>
              <o:lock v:ext="edit"/>
            </v:shape>
            <v:shape id="_x0000_s1058" o:spid="_x0000_s1058" style="position:absolute;left:6679;top:805;height:409;width:82;" fillcolor="#000000" filled="t" stroked="f" coordorigin="6680,805" coordsize="82,409" path="m6728,1097l6713,1097,6713,1214,6728,1214,6728,1097xm6728,937l6713,937,6713,1054,6728,1054,6728,937xm6721,834l6713,847,6713,893,6728,893,6728,847,6721,834xm6721,805l6682,872,6680,875,6681,880,6684,882,6688,884,6692,883,6694,879,6713,847,6713,820,6729,820,6721,805xm6729,820l6728,820,6728,847,6747,879,6749,883,6753,884,6760,880,6762,875,6760,872,6729,820xm6728,820l6713,820,6713,847,6721,834,6714,823,6728,823,6728,820xm6728,823l6727,823,6721,834,6728,847,6728,823xm6727,823l6714,823,6721,834,6727,823xe">
              <v:path arrowok="t"/>
              <v:fill on="t" focussize="0,0"/>
              <v:stroke on="f"/>
              <v:imagedata o:title=""/>
              <o:lock v:ext="edit"/>
            </v:shape>
            <v:shape id="_x0000_s1059" o:spid="_x0000_s1059" style="position:absolute;left:6110;top:805;height:409;width:82;" fillcolor="#000000" filled="t" stroked="f" coordorigin="6110,805" coordsize="82,409" path="m6159,1097l6144,1097,6144,1214,6159,1214,6159,1097xm6159,937l6144,937,6144,1054,6159,1054,6159,937xm6151,834l6144,847,6144,893,6159,893,6159,847,6151,834xm6151,805l6112,872,6110,875,6111,880,6115,882,6118,884,6123,883,6125,879,6144,847,6144,820,6160,820,6151,805xm6160,820l6159,820,6159,847,6178,879,6180,883,6184,884,6191,880,6192,875,6190,872,6160,820xm6159,820l6144,820,6144,847,6151,834,6145,823,6159,823,6159,820xm6159,823l6158,823,6151,834,6159,847,6159,823xm6158,823l6145,823,6151,834,6158,823xe">
              <v:path arrowok="t"/>
              <v:fill on="t" focussize="0,0"/>
              <v:stroke on="f"/>
              <v:imagedata o:title=""/>
              <o:lock v:ext="edit"/>
            </v:shape>
            <v:shape id="_x0000_s1060" o:spid="_x0000_s1060" style="position:absolute;left:3536;top:1204;height:82;width:536;" fillcolor="#000000" filled="t" stroked="f" coordorigin="3537,1205" coordsize="536,82" path="m3653,1238l3537,1238,3537,1253,3653,1253,3653,1238xm3813,1238l3697,1238,3697,1253,3813,1253,3813,1238xm3974,1238l3857,1238,3857,1253,3974,1253,3974,1238xm4043,1246l3998,1272,3995,1274,3993,1279,3995,1282,3997,1286,4002,1287,4005,1285,4060,1253,4058,1253,4058,1252,4054,1252,4043,1246xm4031,1238l4017,1238,4017,1253,4031,1253,4043,1246,4031,1238xm4060,1238l4058,1238,4058,1253,4060,1253,4072,1246,4060,1238xm4054,1239l4043,1246,4054,1252,4054,1239xm4058,1239l4054,1239,4054,1252,4058,1252,4058,1239xm4002,1205l3997,1206,3995,1209,3993,1213,3995,1217,3998,1219,4043,1246,4054,1239,4058,1239,4058,1238,4060,1238,4005,1207,4002,1205xe">
              <v:path arrowok="t"/>
              <v:fill on="t" focussize="0,0"/>
              <v:stroke on="f"/>
              <v:imagedata o:title=""/>
              <o:lock v:ext="edit"/>
            </v:shape>
            <v:shape id="_x0000_s1061" o:spid="_x0000_s1061" o:spt="75" type="#_x0000_t75" style="position:absolute;left:0;top:0;height:1966;width:3559;" filled="f" stroked="f" coordsize="21600,21600">
              <v:path/>
              <v:fill on="f" focussize="0,0"/>
              <v:stroke on="f"/>
              <v:imagedata r:id="rId7" o:title=""/>
              <o:lock v:ext="edit" aspectratio="t"/>
            </v:shape>
            <v:shape id="_x0000_s1062" o:spid="_x0000_s1062" o:spt="202" type="#_x0000_t202" style="position:absolute;left:0;top:0;height:1966;width:6762;" filled="f" stroked="f" coordsize="21600,21600">
              <v:path/>
              <v:fill on="f" focussize="0,0"/>
              <v:stroke on="f" joinstyle="miter"/>
              <v:imagedata o:title=""/>
              <o:lock v:ext="edit"/>
              <v:textbox inset="0mm,0mm,0mm,0mm">
                <w:txbxContent>
                  <w:p>
                    <w:pPr>
                      <w:spacing w:before="0" w:line="240" w:lineRule="auto"/>
                      <w:rPr>
                        <w:rFonts w:ascii="微软雅黑"/>
                        <w:b/>
                        <w:sz w:val="20"/>
                      </w:rPr>
                    </w:pPr>
                  </w:p>
                  <w:p>
                    <w:pPr>
                      <w:spacing w:before="0" w:line="240" w:lineRule="auto"/>
                      <w:rPr>
                        <w:rFonts w:ascii="微软雅黑"/>
                        <w:b/>
                        <w:sz w:val="20"/>
                      </w:rPr>
                    </w:pPr>
                  </w:p>
                  <w:p>
                    <w:pPr>
                      <w:spacing w:before="0" w:line="240" w:lineRule="auto"/>
                      <w:rPr>
                        <w:rFonts w:ascii="微软雅黑"/>
                        <w:b/>
                        <w:sz w:val="20"/>
                      </w:rPr>
                    </w:pPr>
                  </w:p>
                  <w:p>
                    <w:pPr>
                      <w:spacing w:before="14" w:line="240" w:lineRule="auto"/>
                      <w:rPr>
                        <w:rFonts w:ascii="微软雅黑"/>
                        <w:b/>
                        <w:sz w:val="11"/>
                      </w:rPr>
                    </w:pPr>
                  </w:p>
                  <w:p>
                    <w:pPr>
                      <w:tabs>
                        <w:tab w:val="left" w:pos="5624"/>
                      </w:tabs>
                      <w:spacing w:before="0" w:line="278" w:lineRule="exact"/>
                      <w:ind w:left="4093" w:right="0" w:firstLine="0"/>
                      <w:jc w:val="left"/>
                      <w:rPr>
                        <w:rFonts w:hint="eastAsia" w:ascii="微软雅黑" w:hAnsi="微软雅黑" w:eastAsia="微软雅黑"/>
                        <w:sz w:val="15"/>
                      </w:rPr>
                    </w:pPr>
                    <w:r>
                      <w:rPr>
                        <w:rFonts w:hint="eastAsia" w:ascii="微软雅黑" w:hAnsi="微软雅黑" w:eastAsia="微软雅黑"/>
                        <w:position w:val="1"/>
                        <w:sz w:val="15"/>
                      </w:rPr>
                      <w:t xml:space="preserve">① </w:t>
                    </w:r>
                    <w:r>
                      <w:rPr>
                        <w:rFonts w:hint="eastAsia" w:ascii="微软雅黑" w:hAnsi="微软雅黑" w:eastAsia="微软雅黑"/>
                        <w:spacing w:val="11"/>
                        <w:position w:val="1"/>
                        <w:sz w:val="15"/>
                      </w:rPr>
                      <w:t xml:space="preserve"> </w:t>
                    </w:r>
                    <w:r>
                      <w:rPr>
                        <w:rFonts w:hint="eastAsia" w:ascii="微软雅黑" w:hAnsi="微软雅黑" w:eastAsia="微软雅黑"/>
                        <w:position w:val="1"/>
                        <w:sz w:val="15"/>
                      </w:rPr>
                      <w:t>疾病阶段预测</w:t>
                    </w:r>
                    <w:r>
                      <w:rPr>
                        <w:rFonts w:hint="eastAsia" w:ascii="微软雅黑" w:hAnsi="微软雅黑" w:eastAsia="微软雅黑"/>
                        <w:position w:val="1"/>
                        <w:sz w:val="15"/>
                      </w:rPr>
                      <w:tab/>
                    </w:r>
                    <w:r>
                      <w:rPr>
                        <w:rFonts w:hint="eastAsia" w:ascii="微软雅黑" w:hAnsi="微软雅黑" w:eastAsia="微软雅黑"/>
                        <w:sz w:val="15"/>
                      </w:rPr>
                      <w:t>③</w:t>
                    </w:r>
                    <w:r>
                      <w:rPr>
                        <w:rFonts w:hint="eastAsia" w:ascii="微软雅黑" w:hAnsi="微软雅黑" w:eastAsia="微软雅黑"/>
                        <w:spacing w:val="11"/>
                        <w:sz w:val="15"/>
                      </w:rPr>
                      <w:t xml:space="preserve"> </w:t>
                    </w:r>
                    <w:r>
                      <w:rPr>
                        <w:rFonts w:hint="eastAsia" w:ascii="微软雅黑" w:hAnsi="微软雅黑" w:eastAsia="微软雅黑"/>
                        <w:sz w:val="15"/>
                      </w:rPr>
                      <w:t>重入院时间</w:t>
                    </w:r>
                  </w:p>
                  <w:p>
                    <w:pPr>
                      <w:tabs>
                        <w:tab w:val="left" w:pos="5624"/>
                      </w:tabs>
                      <w:spacing w:before="0" w:line="278" w:lineRule="exact"/>
                      <w:ind w:left="4093" w:right="-15" w:firstLine="0"/>
                      <w:jc w:val="left"/>
                      <w:rPr>
                        <w:rFonts w:hint="eastAsia" w:ascii="微软雅黑" w:hAnsi="微软雅黑" w:eastAsia="微软雅黑"/>
                        <w:sz w:val="15"/>
                      </w:rPr>
                    </w:pPr>
                    <w:r>
                      <w:rPr>
                        <w:rFonts w:hint="eastAsia" w:ascii="微软雅黑" w:hAnsi="微软雅黑" w:eastAsia="微软雅黑"/>
                        <w:position w:val="1"/>
                        <w:sz w:val="15"/>
                      </w:rPr>
                      <w:t xml:space="preserve">② </w:t>
                    </w:r>
                    <w:r>
                      <w:rPr>
                        <w:rFonts w:hint="eastAsia" w:ascii="微软雅黑" w:hAnsi="微软雅黑" w:eastAsia="微软雅黑"/>
                        <w:spacing w:val="11"/>
                        <w:position w:val="1"/>
                        <w:sz w:val="15"/>
                      </w:rPr>
                      <w:t xml:space="preserve"> </w:t>
                    </w:r>
                    <w:r>
                      <w:rPr>
                        <w:rFonts w:hint="eastAsia" w:ascii="微软雅黑" w:hAnsi="微软雅黑" w:eastAsia="微软雅黑"/>
                        <w:position w:val="1"/>
                        <w:sz w:val="15"/>
                      </w:rPr>
                      <w:t>患者风险评估</w:t>
                    </w:r>
                    <w:r>
                      <w:rPr>
                        <w:rFonts w:hint="eastAsia" w:ascii="微软雅黑" w:hAnsi="微软雅黑" w:eastAsia="微软雅黑"/>
                        <w:position w:val="1"/>
                        <w:sz w:val="15"/>
                      </w:rPr>
                      <w:tab/>
                    </w:r>
                    <w:r>
                      <w:rPr>
                        <w:rFonts w:hint="eastAsia" w:ascii="微软雅黑" w:hAnsi="微软雅黑" w:eastAsia="微软雅黑"/>
                        <w:sz w:val="15"/>
                      </w:rPr>
                      <w:t>④</w:t>
                    </w:r>
                    <w:r>
                      <w:rPr>
                        <w:rFonts w:hint="eastAsia" w:ascii="微软雅黑" w:hAnsi="微软雅黑" w:eastAsia="微软雅黑"/>
                        <w:spacing w:val="9"/>
                        <w:sz w:val="15"/>
                      </w:rPr>
                      <w:t xml:space="preserve"> </w:t>
                    </w:r>
                    <w:r>
                      <w:rPr>
                        <w:rFonts w:hint="eastAsia" w:ascii="微软雅黑" w:hAnsi="微软雅黑" w:eastAsia="微软雅黑"/>
                        <w:sz w:val="15"/>
                      </w:rPr>
                      <w:t>治疗手段决</w:t>
                    </w:r>
                    <w:r>
                      <w:rPr>
                        <w:rFonts w:hint="eastAsia" w:ascii="微软雅黑" w:hAnsi="微软雅黑" w:eastAsia="微软雅黑"/>
                        <w:spacing w:val="-14"/>
                        <w:sz w:val="15"/>
                      </w:rPr>
                      <w:t>策</w:t>
                    </w:r>
                  </w:p>
                </w:txbxContent>
              </v:textbox>
            </v:shape>
            <w10:wrap type="none"/>
            <w10:anchorlock/>
          </v:group>
        </w:pict>
      </w:r>
    </w:p>
    <w:p>
      <w:pPr>
        <w:pStyle w:val="4"/>
        <w:spacing w:before="2"/>
        <w:rPr>
          <w:rFonts w:ascii="微软雅黑"/>
          <w:b/>
          <w:sz w:val="14"/>
        </w:rPr>
      </w:pPr>
    </w:p>
    <w:p>
      <w:pPr>
        <w:pStyle w:val="4"/>
        <w:spacing w:before="74"/>
        <w:ind w:left="482" w:right="560"/>
        <w:jc w:val="center"/>
        <w:rPr>
          <w:rFonts w:hint="eastAsia" w:ascii="楷体" w:hAnsi="楷体" w:eastAsia="楷体" w:cs="楷体"/>
        </w:rPr>
      </w:pPr>
      <w:r>
        <w:rPr>
          <w:rFonts w:hint="eastAsia" w:ascii="楷体" w:hAnsi="楷体" w:eastAsia="楷体" w:cs="楷体"/>
          <w:w w:val="105"/>
        </w:rPr>
        <w:t>ഴ</w:t>
      </w:r>
      <w:r>
        <w:rPr>
          <w:rFonts w:hint="eastAsia" w:ascii="楷体" w:hAnsi="楷体" w:eastAsia="楷体" w:cs="楷体"/>
          <w:spacing w:val="-66"/>
          <w:w w:val="105"/>
        </w:rPr>
        <w:t xml:space="preserve"> </w:t>
      </w:r>
      <w:r>
        <w:rPr>
          <w:rFonts w:ascii="Times New Roman" w:hAnsi="Times New Roman" w:eastAsia="Times New Roman" w:cs="Times New Roman"/>
          <w:w w:val="105"/>
        </w:rPr>
        <w:t xml:space="preserve">1 </w:t>
      </w:r>
      <w:r>
        <w:rPr>
          <w:rFonts w:hint="eastAsia" w:ascii="楷体" w:hAnsi="楷体" w:eastAsia="楷体" w:cs="楷体"/>
          <w:w w:val="105"/>
        </w:rPr>
        <w:t>Ø$ä‰fifi⽰‰</w:t>
      </w:r>
    </w:p>
    <w:p>
      <w:pPr>
        <w:pStyle w:val="4"/>
        <w:spacing w:before="5"/>
        <w:rPr>
          <w:rFonts w:ascii="楷体"/>
          <w:sz w:val="29"/>
        </w:rPr>
      </w:pPr>
    </w:p>
    <w:p>
      <w:pPr>
        <w:pStyle w:val="4"/>
        <w:spacing w:line="350" w:lineRule="auto"/>
        <w:ind w:left="254" w:right="159"/>
      </w:pPr>
      <w:r>
        <w:rPr>
          <w:spacing w:val="-20"/>
        </w:rPr>
        <w:t xml:space="preserve">中 </w:t>
      </w:r>
      <w:r>
        <w:rPr>
          <w:rFonts w:ascii="Times New Roman" w:hAnsi="Times New Roman" w:eastAsia="Times New Roman"/>
          <w:i/>
          <w:spacing w:val="-3"/>
        </w:rPr>
        <w:t xml:space="preserve">recordID </w:t>
      </w:r>
      <w:r>
        <w:rPr>
          <w:spacing w:val="4"/>
        </w:rPr>
        <w:t>是指医疗概念，</w:t>
      </w:r>
      <w:r>
        <w:rPr>
          <w:rFonts w:ascii="Times New Roman" w:hAnsi="Times New Roman" w:eastAsia="Times New Roman"/>
          <w:i/>
        </w:rPr>
        <w:t xml:space="preserve">value </w:t>
      </w:r>
      <w:r>
        <w:rPr>
          <w:spacing w:val="5"/>
        </w:rPr>
        <w:t>表示该编码对应的值，</w:t>
      </w:r>
      <w:r>
        <w:rPr>
          <w:rFonts w:ascii="Times New Roman" w:hAnsi="Times New Roman" w:eastAsia="Times New Roman"/>
          <w:i/>
        </w:rPr>
        <w:t xml:space="preserve">time </w:t>
      </w:r>
      <w:r>
        <w:rPr>
          <w:spacing w:val="6"/>
        </w:rPr>
        <w:t>表示该编码被记</w:t>
      </w:r>
      <w:r>
        <w:rPr>
          <w:spacing w:val="-1"/>
        </w:rPr>
        <w:t xml:space="preserve">录的时间，以血糖为例，患者血糖被记录时会产生一条记录 </w:t>
      </w:r>
      <w:r>
        <w:rPr>
          <w:rFonts w:ascii="Times New Roman" w:hAnsi="Times New Roman" w:eastAsia="Times New Roman"/>
        </w:rPr>
        <w:t>(</w:t>
      </w:r>
      <w:r>
        <w:rPr>
          <w:rFonts w:hint="eastAsia" w:ascii="楷体" w:hAnsi="楷体" w:eastAsia="楷体"/>
        </w:rPr>
        <w:t>®㌌,</w:t>
      </w:r>
      <w:r>
        <w:rPr>
          <w:rFonts w:ascii="Times New Roman" w:hAnsi="Times New Roman" w:eastAsia="Times New Roman"/>
          <w:i/>
        </w:rPr>
        <w:t>7.1mmol/L, 2020-02-29 15:20:32</w:t>
      </w:r>
      <w:r>
        <w:rPr>
          <w:rFonts w:ascii="Times New Roman" w:hAnsi="Times New Roman" w:eastAsia="Times New Roman"/>
        </w:rPr>
        <w:t>)</w:t>
      </w:r>
      <w:r>
        <w:rPr>
          <w:spacing w:val="-31"/>
        </w:rPr>
        <w:t>。</w:t>
      </w:r>
      <w:r>
        <w:rPr>
          <w:rFonts w:ascii="Times New Roman" w:hAnsi="Times New Roman" w:eastAsia="Times New Roman"/>
          <w:i/>
          <w:spacing w:val="-3"/>
        </w:rPr>
        <w:t xml:space="preserve">recordID </w:t>
      </w:r>
      <w:r>
        <w:rPr>
          <w:spacing w:val="-3"/>
        </w:rPr>
        <w:t>通常采用医院规定的标准编码，在不同地区和医</w:t>
      </w:r>
      <w:r>
        <w:t>院之间有一定的通用性，也是针对电子医疗记录进行分析的基本特征。患者每</w:t>
      </w:r>
      <w:r>
        <w:rPr>
          <w:spacing w:val="-8"/>
        </w:rPr>
        <w:t xml:space="preserve">次就医产生多条电子医疗记录，即有多个 </w:t>
      </w:r>
      <w:r>
        <w:rPr>
          <w:rFonts w:ascii="Times New Roman" w:hAnsi="Times New Roman" w:eastAsia="Times New Roman"/>
          <w:i/>
          <w:spacing w:val="-3"/>
        </w:rPr>
        <w:t xml:space="preserve">recordID </w:t>
      </w:r>
      <w:r>
        <w:rPr>
          <w:spacing w:val="-10"/>
        </w:rPr>
        <w:t>被记录下来，同时，患者可能</w:t>
      </w:r>
      <w:r>
        <w:rPr>
          <w:spacing w:val="-14"/>
        </w:rPr>
        <w:t>多次访问医院，因此，如图所示，电子医疗记录可用二维矩阵表示，横轴表示时间，记录患者去就医的时间，纵轴表示不同的医疗记录编码，包括诊断、检查、</w:t>
      </w:r>
      <w:r>
        <w:rPr>
          <w:spacing w:val="-12"/>
        </w:rPr>
        <w:t>手术和用药等，图中所示的患者患有第二型糖尿病</w:t>
      </w:r>
      <w:r>
        <w:rPr>
          <w:spacing w:val="-1"/>
        </w:rPr>
        <w:t>（</w:t>
      </w:r>
      <w:r>
        <w:rPr>
          <w:rFonts w:ascii="Times New Roman" w:hAnsi="Times New Roman" w:eastAsia="Times New Roman"/>
        </w:rPr>
        <w:t>E</w:t>
      </w:r>
      <w:r>
        <w:rPr>
          <w:rFonts w:ascii="Times New Roman" w:hAnsi="Times New Roman" w:eastAsia="Times New Roman"/>
          <w:spacing w:val="-9"/>
        </w:rPr>
        <w:t>1</w:t>
      </w:r>
      <w:r>
        <w:rPr>
          <w:rFonts w:ascii="Times New Roman" w:hAnsi="Times New Roman" w:eastAsia="Times New Roman"/>
        </w:rPr>
        <w:t>1.</w:t>
      </w:r>
      <w:r>
        <w:rPr>
          <w:rFonts w:ascii="Times New Roman" w:hAnsi="Times New Roman" w:eastAsia="Times New Roman"/>
          <w:spacing w:val="-1"/>
        </w:rPr>
        <w:t>2</w:t>
      </w:r>
      <w:r>
        <w:rPr>
          <w:spacing w:val="-122"/>
        </w:rPr>
        <w:t>）</w:t>
      </w:r>
      <w:r>
        <w:rPr>
          <w:spacing w:val="-6"/>
        </w:rPr>
        <w:t>，同时伴随有慢性肾</w:t>
      </w:r>
      <w:r>
        <w:rPr>
          <w:spacing w:val="-10"/>
        </w:rPr>
        <w:t>脏病第三期</w:t>
      </w:r>
      <w:r>
        <w:rPr>
          <w:spacing w:val="-1"/>
        </w:rPr>
        <w:t>（</w:t>
      </w:r>
      <w:r>
        <w:rPr>
          <w:rFonts w:ascii="Times New Roman" w:hAnsi="Times New Roman" w:eastAsia="Times New Roman"/>
          <w:spacing w:val="-1"/>
        </w:rPr>
        <w:t>N18.</w:t>
      </w:r>
      <w:r>
        <w:rPr>
          <w:rFonts w:ascii="Times New Roman" w:hAnsi="Times New Roman" w:eastAsia="Times New Roman"/>
        </w:rPr>
        <w:t>3</w:t>
      </w:r>
      <w:r>
        <w:rPr>
          <w:spacing w:val="-22"/>
        </w:rPr>
        <w:t>）</w:t>
      </w:r>
      <w:r>
        <w:rPr>
          <w:spacing w:val="-6"/>
        </w:rPr>
        <w:t>和高血压</w:t>
      </w:r>
      <w:r>
        <w:rPr>
          <w:spacing w:val="-1"/>
        </w:rPr>
        <w:t>（</w:t>
      </w:r>
      <w:r>
        <w:rPr>
          <w:rFonts w:ascii="Times New Roman" w:hAnsi="Times New Roman" w:eastAsia="Times New Roman"/>
        </w:rPr>
        <w:t>R03.</w:t>
      </w:r>
      <w:r>
        <w:rPr>
          <w:rFonts w:ascii="Times New Roman" w:hAnsi="Times New Roman" w:eastAsia="Times New Roman"/>
          <w:spacing w:val="-1"/>
        </w:rPr>
        <w:t>0</w:t>
      </w:r>
      <w:r>
        <w:rPr>
          <w:spacing w:val="-123"/>
        </w:rPr>
        <w:t>）</w:t>
      </w:r>
      <w:r>
        <w:rPr>
          <w:spacing w:val="-8"/>
        </w:rPr>
        <w:t>，某次就诊时还患有感冒</w:t>
      </w:r>
      <w:r>
        <w:rPr>
          <w:spacing w:val="-1"/>
        </w:rPr>
        <w:t>（</w:t>
      </w:r>
      <w:r>
        <w:rPr>
          <w:rFonts w:ascii="Times New Roman" w:hAnsi="Times New Roman" w:eastAsia="Times New Roman"/>
          <w:spacing w:val="-1"/>
        </w:rPr>
        <w:t>J00</w:t>
      </w:r>
      <w:r>
        <w:rPr>
          <w:rFonts w:ascii="Times New Roman" w:hAnsi="Times New Roman" w:eastAsia="Times New Roman"/>
        </w:rPr>
        <w:t>)</w:t>
      </w:r>
      <w:r>
        <w:rPr>
          <w:spacing w:val="-9"/>
        </w:rPr>
        <w:t>，就诊时医生会安排检查血压</w:t>
      </w:r>
      <w:r>
        <w:rPr>
          <w:spacing w:val="-24"/>
        </w:rPr>
        <w:t>（</w:t>
      </w:r>
      <w:r>
        <w:rPr>
          <w:rFonts w:ascii="Times New Roman" w:hAnsi="Times New Roman" w:eastAsia="Times New Roman"/>
          <w:spacing w:val="-24"/>
        </w:rPr>
        <w:t>BP</w:t>
      </w:r>
      <w:r>
        <w:rPr>
          <w:spacing w:val="-24"/>
        </w:rPr>
        <w:t>）</w:t>
      </w:r>
      <w:r>
        <w:t>、血糖（</w:t>
      </w:r>
      <w:r>
        <w:rPr>
          <w:rFonts w:ascii="Times New Roman" w:hAnsi="Times New Roman" w:eastAsia="Times New Roman"/>
        </w:rPr>
        <w:t>BG</w:t>
      </w:r>
      <w:r>
        <w:t>）等指标，确诊后会开药，如图中所示的</w:t>
      </w:r>
      <w:r>
        <w:rPr>
          <w:spacing w:val="-3"/>
        </w:rPr>
        <w:t>阿卡波糖</w:t>
      </w:r>
      <w:r>
        <w:rPr>
          <w:spacing w:val="-1"/>
        </w:rPr>
        <w:t>（</w:t>
      </w:r>
      <w:r>
        <w:rPr>
          <w:rFonts w:ascii="Times New Roman" w:hAnsi="Times New Roman" w:eastAsia="Times New Roman"/>
        </w:rPr>
        <w:t>acarbos</w:t>
      </w:r>
      <w:r>
        <w:rPr>
          <w:rFonts w:ascii="Times New Roman" w:hAnsi="Times New Roman" w:eastAsia="Times New Roman"/>
          <w:spacing w:val="-1"/>
        </w:rPr>
        <w:t>e</w:t>
      </w:r>
      <w:r>
        <w:rPr>
          <w:spacing w:val="-121"/>
        </w:rPr>
        <w:t>）</w:t>
      </w:r>
      <w:r>
        <w:rPr>
          <w:spacing w:val="-7"/>
        </w:rPr>
        <w:t>，阿洛列汀</w:t>
      </w:r>
      <w:r>
        <w:rPr>
          <w:spacing w:val="-1"/>
        </w:rPr>
        <w:t>（</w:t>
      </w:r>
      <w:r>
        <w:rPr>
          <w:rFonts w:ascii="Times New Roman" w:hAnsi="Times New Roman" w:eastAsia="Times New Roman"/>
        </w:rPr>
        <w:t>aloglipti</w:t>
      </w:r>
      <w:r>
        <w:rPr>
          <w:rFonts w:ascii="Times New Roman" w:hAnsi="Times New Roman" w:eastAsia="Times New Roman"/>
          <w:spacing w:val="-1"/>
        </w:rPr>
        <w:t>n</w:t>
      </w:r>
      <w:r>
        <w:rPr>
          <w:spacing w:val="-12"/>
        </w:rPr>
        <w:t>）</w:t>
      </w:r>
      <w:r>
        <w:rPr>
          <w:spacing w:val="-7"/>
        </w:rPr>
        <w:t>等。</w:t>
      </w:r>
      <w:r>
        <w:rPr>
          <w:rFonts w:hint="eastAsia" w:ascii="黑体" w:hAnsi="黑体" w:eastAsia="黑体"/>
          <w:spacing w:val="-4"/>
        </w:rPr>
        <w:t xml:space="preserve">可见，电子医疗记录全面记录了患者就医数据，对其进行深入分析可以辅助疾病阶段预测、患者风险评估、重入院时间和治疗方案决策等临床工作，不仅能帮助患者得到及时周到的治疗， </w:t>
      </w:r>
      <w:r>
        <w:rPr>
          <w:rFonts w:hint="eastAsia" w:ascii="黑体" w:hAnsi="黑体" w:eastAsia="黑体"/>
          <w:spacing w:val="-4"/>
          <w:w w:val="105"/>
        </w:rPr>
        <w:t>还能减轻医务工作者的负担，具有重要的社会意义和商业价值</w:t>
      </w:r>
      <w:r>
        <w:rPr>
          <w:spacing w:val="-4"/>
          <w:w w:val="105"/>
        </w:rPr>
        <w:t>。</w:t>
      </w:r>
    </w:p>
    <w:p>
      <w:pPr>
        <w:pStyle w:val="4"/>
        <w:spacing w:before="4" w:line="350" w:lineRule="auto"/>
        <w:ind w:left="254" w:right="332" w:firstLine="480"/>
      </w:pPr>
      <w:r>
        <w:t>结合电子医疗记录的特点和医疗领域的应用需求，可以知道，电子医疗记录分析具有以下挑战：</w:t>
      </w:r>
    </w:p>
    <w:p>
      <w:pPr>
        <w:pStyle w:val="9"/>
        <w:numPr>
          <w:ilvl w:val="0"/>
          <w:numId w:val="2"/>
        </w:numPr>
        <w:tabs>
          <w:tab w:val="left" w:pos="753"/>
        </w:tabs>
        <w:spacing w:before="41" w:after="0" w:line="350" w:lineRule="auto"/>
        <w:ind w:left="752" w:right="332" w:hanging="380"/>
        <w:jc w:val="left"/>
        <w:rPr>
          <w:rFonts w:hint="eastAsia" w:ascii="宋体" w:eastAsia="宋体"/>
          <w:sz w:val="24"/>
        </w:rPr>
      </w:pPr>
      <w:r>
        <w:pict>
          <v:line id="_x0000_s1063" o:spid="_x0000_s1063" o:spt="20" style="position:absolute;left:0pt;margin-left:90.7pt;margin-top:43.95pt;height:0pt;width:165.5pt;mso-position-horizontal-relative:page;z-index:-253799424;mso-width-relative:page;mso-height-relative:page;" stroked="t" coordsize="21600,21600">
            <v:path arrowok="t"/>
            <v:fill focussize="0,0"/>
            <v:stroke weight="0.398503937007874pt" color="#000000"/>
            <v:imagedata o:title=""/>
            <o:lock v:ext="edit"/>
          </v:line>
        </w:pict>
      </w:r>
      <w:r>
        <w:rPr>
          <w:rFonts w:hint="eastAsia" w:ascii="黑体" w:eastAsia="黑体"/>
          <w:spacing w:val="1"/>
          <w:sz w:val="24"/>
        </w:rPr>
        <w:t>高维性</w:t>
      </w:r>
      <w:r>
        <w:rPr>
          <w:rFonts w:hint="eastAsia" w:ascii="宋体" w:eastAsia="宋体"/>
          <w:spacing w:val="1"/>
          <w:sz w:val="24"/>
        </w:rPr>
        <w:t>。电子医疗记录所包含的医疗概念非常多，导致每个患者的特征维</w:t>
      </w:r>
      <w:r>
        <w:rPr>
          <w:rFonts w:hint="eastAsia" w:ascii="宋体" w:eastAsia="宋体"/>
          <w:spacing w:val="-3"/>
          <w:sz w:val="24"/>
        </w:rPr>
        <w:t xml:space="preserve">度非常高，例如：由世界卫生组织整理发布的 </w:t>
      </w:r>
      <w:r>
        <w:rPr>
          <w:sz w:val="24"/>
        </w:rPr>
        <w:t>ICD-10</w:t>
      </w:r>
      <w:r>
        <w:rPr>
          <w:spacing w:val="9"/>
          <w:sz w:val="24"/>
        </w:rPr>
        <w:t xml:space="preserve"> </w:t>
      </w:r>
      <w:r>
        <w:rPr>
          <w:spacing w:val="9"/>
          <w:sz w:val="24"/>
          <w:vertAlign w:val="superscript"/>
        </w:rPr>
        <w:t>3</w:t>
      </w:r>
      <w:r>
        <w:rPr>
          <w:rFonts w:hint="eastAsia" w:ascii="宋体" w:eastAsia="宋体"/>
          <w:spacing w:val="2"/>
          <w:sz w:val="24"/>
          <w:vertAlign w:val="baseline"/>
        </w:rPr>
        <w:t>是常用的疾病诊断</w:t>
      </w:r>
    </w:p>
    <w:p>
      <w:pPr>
        <w:spacing w:before="63" w:line="225" w:lineRule="auto"/>
        <w:ind w:left="254" w:right="258" w:firstLine="254"/>
        <w:jc w:val="left"/>
        <w:rPr>
          <w:sz w:val="18"/>
        </w:rPr>
      </w:pPr>
      <w:r>
        <w:rPr>
          <w:spacing w:val="-39"/>
          <w:sz w:val="18"/>
          <w:vertAlign w:val="superscript"/>
        </w:rPr>
        <w:t>3</w:t>
      </w:r>
      <w:r>
        <w:rPr>
          <w:rFonts w:hint="eastAsia" w:ascii="宋体" w:eastAsia="宋体"/>
          <w:sz w:val="18"/>
          <w:vertAlign w:val="baseline"/>
        </w:rPr>
        <w:t>《国际疾病与相关健康问题统计分类第十版</w:t>
      </w:r>
      <w:r>
        <w:rPr>
          <w:rFonts w:hint="eastAsia" w:ascii="宋体" w:eastAsia="宋体"/>
          <w:spacing w:val="-140"/>
          <w:sz w:val="18"/>
          <w:vertAlign w:val="baseline"/>
        </w:rPr>
        <w:t>》</w:t>
      </w:r>
      <w:r>
        <w:rPr>
          <w:rFonts w:hint="eastAsia" w:ascii="宋体" w:eastAsia="宋体"/>
          <w:sz w:val="18"/>
          <w:vertAlign w:val="baseline"/>
        </w:rPr>
        <w:t>（</w:t>
      </w:r>
      <w:r>
        <w:rPr>
          <w:sz w:val="18"/>
          <w:vertAlign w:val="baseline"/>
        </w:rPr>
        <w:t>the 10th revision of the International Statistical Classification of</w:t>
      </w:r>
      <w:r>
        <w:rPr>
          <w:spacing w:val="-1"/>
          <w:sz w:val="18"/>
          <w:vertAlign w:val="baseline"/>
        </w:rPr>
        <w:t xml:space="preserve"> Disease</w:t>
      </w:r>
      <w:r>
        <w:rPr>
          <w:sz w:val="18"/>
          <w:vertAlign w:val="baseline"/>
        </w:rPr>
        <w:t xml:space="preserve">s and Related </w:t>
      </w:r>
      <w:r>
        <w:rPr>
          <w:spacing w:val="-1"/>
          <w:sz w:val="18"/>
          <w:vertAlign w:val="baseline"/>
        </w:rPr>
        <w:t>Healt</w:t>
      </w:r>
      <w:r>
        <w:rPr>
          <w:sz w:val="18"/>
          <w:vertAlign w:val="baseline"/>
        </w:rPr>
        <w:t>h</w:t>
      </w:r>
      <w:r>
        <w:rPr>
          <w:spacing w:val="-1"/>
          <w:sz w:val="18"/>
          <w:vertAlign w:val="baseline"/>
        </w:rPr>
        <w:t xml:space="preserve"> Problem</w:t>
      </w:r>
      <w:r>
        <w:rPr>
          <w:sz w:val="18"/>
          <w:vertAlign w:val="baseline"/>
        </w:rPr>
        <w:t>s</w:t>
      </w:r>
      <w:r>
        <w:rPr>
          <w:rFonts w:hint="eastAsia" w:ascii="宋体" w:eastAsia="宋体"/>
          <w:spacing w:val="-90"/>
          <w:sz w:val="18"/>
          <w:vertAlign w:val="baseline"/>
        </w:rPr>
        <w:t>）</w:t>
      </w:r>
      <w:r>
        <w:rPr>
          <w:rFonts w:hint="eastAsia" w:ascii="宋体" w:eastAsia="宋体"/>
          <w:spacing w:val="-1"/>
          <w:sz w:val="18"/>
          <w:vertAlign w:val="baseline"/>
        </w:rPr>
        <w:t>，</w:t>
      </w:r>
      <w:r>
        <w:rPr>
          <w:sz w:val="18"/>
          <w:vertAlign w:val="baseline"/>
        </w:rPr>
        <w:t>https://icd.who.int/browse10/2016/en</w:t>
      </w:r>
    </w:p>
    <w:p>
      <w:pPr>
        <w:spacing w:after="0" w:line="225" w:lineRule="auto"/>
        <w:jc w:val="left"/>
        <w:rPr>
          <w:sz w:val="18"/>
        </w:rPr>
        <w:sectPr>
          <w:type w:val="continuous"/>
          <w:pgSz w:w="11910" w:h="16840"/>
          <w:pgMar w:top="1320" w:right="1480" w:bottom="280" w:left="1560" w:header="720" w:footer="720" w:gutter="0"/>
        </w:sectPr>
      </w:pPr>
    </w:p>
    <w:p>
      <w:pPr>
        <w:pStyle w:val="4"/>
        <w:spacing w:before="61" w:line="350" w:lineRule="auto"/>
        <w:ind w:left="752" w:right="332"/>
        <w:jc w:val="both"/>
      </w:pPr>
      <w:r>
        <w:rPr>
          <w:spacing w:val="-14"/>
        </w:rPr>
        <w:t xml:space="preserve">编码标准，而 </w:t>
      </w:r>
      <w:r>
        <w:rPr>
          <w:rFonts w:ascii="Times New Roman" w:eastAsia="Times New Roman"/>
        </w:rPr>
        <w:t xml:space="preserve">ICD-10 </w:t>
      </w:r>
      <w:r>
        <w:rPr>
          <w:spacing w:val="-16"/>
        </w:rPr>
        <w:t xml:space="preserve">共包含 </w:t>
      </w:r>
      <w:r>
        <w:rPr>
          <w:rFonts w:ascii="Times New Roman" w:eastAsia="Times New Roman"/>
        </w:rPr>
        <w:t xml:space="preserve">15.5 </w:t>
      </w:r>
      <w:r>
        <w:rPr>
          <w:spacing w:val="-7"/>
        </w:rPr>
        <w:t>万种编码，即疾病的种类</w:t>
      </w:r>
      <w:r>
        <w:t>（特征数</w:t>
      </w:r>
      <w:r>
        <w:rPr>
          <w:spacing w:val="-17"/>
        </w:rPr>
        <w:t>）</w:t>
      </w:r>
      <w:r>
        <w:rPr>
          <w:spacing w:val="-7"/>
        </w:rPr>
        <w:t>已达</w:t>
      </w:r>
      <w:r>
        <w:rPr>
          <w:rFonts w:ascii="Times New Roman" w:eastAsia="Times New Roman"/>
        </w:rPr>
        <w:t xml:space="preserve">10 </w:t>
      </w:r>
      <w:r>
        <w:rPr>
          <w:spacing w:val="-7"/>
        </w:rPr>
        <w:t xml:space="preserve">万级规模。另一方面，相比总数 </w:t>
      </w:r>
      <w:r>
        <w:rPr>
          <w:rFonts w:ascii="Times New Roman" w:eastAsia="Times New Roman"/>
        </w:rPr>
        <w:t xml:space="preserve">15.5 </w:t>
      </w:r>
      <w:r>
        <w:rPr>
          <w:spacing w:val="-3"/>
        </w:rPr>
        <w:t>万种疾病，患者实际就诊时的疾病</w:t>
      </w:r>
      <w:r>
        <w:rPr>
          <w:spacing w:val="2"/>
        </w:rPr>
        <w:t xml:space="preserve">诊断编码只占很小的一部分，这使得如图 </w:t>
      </w:r>
      <w:r>
        <w:fldChar w:fldCharType="begin"/>
      </w:r>
      <w:r>
        <w:instrText xml:space="preserve"> HYPERLINK \l "_bookmark0" </w:instrText>
      </w:r>
      <w:r>
        <w:fldChar w:fldCharType="separate"/>
      </w:r>
      <w:r>
        <w:rPr>
          <w:rFonts w:ascii="Times New Roman" w:eastAsia="Times New Roman"/>
        </w:rPr>
        <w:t>1</w:t>
      </w:r>
      <w:r>
        <w:rPr>
          <w:rFonts w:ascii="Times New Roman" w:eastAsia="Times New Roman"/>
        </w:rPr>
        <w:fldChar w:fldCharType="end"/>
      </w:r>
      <w:r>
        <w:t>所示的电子医疗记录是极度稀</w:t>
      </w:r>
      <w:r>
        <w:rPr>
          <w:spacing w:val="-8"/>
        </w:rPr>
        <w:t>疏的。此外，电子医疗记录包含的检查</w:t>
      </w:r>
      <w:r>
        <w:rPr>
          <w:spacing w:val="-1"/>
        </w:rPr>
        <w:t>（</w:t>
      </w:r>
      <w:r>
        <w:rPr>
          <w:rFonts w:ascii="Times New Roman" w:eastAsia="Times New Roman"/>
        </w:rPr>
        <w:t xml:space="preserve">LONIC </w:t>
      </w:r>
      <w:r>
        <w:rPr>
          <w:rFonts w:ascii="Times New Roman" w:eastAsia="Times New Roman"/>
          <w:spacing w:val="9"/>
          <w:w w:val="97"/>
          <w:vertAlign w:val="superscript"/>
        </w:rPr>
        <w:t>4</w:t>
      </w:r>
      <w:r>
        <w:rPr>
          <w:spacing w:val="-122"/>
          <w:vertAlign w:val="baseline"/>
        </w:rPr>
        <w:t>）</w:t>
      </w:r>
      <w:r>
        <w:rPr>
          <w:spacing w:val="-13"/>
          <w:vertAlign w:val="baseline"/>
        </w:rPr>
        <w:t>、药物</w:t>
      </w:r>
      <w:r>
        <w:rPr>
          <w:spacing w:val="-1"/>
          <w:vertAlign w:val="baseline"/>
        </w:rPr>
        <w:t>（</w:t>
      </w:r>
      <w:r>
        <w:rPr>
          <w:rFonts w:ascii="Times New Roman" w:eastAsia="Times New Roman"/>
          <w:spacing w:val="-1"/>
          <w:vertAlign w:val="baseline"/>
        </w:rPr>
        <w:t>ND</w:t>
      </w:r>
      <w:r>
        <w:rPr>
          <w:rFonts w:ascii="Times New Roman" w:eastAsia="Times New Roman"/>
          <w:vertAlign w:val="baseline"/>
        </w:rPr>
        <w:t xml:space="preserve">C </w:t>
      </w:r>
      <w:r>
        <w:rPr>
          <w:rFonts w:ascii="Times New Roman" w:eastAsia="Times New Roman"/>
          <w:spacing w:val="9"/>
          <w:w w:val="97"/>
          <w:vertAlign w:val="superscript"/>
        </w:rPr>
        <w:t>5</w:t>
      </w:r>
      <w:r>
        <w:rPr>
          <w:spacing w:val="-17"/>
          <w:vertAlign w:val="baseline"/>
        </w:rPr>
        <w:t>）</w:t>
      </w:r>
      <w:r>
        <w:rPr>
          <w:vertAlign w:val="baseline"/>
        </w:rPr>
        <w:t>等编码同样具有高维、稀疏的特点。</w:t>
      </w:r>
    </w:p>
    <w:p>
      <w:pPr>
        <w:pStyle w:val="9"/>
        <w:numPr>
          <w:ilvl w:val="0"/>
          <w:numId w:val="2"/>
        </w:numPr>
        <w:tabs>
          <w:tab w:val="left" w:pos="753"/>
        </w:tabs>
        <w:spacing w:before="2" w:after="0" w:line="350" w:lineRule="auto"/>
        <w:ind w:left="752" w:right="332" w:hanging="380"/>
        <w:jc w:val="both"/>
        <w:rPr>
          <w:rFonts w:hint="eastAsia" w:ascii="宋体" w:eastAsia="宋体"/>
          <w:sz w:val="24"/>
        </w:rPr>
      </w:pPr>
      <w:r>
        <w:rPr>
          <w:rFonts w:hint="eastAsia" w:ascii="黑体" w:eastAsia="黑体"/>
          <w:spacing w:val="2"/>
          <w:sz w:val="24"/>
        </w:rPr>
        <w:t>不规则性</w:t>
      </w:r>
      <w:r>
        <w:rPr>
          <w:rFonts w:hint="eastAsia" w:ascii="宋体" w:eastAsia="宋体"/>
          <w:spacing w:val="1"/>
          <w:sz w:val="24"/>
        </w:rPr>
        <w:t>。电子医疗记录因为种种原因会有大量的缺失值，如尽管医生通</w:t>
      </w:r>
      <w:r>
        <w:rPr>
          <w:rFonts w:hint="eastAsia" w:ascii="宋体" w:eastAsia="宋体"/>
          <w:sz w:val="24"/>
        </w:rPr>
        <w:t>常会建议患者去医院的时间，但患者未必遵照医嘱，反而只会在自己不舒服时才会去医院就医。另一方面，不同医疗概念的记录频率差别较大，如</w:t>
      </w:r>
      <w:r>
        <w:rPr>
          <w:rFonts w:hint="eastAsia" w:ascii="宋体" w:eastAsia="宋体"/>
          <w:spacing w:val="-9"/>
          <w:sz w:val="24"/>
        </w:rPr>
        <w:t xml:space="preserve">血糖值需要一天内测量多次，但肌酐通常一天内只测量一次。图 </w:t>
      </w:r>
      <w:r>
        <w:fldChar w:fldCharType="begin"/>
      </w:r>
      <w:r>
        <w:instrText xml:space="preserve"> HYPERLINK \l "_bookmark0" </w:instrText>
      </w:r>
      <w:r>
        <w:fldChar w:fldCharType="separate"/>
      </w:r>
      <w:r>
        <w:rPr>
          <w:sz w:val="24"/>
        </w:rPr>
        <w:t>1</w:t>
      </w:r>
      <w:r>
        <w:rPr>
          <w:sz w:val="24"/>
        </w:rPr>
        <w:fldChar w:fldCharType="end"/>
      </w:r>
      <w:r>
        <w:rPr>
          <w:rFonts w:hint="eastAsia" w:ascii="宋体" w:eastAsia="宋体"/>
          <w:spacing w:val="-5"/>
          <w:sz w:val="24"/>
        </w:rPr>
        <w:t>的示例也</w:t>
      </w:r>
      <w:r>
        <w:rPr>
          <w:rFonts w:hint="eastAsia" w:ascii="宋体" w:eastAsia="宋体"/>
          <w:spacing w:val="1"/>
          <w:sz w:val="24"/>
        </w:rPr>
        <w:t>反映了电子医疗记录在时间维度上具有不规则性，这为直接分析电子医疗</w:t>
      </w:r>
      <w:r>
        <w:rPr>
          <w:rFonts w:hint="eastAsia" w:ascii="宋体" w:eastAsia="宋体"/>
          <w:sz w:val="24"/>
        </w:rPr>
        <w:t>记录带来了新的挑战。值得注意的是，虽然患者就医没有固定时间，但根据观测到的患者数据，多数情况下可以推断患者的缺失数据，因为患者的健康状态并非完全随机的。</w:t>
      </w:r>
    </w:p>
    <w:p>
      <w:pPr>
        <w:pStyle w:val="9"/>
        <w:numPr>
          <w:ilvl w:val="0"/>
          <w:numId w:val="2"/>
        </w:numPr>
        <w:tabs>
          <w:tab w:val="left" w:pos="753"/>
        </w:tabs>
        <w:spacing w:before="2" w:after="0" w:line="350" w:lineRule="auto"/>
        <w:ind w:left="752" w:right="332" w:hanging="380"/>
        <w:jc w:val="both"/>
        <w:rPr>
          <w:rFonts w:hint="eastAsia" w:ascii="宋体" w:eastAsia="宋体"/>
          <w:sz w:val="24"/>
        </w:rPr>
      </w:pPr>
      <w:r>
        <w:rPr>
          <w:rFonts w:hint="eastAsia" w:ascii="黑体" w:eastAsia="黑体"/>
          <w:spacing w:val="1"/>
          <w:sz w:val="24"/>
        </w:rPr>
        <w:t>易扰性</w:t>
      </w:r>
      <w:r>
        <w:rPr>
          <w:rFonts w:hint="eastAsia" w:ascii="宋体" w:eastAsia="宋体"/>
          <w:spacing w:val="1"/>
          <w:sz w:val="24"/>
        </w:rPr>
        <w:t>。电子医疗记录的特征之间相互作用关系复杂，基于电子医疗记录</w:t>
      </w:r>
      <w:r>
        <w:rPr>
          <w:rFonts w:hint="eastAsia" w:ascii="宋体" w:eastAsia="宋体"/>
          <w:sz w:val="24"/>
        </w:rPr>
        <w:t>构建的机器学习模型容易被混淆特征（</w:t>
      </w:r>
      <w:r>
        <w:rPr>
          <w:sz w:val="24"/>
        </w:rPr>
        <w:t>confounder</w:t>
      </w:r>
      <w:r>
        <w:rPr>
          <w:rFonts w:hint="eastAsia" w:ascii="宋体" w:eastAsia="宋体"/>
          <w:sz w:val="24"/>
        </w:rPr>
        <w:t>）</w:t>
      </w:r>
      <w:r>
        <w:rPr>
          <w:rFonts w:hint="eastAsia" w:ascii="宋体" w:eastAsia="宋体"/>
          <w:spacing w:val="-7"/>
          <w:sz w:val="24"/>
        </w:rPr>
        <w:t>干扰，例如：早期很多</w:t>
      </w:r>
      <w:r>
        <w:rPr>
          <w:rFonts w:hint="eastAsia" w:ascii="宋体" w:eastAsia="宋体"/>
          <w:spacing w:val="-8"/>
          <w:sz w:val="24"/>
        </w:rPr>
        <w:t>数据分析表明口服避孕药和心肌梗塞具有强关联性，但是后来研究发现，这</w:t>
      </w:r>
      <w:r>
        <w:rPr>
          <w:rFonts w:hint="eastAsia" w:ascii="宋体" w:eastAsia="宋体"/>
          <w:sz w:val="24"/>
        </w:rPr>
        <w:t>部分节育人群种吸烟的比例较高，容易发现，吸烟这个特征混淆了口服避</w:t>
      </w:r>
      <w:r>
        <w:rPr>
          <w:rFonts w:hint="eastAsia" w:ascii="宋体" w:eastAsia="宋体"/>
          <w:spacing w:val="1"/>
          <w:sz w:val="24"/>
        </w:rPr>
        <w:t>孕药和心肌梗塞的关系。这种特征之间的易扰性为构建可解释的医疗分析模型带来了巨大挑战，电子医疗记录分析模型的可解释性是实际应用的必</w:t>
      </w:r>
      <w:r>
        <w:rPr>
          <w:rFonts w:hint="eastAsia" w:ascii="宋体" w:eastAsia="宋体"/>
          <w:sz w:val="24"/>
        </w:rPr>
        <w:t>要条件，只有具备足够的可解释性，才能为医务人员提供模型做出判断的原因，保证模型的可靠性和使用范围。</w:t>
      </w:r>
    </w:p>
    <w:p>
      <w:pPr>
        <w:pStyle w:val="4"/>
        <w:spacing w:before="43" w:line="350" w:lineRule="auto"/>
        <w:ind w:left="254" w:right="332" w:firstLine="480"/>
        <w:jc w:val="both"/>
      </w:pPr>
      <w:r>
        <w:rPr>
          <w:spacing w:val="1"/>
        </w:rPr>
        <w:t>本项目直接面向国家医疗卫生事业和人工智能的发展战略，借鉴大数据分</w:t>
      </w:r>
      <w:r>
        <w:rPr>
          <w:spacing w:val="-8"/>
        </w:rPr>
        <w:t xml:space="preserve">析的通用流程 </w:t>
      </w:r>
      <w:r>
        <w:rPr>
          <w:rFonts w:ascii="Times New Roman" w:eastAsia="Times New Roman"/>
          <w:vertAlign w:val="superscript"/>
        </w:rPr>
        <w:t>[</w:t>
      </w:r>
      <w:r>
        <w:fldChar w:fldCharType="begin"/>
      </w:r>
      <w:r>
        <w:instrText xml:space="preserve"> HYPERLINK \l "_bookmark12" </w:instrText>
      </w:r>
      <w:r>
        <w:fldChar w:fldCharType="separate"/>
      </w:r>
      <w:r>
        <w:rPr>
          <w:rFonts w:ascii="Times New Roman" w:eastAsia="Times New Roman"/>
          <w:vertAlign w:val="superscript"/>
        </w:rPr>
        <w:t>10</w:t>
      </w:r>
      <w:r>
        <w:rPr>
          <w:rFonts w:ascii="Times New Roman" w:eastAsia="Times New Roman"/>
          <w:vertAlign w:val="superscript"/>
        </w:rPr>
        <w:fldChar w:fldCharType="end"/>
      </w:r>
      <w:r>
        <w:rPr>
          <w:rFonts w:ascii="Times New Roman" w:eastAsia="Times New Roman"/>
          <w:vertAlign w:val="superscript"/>
        </w:rPr>
        <w:t>]</w:t>
      </w:r>
      <w:r>
        <w:rPr>
          <w:vertAlign w:val="baseline"/>
        </w:rPr>
        <w:t>，基于深度学习前沿技术，研究电子医疗记录预测性分析的关</w:t>
      </w:r>
      <w:r>
        <w:rPr>
          <w:spacing w:val="-13"/>
          <w:vertAlign w:val="baseline"/>
        </w:rPr>
        <w:t>键技术，从队数据获取、数据预处理和数据分析三个方面，构建面向电子医疗记</w:t>
      </w:r>
      <w:r>
        <w:rPr>
          <w:spacing w:val="-10"/>
          <w:vertAlign w:val="baseline"/>
        </w:rPr>
        <w:t>录端到端的分析方案，通过解决高维性、不规则性和易扰性所带来的挑战，提升</w:t>
      </w:r>
      <w:r>
        <w:rPr>
          <w:spacing w:val="1"/>
          <w:vertAlign w:val="baseline"/>
        </w:rPr>
        <w:t>电子医疗记录分析的准确性和可解释性，为基于电子医疗记录的智能医疗服务提供核心技术支撑。本项目的研究意义主要体现在以下四个方面：</w:t>
      </w:r>
    </w:p>
    <w:p>
      <w:pPr>
        <w:pStyle w:val="9"/>
        <w:numPr>
          <w:ilvl w:val="0"/>
          <w:numId w:val="3"/>
        </w:numPr>
        <w:tabs>
          <w:tab w:val="left" w:pos="753"/>
        </w:tabs>
        <w:spacing w:before="82" w:after="0" w:line="350" w:lineRule="auto"/>
        <w:ind w:left="752" w:right="332" w:hanging="380"/>
        <w:jc w:val="both"/>
        <w:rPr>
          <w:rFonts w:hint="eastAsia" w:ascii="宋体" w:eastAsia="宋体"/>
          <w:sz w:val="24"/>
        </w:rPr>
      </w:pPr>
      <w:r>
        <w:pict>
          <v:line id="_x0000_s1064" o:spid="_x0000_s1064" o:spt="20" style="position:absolute;left:0pt;margin-left:90.7pt;margin-top:45.95pt;height:0pt;width:165.5pt;mso-position-horizontal-relative:page;z-index:-253798400;mso-width-relative:page;mso-height-relative:page;" stroked="t" coordsize="21600,21600">
            <v:path arrowok="t"/>
            <v:fill focussize="0,0"/>
            <v:stroke weight="0.398503937007874pt" color="#000000"/>
            <v:imagedata o:title=""/>
            <o:lock v:ext="edit"/>
          </v:line>
        </w:pict>
      </w:r>
      <w:r>
        <w:rPr>
          <w:rFonts w:hint="eastAsia" w:ascii="黑体" w:eastAsia="黑体"/>
          <w:spacing w:val="-2"/>
          <w:sz w:val="24"/>
        </w:rPr>
        <w:t>本项目拟实现基于表现型</w:t>
      </w:r>
      <w:r>
        <w:rPr>
          <w:rFonts w:hint="eastAsia" w:ascii="黑体" w:eastAsia="黑体"/>
          <w:sz w:val="24"/>
        </w:rPr>
        <w:t>（</w:t>
      </w:r>
      <w:r>
        <w:rPr>
          <w:b/>
          <w:sz w:val="24"/>
        </w:rPr>
        <w:t>phenotype</w:t>
      </w:r>
      <w:r>
        <w:rPr>
          <w:rFonts w:hint="eastAsia" w:ascii="黑体" w:eastAsia="黑体"/>
          <w:sz w:val="24"/>
        </w:rPr>
        <w:t>）的自动队列识别方法</w:t>
      </w:r>
      <w:r>
        <w:rPr>
          <w:rFonts w:hint="eastAsia" w:ascii="宋体" w:eastAsia="宋体"/>
          <w:spacing w:val="-2"/>
          <w:sz w:val="24"/>
        </w:rPr>
        <w:t>。队列识别即</w:t>
      </w:r>
      <w:r>
        <w:rPr>
          <w:rFonts w:hint="eastAsia" w:ascii="宋体" w:eastAsia="宋体"/>
          <w:sz w:val="24"/>
        </w:rPr>
        <w:t>给定筛选条件，从电子医疗记录中选出一组患者，其中部分患者有某种疾</w:t>
      </w:r>
    </w:p>
    <w:p>
      <w:pPr>
        <w:spacing w:before="63"/>
        <w:ind w:left="508" w:right="0" w:firstLine="0"/>
        <w:jc w:val="left"/>
        <w:rPr>
          <w:sz w:val="18"/>
        </w:rPr>
      </w:pPr>
      <w:r>
        <w:rPr>
          <w:sz w:val="18"/>
          <w:vertAlign w:val="superscript"/>
        </w:rPr>
        <w:t>4</w:t>
      </w:r>
      <w:r>
        <w:rPr>
          <w:sz w:val="18"/>
          <w:vertAlign w:val="baseline"/>
        </w:rPr>
        <w:t>https://loinc.org/</w:t>
      </w:r>
    </w:p>
    <w:p>
      <w:pPr>
        <w:spacing w:before="93"/>
        <w:ind w:left="508" w:right="0" w:firstLine="0"/>
        <w:jc w:val="left"/>
        <w:rPr>
          <w:sz w:val="18"/>
        </w:rPr>
      </w:pPr>
      <w:r>
        <w:rPr>
          <w:sz w:val="18"/>
          <w:vertAlign w:val="superscript"/>
        </w:rPr>
        <w:t>5</w:t>
      </w:r>
      <w:r>
        <w:fldChar w:fldCharType="begin"/>
      </w:r>
      <w:r>
        <w:instrText xml:space="preserve"> HYPERLINK "http://www.fda.gov/drugs/drug-approvals-and-databases/national-drug-code-directory" \h </w:instrText>
      </w:r>
      <w:r>
        <w:fldChar w:fldCharType="separate"/>
      </w:r>
      <w:r>
        <w:rPr>
          <w:sz w:val="18"/>
          <w:vertAlign w:val="baseline"/>
        </w:rPr>
        <w:t>https://www.fda.gov/drugs/drug-approvals-and-databases/national-drug-code-directory</w:t>
      </w:r>
      <w:r>
        <w:rPr>
          <w:sz w:val="18"/>
          <w:vertAlign w:val="baseline"/>
        </w:rPr>
        <w:fldChar w:fldCharType="end"/>
      </w:r>
    </w:p>
    <w:p>
      <w:pPr>
        <w:spacing w:after="0"/>
        <w:jc w:val="left"/>
        <w:rPr>
          <w:sz w:val="18"/>
        </w:rPr>
        <w:sectPr>
          <w:pgSz w:w="11910" w:h="16840"/>
          <w:pgMar w:top="1320" w:right="1480" w:bottom="280" w:left="1560" w:header="720" w:footer="720" w:gutter="0"/>
        </w:sectPr>
      </w:pPr>
    </w:p>
    <w:p>
      <w:pPr>
        <w:pStyle w:val="4"/>
        <w:spacing w:before="41" w:line="350" w:lineRule="auto"/>
        <w:ind w:left="752" w:right="332"/>
        <w:jc w:val="both"/>
      </w:pPr>
      <w:r>
        <w:rPr>
          <w:spacing w:val="1"/>
        </w:rPr>
        <w:t>病</w:t>
      </w:r>
      <w:r>
        <w:t>（</w:t>
      </w:r>
      <w:r>
        <w:rPr>
          <w:spacing w:val="1"/>
        </w:rPr>
        <w:t>实验组</w:t>
      </w:r>
      <w:r>
        <w:rPr>
          <w:spacing w:val="-98"/>
        </w:rPr>
        <w:t>）</w:t>
      </w:r>
      <w:r>
        <w:rPr>
          <w:spacing w:val="1"/>
        </w:rPr>
        <w:t>，而另外一部分没有</w:t>
      </w:r>
      <w:r>
        <w:t>（</w:t>
      </w:r>
      <w:r>
        <w:rPr>
          <w:spacing w:val="1"/>
        </w:rPr>
        <w:t>对照组</w:t>
      </w:r>
      <w:r>
        <w:rPr>
          <w:spacing w:val="-98"/>
        </w:rPr>
        <w:t>）</w:t>
      </w:r>
      <w:r>
        <w:t>，准确的队列识别是电子医疗记录分析的基础。但因为电子医疗记录的高维性，加之并发症、异病同治和同病异治等原因，队列识别的准确性不高。而且，传统的队列识别需要</w:t>
      </w:r>
      <w:r>
        <w:rPr>
          <w:spacing w:val="1"/>
        </w:rPr>
        <w:t>医生花费大量精力比对患者的记录和统计图表才能得到，因此难以获得大规模电子医疗记录的队列标签。表现型是指可以代表患者或者疾病特点的</w:t>
      </w:r>
      <w:r>
        <w:t>一组人体生化或者物理特征，通常是一组研究人员指定的队列特征。本项目拟针对电子医疗记录，构建基于表现型字典的患者表示模型，同时采用</w:t>
      </w:r>
      <w:r>
        <w:rPr>
          <w:spacing w:val="1"/>
        </w:rPr>
        <w:t>弱监督学习方法在模型中引入大规模未标注样本，提高表现型字典和患者的表示学习效果，进而实现准确的队列识别。</w:t>
      </w:r>
    </w:p>
    <w:p>
      <w:pPr>
        <w:pStyle w:val="9"/>
        <w:numPr>
          <w:ilvl w:val="0"/>
          <w:numId w:val="3"/>
        </w:numPr>
        <w:tabs>
          <w:tab w:val="left" w:pos="753"/>
        </w:tabs>
        <w:spacing w:before="3" w:after="0" w:line="350" w:lineRule="auto"/>
        <w:ind w:left="752" w:right="158" w:hanging="380"/>
        <w:jc w:val="left"/>
        <w:rPr>
          <w:rFonts w:hint="eastAsia" w:ascii="宋体" w:eastAsia="宋体"/>
          <w:sz w:val="24"/>
        </w:rPr>
      </w:pPr>
      <w:r>
        <w:rPr>
          <w:rFonts w:hint="eastAsia" w:ascii="黑体" w:eastAsia="黑体"/>
          <w:spacing w:val="1"/>
          <w:sz w:val="24"/>
        </w:rPr>
        <w:t>本项目拟融合电子医疗记录缺失规律和数值特征，实现电子医疗记录缺失值插补的通用方法</w:t>
      </w:r>
      <w:r>
        <w:rPr>
          <w:rFonts w:hint="eastAsia" w:ascii="宋体" w:eastAsia="宋体"/>
          <w:spacing w:val="1"/>
          <w:sz w:val="24"/>
        </w:rPr>
        <w:t xml:space="preserve">。将缺失部分特征值的电子医疗记录补全为完整的数据， </w:t>
      </w:r>
      <w:r>
        <w:rPr>
          <w:rFonts w:hint="eastAsia" w:ascii="宋体" w:eastAsia="宋体"/>
          <w:spacing w:val="18"/>
          <w:sz w:val="24"/>
        </w:rPr>
        <w:t>被称为</w:t>
      </w:r>
      <w:r>
        <w:rPr>
          <w:sz w:val="24"/>
        </w:rPr>
        <w:t>EMR</w:t>
      </w:r>
      <w:r>
        <w:rPr>
          <w:spacing w:val="-8"/>
          <w:sz w:val="24"/>
        </w:rPr>
        <w:t xml:space="preserve"> </w:t>
      </w:r>
      <w:r>
        <w:rPr>
          <w:rFonts w:hint="eastAsia" w:ascii="宋体" w:eastAsia="宋体"/>
          <w:spacing w:val="-7"/>
          <w:sz w:val="24"/>
        </w:rPr>
        <w:t>插补。经过插补处理后的电子医疗记录可使用现有循环神经网络（</w:t>
      </w:r>
      <w:r>
        <w:rPr>
          <w:spacing w:val="-7"/>
          <w:sz w:val="24"/>
        </w:rPr>
        <w:t>Recurrent</w:t>
      </w:r>
      <w:r>
        <w:rPr>
          <w:spacing w:val="3"/>
          <w:sz w:val="24"/>
        </w:rPr>
        <w:t xml:space="preserve"> </w:t>
      </w:r>
      <w:r>
        <w:rPr>
          <w:sz w:val="24"/>
        </w:rPr>
        <w:t>Neural</w:t>
      </w:r>
      <w:r>
        <w:rPr>
          <w:spacing w:val="4"/>
          <w:sz w:val="24"/>
        </w:rPr>
        <w:t xml:space="preserve"> </w:t>
      </w:r>
      <w:r>
        <w:rPr>
          <w:sz w:val="24"/>
        </w:rPr>
        <w:t>Network</w:t>
      </w:r>
      <w:r>
        <w:rPr>
          <w:spacing w:val="2"/>
          <w:sz w:val="24"/>
        </w:rPr>
        <w:t xml:space="preserve">, </w:t>
      </w:r>
      <w:r>
        <w:rPr>
          <w:sz w:val="24"/>
        </w:rPr>
        <w:t>RNN</w:t>
      </w:r>
      <w:r>
        <w:rPr>
          <w:rFonts w:hint="eastAsia" w:ascii="宋体" w:eastAsia="宋体"/>
          <w:sz w:val="24"/>
        </w:rPr>
        <w:t>）及其变种进行建模，能有效降低预测</w:t>
      </w:r>
      <w:r>
        <w:rPr>
          <w:rFonts w:hint="eastAsia" w:ascii="宋体" w:eastAsia="宋体"/>
          <w:spacing w:val="-6"/>
          <w:sz w:val="24"/>
        </w:rPr>
        <w:t xml:space="preserve">建模的复杂度和缓解数据不规则性带来的影响，提升预测效果。如果图 </w:t>
      </w:r>
      <w:r>
        <w:fldChar w:fldCharType="begin"/>
      </w:r>
      <w:r>
        <w:instrText xml:space="preserve"> HYPERLINK \l "_bookmark0" </w:instrText>
      </w:r>
      <w:r>
        <w:fldChar w:fldCharType="separate"/>
      </w:r>
      <w:r>
        <w:rPr>
          <w:sz w:val="24"/>
        </w:rPr>
        <w:t>1</w:t>
      </w:r>
      <w:r>
        <w:rPr>
          <w:sz w:val="24"/>
        </w:rPr>
        <w:fldChar w:fldCharType="end"/>
      </w:r>
      <w:r>
        <w:rPr>
          <w:rFonts w:hint="eastAsia" w:ascii="宋体" w:eastAsia="宋体"/>
          <w:sz w:val="24"/>
        </w:rPr>
        <w:t>所</w:t>
      </w:r>
      <w:r>
        <w:rPr>
          <w:rFonts w:hint="eastAsia" w:ascii="宋体" w:eastAsia="宋体"/>
          <w:spacing w:val="-6"/>
          <w:sz w:val="24"/>
        </w:rPr>
        <w:t>示的电子医疗记录是一个稠密矩阵，数据分析师</w:t>
      </w:r>
      <w:r>
        <w:rPr>
          <w:rFonts w:hint="eastAsia" w:ascii="宋体" w:eastAsia="宋体"/>
          <w:sz w:val="24"/>
        </w:rPr>
        <w:t>（甚至医生</w:t>
      </w:r>
      <w:r>
        <w:rPr>
          <w:rFonts w:hint="eastAsia" w:ascii="宋体" w:eastAsia="宋体"/>
          <w:spacing w:val="-42"/>
          <w:sz w:val="24"/>
        </w:rPr>
        <w:t>）</w:t>
      </w:r>
      <w:r>
        <w:rPr>
          <w:rFonts w:hint="eastAsia" w:ascii="宋体" w:eastAsia="宋体"/>
          <w:sz w:val="24"/>
        </w:rPr>
        <w:t>可以较容易地</w:t>
      </w:r>
      <w:r>
        <w:rPr>
          <w:rFonts w:hint="eastAsia" w:ascii="宋体" w:eastAsia="宋体"/>
          <w:spacing w:val="28"/>
          <w:sz w:val="24"/>
        </w:rPr>
        <w:t>调用</w:t>
      </w:r>
      <w:r>
        <w:rPr>
          <w:sz w:val="24"/>
        </w:rPr>
        <w:t>RNN</w:t>
      </w:r>
      <w:r>
        <w:rPr>
          <w:spacing w:val="-4"/>
          <w:sz w:val="24"/>
        </w:rPr>
        <w:t xml:space="preserve"> </w:t>
      </w:r>
      <w:r>
        <w:rPr>
          <w:rFonts w:hint="eastAsia" w:ascii="宋体" w:eastAsia="宋体"/>
          <w:spacing w:val="-4"/>
          <w:sz w:val="24"/>
        </w:rPr>
        <w:t>对该数据集建模，实现患者病情的预测。现有针对电子医疗记录的插补研究较少，且它们忽略了电子医疗记录中固有的医学偏差（</w:t>
      </w:r>
      <w:r>
        <w:rPr>
          <w:spacing w:val="-4"/>
          <w:sz w:val="24"/>
        </w:rPr>
        <w:t>medical bias</w:t>
      </w:r>
      <w:r>
        <w:rPr>
          <w:rFonts w:hint="eastAsia" w:ascii="宋体" w:eastAsia="宋体"/>
          <w:spacing w:val="-119"/>
          <w:sz w:val="24"/>
        </w:rPr>
        <w:t>）</w:t>
      </w:r>
      <w:r>
        <w:rPr>
          <w:rFonts w:hint="eastAsia" w:ascii="宋体" w:eastAsia="宋体"/>
          <w:spacing w:val="-1"/>
          <w:sz w:val="24"/>
        </w:rPr>
        <w:t>，导致插补后的数据不够准确。本项目以特征缺失规律反映医学偏差，</w:t>
      </w:r>
      <w:r>
        <w:rPr>
          <w:rFonts w:hint="eastAsia" w:ascii="宋体" w:eastAsia="宋体"/>
          <w:spacing w:val="14"/>
          <w:sz w:val="24"/>
        </w:rPr>
        <w:t>通过对偶</w:t>
      </w:r>
      <w:r>
        <w:rPr>
          <w:sz w:val="24"/>
        </w:rPr>
        <w:t>RNN</w:t>
      </w:r>
      <w:r>
        <w:rPr>
          <w:spacing w:val="-4"/>
          <w:sz w:val="24"/>
        </w:rPr>
        <w:t xml:space="preserve"> </w:t>
      </w:r>
      <w:r>
        <w:rPr>
          <w:rFonts w:hint="eastAsia" w:ascii="宋体" w:eastAsia="宋体"/>
          <w:spacing w:val="-3"/>
          <w:sz w:val="24"/>
        </w:rPr>
        <w:t>模型融合缺失规律和观察到的数值特征，实现更准确、泛化能力更强的电子医疗记录插补模型。</w:t>
      </w:r>
    </w:p>
    <w:p>
      <w:pPr>
        <w:pStyle w:val="9"/>
        <w:numPr>
          <w:ilvl w:val="0"/>
          <w:numId w:val="3"/>
        </w:numPr>
        <w:tabs>
          <w:tab w:val="left" w:pos="753"/>
        </w:tabs>
        <w:spacing w:before="4" w:after="0" w:line="350" w:lineRule="auto"/>
        <w:ind w:left="752" w:right="332" w:hanging="380"/>
        <w:jc w:val="both"/>
        <w:rPr>
          <w:rFonts w:hint="eastAsia" w:ascii="宋体" w:eastAsia="宋体"/>
          <w:sz w:val="24"/>
        </w:rPr>
      </w:pPr>
      <w:r>
        <w:rPr>
          <w:rFonts w:hint="eastAsia" w:ascii="黑体" w:eastAsia="黑体"/>
          <w:spacing w:val="1"/>
          <w:sz w:val="24"/>
        </w:rPr>
        <w:t>本项目拟结合特征重要性和时间关联性解释模型行为和预测结果，构建基于深度学习的可解释预测模型，助力模型落地临床应用</w:t>
      </w:r>
      <w:r>
        <w:rPr>
          <w:rFonts w:hint="eastAsia" w:ascii="宋体" w:eastAsia="宋体"/>
          <w:spacing w:val="2"/>
          <w:sz w:val="24"/>
        </w:rPr>
        <w:t>。有别于静态数据</w:t>
      </w:r>
      <w:r>
        <w:rPr>
          <w:rFonts w:hint="eastAsia" w:ascii="宋体" w:eastAsia="宋体"/>
          <w:sz w:val="24"/>
        </w:rPr>
        <w:t>分析，电子医疗记录的可解释性需要考虑数据中存在的时间信息，不同医疗概念的时间作用域不同，如对于糖尿病患者来说，其较高的血糖值持续</w:t>
      </w:r>
      <w:r>
        <w:rPr>
          <w:rFonts w:hint="eastAsia" w:ascii="宋体" w:eastAsia="宋体"/>
          <w:spacing w:val="-12"/>
          <w:sz w:val="24"/>
        </w:rPr>
        <w:t>出现的时间较长，而对于非糖尿病患者，血糖值虽然也可能会偏高，但持续</w:t>
      </w:r>
      <w:r>
        <w:rPr>
          <w:rFonts w:hint="eastAsia" w:ascii="宋体" w:eastAsia="宋体"/>
          <w:sz w:val="24"/>
        </w:rPr>
        <w:t>时间较短，所以如果在多个时间点出现高血糖值，该患者更有可能患有糖尿病。由于时间维度的复杂性，现有针对电子医疗记录分析的可解释模型未充分特征的重要性和时间关联性，无法得到模型全面的解释。本项目拟</w:t>
      </w:r>
      <w:r>
        <w:rPr>
          <w:rFonts w:hint="eastAsia" w:ascii="宋体" w:eastAsia="宋体"/>
          <w:spacing w:val="1"/>
          <w:sz w:val="24"/>
        </w:rPr>
        <w:t>结合特征重要性和时间关联性构建可解释模型，不仅可以解释给定病例的预测结果，还能总结与预测目标相关的临床路径</w:t>
      </w:r>
      <w:r>
        <w:rPr>
          <w:rFonts w:hint="eastAsia" w:ascii="宋体" w:eastAsia="宋体"/>
          <w:sz w:val="24"/>
        </w:rPr>
        <w:t>（</w:t>
      </w:r>
      <w:r>
        <w:rPr>
          <w:sz w:val="24"/>
        </w:rPr>
        <w:t>clincial</w:t>
      </w:r>
      <w:r>
        <w:rPr>
          <w:spacing w:val="6"/>
          <w:sz w:val="24"/>
        </w:rPr>
        <w:t xml:space="preserve"> </w:t>
      </w:r>
      <w:r>
        <w:rPr>
          <w:sz w:val="24"/>
        </w:rPr>
        <w:t>pathwa</w:t>
      </w:r>
      <w:r>
        <w:rPr>
          <w:spacing w:val="-1"/>
          <w:sz w:val="24"/>
        </w:rPr>
        <w:t>y</w:t>
      </w:r>
      <w:r>
        <w:rPr>
          <w:rFonts w:hint="eastAsia" w:ascii="宋体" w:eastAsia="宋体"/>
          <w:spacing w:val="-96"/>
          <w:sz w:val="24"/>
        </w:rPr>
        <w:t>）</w:t>
      </w:r>
      <w:r>
        <w:rPr>
          <w:rFonts w:hint="eastAsia" w:ascii="宋体" w:eastAsia="宋体"/>
          <w:spacing w:val="-3"/>
          <w:sz w:val="24"/>
        </w:rPr>
        <w:t>，反哺</w:t>
      </w:r>
      <w:r>
        <w:rPr>
          <w:rFonts w:hint="eastAsia" w:ascii="宋体" w:eastAsia="宋体"/>
          <w:sz w:val="24"/>
        </w:rPr>
        <w:t>循证医学研究。</w:t>
      </w:r>
    </w:p>
    <w:p>
      <w:pPr>
        <w:spacing w:after="0" w:line="350" w:lineRule="auto"/>
        <w:jc w:val="both"/>
        <w:rPr>
          <w:rFonts w:hint="eastAsia" w:ascii="宋体" w:eastAsia="宋体"/>
          <w:sz w:val="24"/>
        </w:rPr>
        <w:sectPr>
          <w:pgSz w:w="11910" w:h="16840"/>
          <w:pgMar w:top="1340" w:right="1480" w:bottom="280" w:left="1560" w:header="720" w:footer="720" w:gutter="0"/>
        </w:sectPr>
      </w:pPr>
    </w:p>
    <w:p>
      <w:pPr>
        <w:pStyle w:val="9"/>
        <w:numPr>
          <w:ilvl w:val="0"/>
          <w:numId w:val="3"/>
        </w:numPr>
        <w:tabs>
          <w:tab w:val="left" w:pos="753"/>
        </w:tabs>
        <w:spacing w:before="61" w:after="0" w:line="350" w:lineRule="auto"/>
        <w:ind w:left="752" w:right="196" w:hanging="380"/>
        <w:jc w:val="left"/>
        <w:rPr>
          <w:rFonts w:hint="eastAsia" w:ascii="宋体" w:eastAsia="宋体"/>
          <w:sz w:val="24"/>
        </w:rPr>
      </w:pPr>
      <w:r>
        <w:rPr>
          <w:rFonts w:hint="eastAsia" w:ascii="黑体" w:eastAsia="黑体"/>
          <w:spacing w:val="2"/>
          <w:sz w:val="24"/>
        </w:rPr>
        <w:t>本项目拟在慢性肾病进展预测和感染性休克预警两个临床任务上验证上述方案的可行性</w:t>
      </w:r>
      <w:r>
        <w:rPr>
          <w:rFonts w:hint="eastAsia" w:ascii="宋体" w:eastAsia="宋体"/>
          <w:spacing w:val="-117"/>
          <w:sz w:val="24"/>
        </w:rPr>
        <w:t>。</w:t>
      </w:r>
      <w:r>
        <w:rPr>
          <w:sz w:val="24"/>
        </w:rPr>
        <w:t>(a)</w:t>
      </w:r>
      <w:r>
        <w:rPr>
          <w:spacing w:val="-18"/>
          <w:sz w:val="24"/>
        </w:rPr>
        <w:t xml:space="preserve"> </w:t>
      </w:r>
      <w:r>
        <w:rPr>
          <w:rFonts w:hint="eastAsia" w:ascii="宋体" w:eastAsia="宋体"/>
          <w:sz w:val="24"/>
        </w:rPr>
        <w:t>随着糖尿病患者的增加</w:t>
      </w:r>
      <w:r>
        <w:rPr>
          <w:rFonts w:hint="eastAsia" w:ascii="宋体" w:eastAsia="宋体"/>
          <w:spacing w:val="-23"/>
          <w:sz w:val="24"/>
        </w:rPr>
        <w:t>，与糖尿病有关的慢性肾病</w:t>
      </w:r>
      <w:r>
        <w:rPr>
          <w:rFonts w:hint="eastAsia" w:ascii="宋体" w:eastAsia="宋体"/>
          <w:spacing w:val="-4"/>
          <w:sz w:val="24"/>
        </w:rPr>
        <w:t>（</w:t>
      </w:r>
      <w:r>
        <w:rPr>
          <w:spacing w:val="-4"/>
          <w:sz w:val="24"/>
        </w:rPr>
        <w:t>DKD</w:t>
      </w:r>
      <w:r>
        <w:rPr>
          <w:rFonts w:hint="eastAsia" w:ascii="宋体" w:eastAsia="宋体"/>
          <w:spacing w:val="-4"/>
          <w:sz w:val="24"/>
        </w:rPr>
        <w:t xml:space="preserve">） </w:t>
      </w:r>
      <w:r>
        <w:rPr>
          <w:rFonts w:hint="eastAsia" w:ascii="宋体" w:eastAsia="宋体"/>
          <w:spacing w:val="-9"/>
          <w:sz w:val="24"/>
        </w:rPr>
        <w:t xml:space="preserve">患者近年来也显著增加，据研究者估计，截止 </w:t>
      </w:r>
      <w:r>
        <w:rPr>
          <w:sz w:val="24"/>
        </w:rPr>
        <w:t>2016</w:t>
      </w:r>
      <w:r>
        <w:rPr>
          <w:spacing w:val="-6"/>
          <w:sz w:val="24"/>
        </w:rPr>
        <w:t xml:space="preserve"> </w:t>
      </w:r>
      <w:r>
        <w:rPr>
          <w:rFonts w:hint="eastAsia" w:ascii="宋体" w:eastAsia="宋体"/>
          <w:spacing w:val="-15"/>
          <w:sz w:val="24"/>
        </w:rPr>
        <w:t xml:space="preserve">年，我国至少有 </w:t>
      </w:r>
      <w:r>
        <w:rPr>
          <w:sz w:val="24"/>
        </w:rPr>
        <w:t>2430</w:t>
      </w:r>
      <w:r>
        <w:rPr>
          <w:spacing w:val="-6"/>
          <w:sz w:val="24"/>
        </w:rPr>
        <w:t xml:space="preserve"> </w:t>
      </w:r>
      <w:r>
        <w:rPr>
          <w:rFonts w:hint="eastAsia" w:ascii="宋体" w:eastAsia="宋体"/>
          <w:sz w:val="24"/>
        </w:rPr>
        <w:t>万</w:t>
      </w:r>
      <w:r>
        <w:rPr>
          <w:sz w:val="24"/>
        </w:rPr>
        <w:t>DKD</w:t>
      </w:r>
      <w:r>
        <w:rPr>
          <w:spacing w:val="-8"/>
          <w:sz w:val="24"/>
        </w:rPr>
        <w:t xml:space="preserve"> </w:t>
      </w:r>
      <w:r>
        <w:rPr>
          <w:rFonts w:hint="eastAsia" w:ascii="宋体" w:eastAsia="宋体"/>
          <w:spacing w:val="27"/>
          <w:sz w:val="24"/>
        </w:rPr>
        <w:t>患者</w:t>
      </w:r>
      <w:r>
        <w:rPr>
          <w:sz w:val="24"/>
          <w:vertAlign w:val="superscript"/>
        </w:rPr>
        <w:t>[</w:t>
      </w:r>
      <w:r>
        <w:fldChar w:fldCharType="begin"/>
      </w:r>
      <w:r>
        <w:instrText xml:space="preserve"> HYPERLINK \l "_bookmark13" </w:instrText>
      </w:r>
      <w:r>
        <w:fldChar w:fldCharType="separate"/>
      </w:r>
      <w:r>
        <w:rPr>
          <w:sz w:val="24"/>
          <w:vertAlign w:val="superscript"/>
        </w:rPr>
        <w:t>11</w:t>
      </w:r>
      <w:r>
        <w:rPr>
          <w:sz w:val="24"/>
          <w:vertAlign w:val="superscript"/>
        </w:rPr>
        <w:fldChar w:fldCharType="end"/>
      </w:r>
      <w:r>
        <w:rPr>
          <w:sz w:val="24"/>
          <w:vertAlign w:val="superscript"/>
        </w:rPr>
        <w:t>]</w:t>
      </w:r>
      <w:r>
        <w:rPr>
          <w:rFonts w:hint="eastAsia" w:ascii="宋体" w:eastAsia="宋体"/>
          <w:spacing w:val="-8"/>
          <w:sz w:val="24"/>
          <w:vertAlign w:val="superscript"/>
        </w:rPr>
        <w:t>。本项目拟与北京大学医疗健康大数据国家研究院合作，在真</w:t>
      </w:r>
      <w:r>
        <w:rPr>
          <w:rFonts w:hint="eastAsia" w:ascii="宋体" w:eastAsia="宋体"/>
          <w:spacing w:val="1"/>
          <w:sz w:val="24"/>
          <w:vertAlign w:val="superscript"/>
        </w:rPr>
        <w:t>实慢性肾病电子医疗记录上预测患者的病情发展情况，辅助医生对部分患者及早进行临床干预。</w:t>
      </w:r>
      <w:r>
        <w:rPr>
          <w:spacing w:val="1"/>
          <w:sz w:val="24"/>
          <w:vertAlign w:val="superscript"/>
        </w:rPr>
        <w:t>(b)</w:t>
      </w:r>
      <w:r>
        <w:rPr>
          <w:spacing w:val="-2"/>
          <w:sz w:val="24"/>
          <w:vertAlign w:val="superscript"/>
        </w:rPr>
        <w:t xml:space="preserve"> </w:t>
      </w:r>
      <w:r>
        <w:rPr>
          <w:rFonts w:hint="eastAsia" w:ascii="宋体" w:eastAsia="宋体"/>
          <w:sz w:val="24"/>
          <w:vertAlign w:val="superscript"/>
        </w:rPr>
        <w:t>感染性休克是急诊科常见的急危重症，流行病学</w:t>
      </w:r>
      <w:r>
        <w:rPr>
          <w:rFonts w:hint="eastAsia" w:ascii="宋体" w:eastAsia="宋体"/>
          <w:spacing w:val="-7"/>
          <w:sz w:val="24"/>
          <w:vertAlign w:val="superscript"/>
        </w:rPr>
        <w:t>研究显示，急诊患者中，</w:t>
      </w:r>
      <w:r>
        <w:rPr>
          <w:spacing w:val="-7"/>
          <w:sz w:val="24"/>
          <w:vertAlign w:val="superscript"/>
        </w:rPr>
        <w:t>7.3%</w:t>
      </w:r>
      <w:r>
        <w:rPr>
          <w:spacing w:val="-5"/>
          <w:sz w:val="24"/>
          <w:vertAlign w:val="superscript"/>
        </w:rPr>
        <w:t xml:space="preserve"> </w:t>
      </w:r>
      <w:r>
        <w:rPr>
          <w:rFonts w:hint="eastAsia" w:ascii="宋体" w:eastAsia="宋体"/>
          <w:spacing w:val="-17"/>
          <w:sz w:val="24"/>
          <w:vertAlign w:val="superscript"/>
        </w:rPr>
        <w:t xml:space="preserve">在入住 </w:t>
      </w:r>
      <w:r>
        <w:rPr>
          <w:sz w:val="24"/>
          <w:vertAlign w:val="superscript"/>
        </w:rPr>
        <w:t>4h</w:t>
      </w:r>
      <w:r>
        <w:rPr>
          <w:spacing w:val="-5"/>
          <w:sz w:val="24"/>
          <w:vertAlign w:val="superscript"/>
        </w:rPr>
        <w:t xml:space="preserve"> </w:t>
      </w:r>
      <w:r>
        <w:rPr>
          <w:rFonts w:hint="eastAsia" w:ascii="宋体" w:eastAsia="宋体"/>
          <w:spacing w:val="-2"/>
          <w:sz w:val="24"/>
          <w:vertAlign w:val="superscript"/>
        </w:rPr>
        <w:t>内发生严重感染，</w:t>
      </w:r>
      <w:r>
        <w:rPr>
          <w:spacing w:val="-9"/>
          <w:sz w:val="24"/>
          <w:vertAlign w:val="superscript"/>
        </w:rPr>
        <w:t>12%</w:t>
      </w:r>
      <w:r>
        <w:rPr>
          <w:spacing w:val="-4"/>
          <w:sz w:val="24"/>
          <w:vertAlign w:val="superscript"/>
        </w:rPr>
        <w:t xml:space="preserve"> </w:t>
      </w:r>
      <w:r>
        <w:rPr>
          <w:rFonts w:hint="eastAsia" w:ascii="宋体" w:eastAsia="宋体"/>
          <w:sz w:val="24"/>
          <w:vertAlign w:val="superscript"/>
        </w:rPr>
        <w:t>的严重感染</w:t>
      </w:r>
      <w:r>
        <w:rPr>
          <w:rFonts w:hint="eastAsia" w:ascii="宋体" w:eastAsia="宋体"/>
          <w:spacing w:val="-9"/>
          <w:sz w:val="24"/>
          <w:vertAlign w:val="superscript"/>
        </w:rPr>
        <w:t xml:space="preserve">患者在入住 </w:t>
      </w:r>
      <w:r>
        <w:rPr>
          <w:sz w:val="24"/>
          <w:vertAlign w:val="superscript"/>
        </w:rPr>
        <w:t>48h</w:t>
      </w:r>
      <w:r>
        <w:rPr>
          <w:spacing w:val="11"/>
          <w:sz w:val="24"/>
          <w:vertAlign w:val="superscript"/>
        </w:rPr>
        <w:t xml:space="preserve"> </w:t>
      </w:r>
      <w:r>
        <w:rPr>
          <w:rFonts w:hint="eastAsia" w:ascii="宋体" w:eastAsia="宋体"/>
          <w:sz w:val="24"/>
          <w:vertAlign w:val="superscript"/>
        </w:rPr>
        <w:t>内发展为感染性休克，及时预测或发现病人的状态对降低</w:t>
      </w:r>
      <w:r>
        <w:rPr>
          <w:sz w:val="24"/>
          <w:vertAlign w:val="superscript"/>
        </w:rPr>
        <w:t>ICU</w:t>
      </w:r>
      <w:r>
        <w:rPr>
          <w:spacing w:val="9"/>
          <w:sz w:val="24"/>
          <w:vertAlign w:val="superscript"/>
        </w:rPr>
        <w:t xml:space="preserve"> </w:t>
      </w:r>
      <w:r>
        <w:rPr>
          <w:rFonts w:hint="eastAsia" w:ascii="宋体" w:eastAsia="宋体"/>
          <w:spacing w:val="1"/>
          <w:sz w:val="24"/>
          <w:vertAlign w:val="superscript"/>
        </w:rPr>
        <w:t>感染性休克的病发率和死亡率具有重要意义。本项目拟在麻省理工学</w:t>
      </w:r>
      <w:r>
        <w:rPr>
          <w:rFonts w:hint="eastAsia" w:ascii="宋体" w:eastAsia="宋体"/>
          <w:spacing w:val="-13"/>
          <w:sz w:val="24"/>
          <w:vertAlign w:val="superscript"/>
        </w:rPr>
        <w:t xml:space="preserve">院公开的 </w:t>
      </w:r>
      <w:r>
        <w:rPr>
          <w:sz w:val="24"/>
          <w:vertAlign w:val="superscript"/>
        </w:rPr>
        <w:t>ICU</w:t>
      </w:r>
      <w:r>
        <w:rPr>
          <w:spacing w:val="-5"/>
          <w:sz w:val="24"/>
          <w:vertAlign w:val="superscript"/>
        </w:rPr>
        <w:t xml:space="preserve"> </w:t>
      </w:r>
      <w:r>
        <w:rPr>
          <w:rFonts w:hint="eastAsia" w:ascii="宋体" w:eastAsia="宋体"/>
          <w:spacing w:val="-17"/>
          <w:sz w:val="24"/>
          <w:vertAlign w:val="superscript"/>
        </w:rPr>
        <w:t xml:space="preserve">数据集 </w:t>
      </w:r>
      <w:r>
        <w:rPr>
          <w:sz w:val="24"/>
          <w:vertAlign w:val="superscript"/>
        </w:rPr>
        <w:t>MIMIC-III</w:t>
      </w:r>
      <w:r>
        <w:rPr>
          <w:spacing w:val="-3"/>
          <w:sz w:val="24"/>
          <w:vertAlign w:val="superscript"/>
        </w:rPr>
        <w:t xml:space="preserve"> [</w:t>
      </w:r>
      <w:r>
        <w:fldChar w:fldCharType="begin"/>
      </w:r>
      <w:r>
        <w:instrText xml:space="preserve"> HYPERLINK \l "_bookmark14" </w:instrText>
      </w:r>
      <w:r>
        <w:fldChar w:fldCharType="separate"/>
      </w:r>
      <w:r>
        <w:rPr>
          <w:sz w:val="24"/>
          <w:vertAlign w:val="superscript"/>
        </w:rPr>
        <w:t>12</w:t>
      </w:r>
      <w:r>
        <w:rPr>
          <w:sz w:val="24"/>
          <w:vertAlign w:val="superscript"/>
        </w:rPr>
        <w:fldChar w:fldCharType="end"/>
      </w:r>
      <w:r>
        <w:rPr>
          <w:spacing w:val="2"/>
          <w:sz w:val="24"/>
          <w:vertAlign w:val="superscript"/>
        </w:rPr>
        <w:t xml:space="preserve">] </w:t>
      </w:r>
      <w:r>
        <w:rPr>
          <w:rFonts w:hint="eastAsia" w:ascii="宋体" w:eastAsia="宋体"/>
          <w:spacing w:val="-5"/>
          <w:sz w:val="24"/>
          <w:vertAlign w:val="superscript"/>
        </w:rPr>
        <w:t>上，通过预测感染性休克验证本项目的研究成果。</w:t>
      </w:r>
    </w:p>
    <w:p>
      <w:pPr>
        <w:pStyle w:val="4"/>
        <w:spacing w:before="5"/>
        <w:rPr>
          <w:sz w:val="17"/>
        </w:rPr>
      </w:pPr>
    </w:p>
    <w:p>
      <w:pPr>
        <w:pStyle w:val="9"/>
        <w:numPr>
          <w:ilvl w:val="1"/>
          <w:numId w:val="1"/>
        </w:numPr>
        <w:tabs>
          <w:tab w:val="left" w:pos="1155"/>
        </w:tabs>
        <w:spacing w:before="0" w:after="0" w:line="240" w:lineRule="auto"/>
        <w:ind w:left="1154" w:right="0" w:hanging="421"/>
        <w:jc w:val="left"/>
        <w:rPr>
          <w:rFonts w:hint="eastAsia" w:ascii="黑体" w:eastAsia="黑体"/>
          <w:sz w:val="24"/>
        </w:rPr>
      </w:pPr>
      <w:bookmarkStart w:id="3" w:name=". 国内外研究现状及发展动态分析 -0.2em"/>
      <w:bookmarkEnd w:id="3"/>
      <w:bookmarkStart w:id="4" w:name="_bookmark1"/>
      <w:bookmarkEnd w:id="4"/>
      <w:bookmarkStart w:id="5" w:name="_bookmark1"/>
      <w:bookmarkEnd w:id="5"/>
      <w:r>
        <w:rPr>
          <w:rFonts w:hint="eastAsia" w:ascii="黑体" w:eastAsia="黑体"/>
          <w:sz w:val="24"/>
        </w:rPr>
        <w:t>国内外研究现状及发展动态分析</w:t>
      </w:r>
    </w:p>
    <w:p>
      <w:pPr>
        <w:pStyle w:val="4"/>
        <w:spacing w:before="213" w:line="350" w:lineRule="auto"/>
        <w:ind w:left="254" w:right="332" w:firstLine="480"/>
      </w:pPr>
      <w:r>
        <w:rPr>
          <w:spacing w:val="-10"/>
        </w:rPr>
        <w:t>根据与本项目的相关性，本节从电子医疗记录的表示学习、表现型分析、数</w:t>
      </w:r>
      <w:bookmarkStart w:id="6" w:name="电子医疗记录表示学习"/>
      <w:bookmarkEnd w:id="6"/>
      <w:r>
        <w:t>据插补、以及模型的可解释性四个方面介绍和分析国内外研究现状。</w:t>
      </w:r>
    </w:p>
    <w:p>
      <w:pPr>
        <w:pStyle w:val="9"/>
        <w:numPr>
          <w:ilvl w:val="0"/>
          <w:numId w:val="4"/>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电子医疗记录表示学习</w:t>
      </w:r>
    </w:p>
    <w:p>
      <w:pPr>
        <w:pStyle w:val="4"/>
        <w:spacing w:before="183" w:line="350" w:lineRule="auto"/>
        <w:ind w:left="254" w:right="332" w:firstLine="480"/>
        <w:jc w:val="both"/>
      </w:pPr>
      <w:r>
        <w:t>电子医疗记录的表示学习借鉴于自然语言处理领域的词嵌入（</w:t>
      </w:r>
      <w:r>
        <w:rPr>
          <w:rFonts w:ascii="Times New Roman" w:eastAsia="Times New Roman"/>
        </w:rPr>
        <w:t>word embed- ding</w:t>
      </w:r>
      <w:r>
        <w:rPr>
          <w:spacing w:val="-96"/>
        </w:rPr>
        <w:t>）</w:t>
      </w:r>
      <w:r>
        <w:rPr>
          <w:spacing w:val="-10"/>
        </w:rPr>
        <w:t xml:space="preserve">，尤其是 </w:t>
      </w:r>
      <w:r>
        <w:rPr>
          <w:rFonts w:ascii="Times New Roman" w:eastAsia="Times New Roman"/>
          <w:spacing w:val="-1"/>
        </w:rPr>
        <w:t>word2ve</w:t>
      </w:r>
      <w:r>
        <w:rPr>
          <w:rFonts w:ascii="Times New Roman" w:eastAsia="Times New Roman"/>
        </w:rPr>
        <w:t xml:space="preserve">c </w:t>
      </w:r>
      <w:r>
        <w:rPr>
          <w:rFonts w:ascii="Times New Roman" w:eastAsia="Times New Roman"/>
          <w:w w:val="97"/>
          <w:vertAlign w:val="superscript"/>
        </w:rPr>
        <w:t>[</w:t>
      </w:r>
      <w:r>
        <w:fldChar w:fldCharType="begin"/>
      </w:r>
      <w:r>
        <w:instrText xml:space="preserve"> HYPERLINK \l "_bookmark15" </w:instrText>
      </w:r>
      <w:r>
        <w:fldChar w:fldCharType="separate"/>
      </w:r>
      <w:r>
        <w:rPr>
          <w:rFonts w:ascii="Times New Roman" w:eastAsia="Times New Roman"/>
          <w:w w:val="97"/>
          <w:vertAlign w:val="superscript"/>
        </w:rPr>
        <w:t>13</w:t>
      </w:r>
      <w:r>
        <w:rPr>
          <w:rFonts w:ascii="Times New Roman" w:eastAsia="Times New Roman"/>
          <w:w w:val="97"/>
          <w:vertAlign w:val="superscript"/>
        </w:rPr>
        <w:fldChar w:fldCharType="end"/>
      </w:r>
      <w:r>
        <w:rPr>
          <w:rFonts w:ascii="Times New Roman" w:eastAsia="Times New Roman"/>
          <w:w w:val="97"/>
          <w:vertAlign w:val="superscript"/>
        </w:rPr>
        <w:t>,</w:t>
      </w:r>
      <w:r>
        <w:rPr>
          <w:rFonts w:ascii="Times New Roman" w:eastAsia="Times New Roman"/>
          <w:vertAlign w:val="baseline"/>
        </w:rPr>
        <w:t xml:space="preserve"> </w:t>
      </w:r>
      <w:r>
        <w:fldChar w:fldCharType="begin"/>
      </w:r>
      <w:r>
        <w:instrText xml:space="preserve"> HYPERLINK \l "_bookmark16" </w:instrText>
      </w:r>
      <w:r>
        <w:fldChar w:fldCharType="separate"/>
      </w:r>
      <w:r>
        <w:rPr>
          <w:rFonts w:ascii="Times New Roman" w:eastAsia="Times New Roman"/>
          <w:w w:val="97"/>
          <w:vertAlign w:val="superscript"/>
        </w:rPr>
        <w:t>14</w:t>
      </w:r>
      <w:r>
        <w:rPr>
          <w:rFonts w:ascii="Times New Roman" w:eastAsia="Times New Roman"/>
          <w:w w:val="97"/>
          <w:vertAlign w:val="superscript"/>
        </w:rPr>
        <w:fldChar w:fldCharType="end"/>
      </w:r>
      <w:r>
        <w:rPr>
          <w:rFonts w:ascii="Times New Roman" w:eastAsia="Times New Roman"/>
          <w:w w:val="97"/>
          <w:vertAlign w:val="superscript"/>
        </w:rPr>
        <w:t>]</w:t>
      </w:r>
      <w:r>
        <w:rPr>
          <w:rFonts w:ascii="Times New Roman" w:eastAsia="Times New Roman"/>
          <w:vertAlign w:val="baseline"/>
        </w:rPr>
        <w:t xml:space="preserve"> </w:t>
      </w:r>
      <w:r>
        <w:rPr>
          <w:vertAlign w:val="baseline"/>
        </w:rPr>
        <w:t>模型。表示学习的基本思想是：出现在相似上下文的特征具有相似的语义信息，即相似的向量表示。好的医疗特征表示能合理地反映医疗特征之间的语义关系，有助于电子医疗记录的分析。</w:t>
      </w:r>
    </w:p>
    <w:p>
      <w:pPr>
        <w:pStyle w:val="4"/>
        <w:spacing w:before="1" w:line="350" w:lineRule="auto"/>
        <w:ind w:left="254" w:right="332" w:firstLine="480"/>
        <w:jc w:val="both"/>
      </w:pPr>
      <w:r>
        <w:rPr>
          <w:spacing w:val="-4"/>
        </w:rPr>
        <w:t xml:space="preserve">电子医疗记录表示学习的相关研究工作如表 </w:t>
      </w:r>
      <w:r>
        <w:fldChar w:fldCharType="begin"/>
      </w:r>
      <w:r>
        <w:instrText xml:space="preserve"> HYPERLINK \l "_bookmark2" </w:instrText>
      </w:r>
      <w:r>
        <w:fldChar w:fldCharType="separate"/>
      </w:r>
      <w:r>
        <w:rPr>
          <w:rFonts w:ascii="Times New Roman" w:eastAsia="Times New Roman"/>
        </w:rPr>
        <w:t>1</w:t>
      </w:r>
      <w:r>
        <w:rPr>
          <w:rFonts w:ascii="Times New Roman" w:eastAsia="Times New Roman"/>
        </w:rPr>
        <w:fldChar w:fldCharType="end"/>
      </w:r>
      <w:r>
        <w:rPr>
          <w:spacing w:val="-9"/>
        </w:rPr>
        <w:t>所示。表中仅总结了基于电子</w:t>
      </w:r>
      <w:r>
        <w:rPr>
          <w:spacing w:val="-8"/>
        </w:rPr>
        <w:t>医疗记录的特征表示学习研究成果，实际上，还有许多研究工作基于医学病历或</w:t>
      </w:r>
      <w:r>
        <w:t>者其他文本学习医疗术语的表示学习，但和本项目的研究对象差别较大，故不在此列举。</w:t>
      </w:r>
      <w:r>
        <w:rPr>
          <w:rFonts w:ascii="Times New Roman" w:eastAsia="Times New Roman"/>
          <w:spacing w:val="-3"/>
        </w:rPr>
        <w:t>Tran</w:t>
      </w:r>
      <w:r>
        <w:rPr>
          <w:rFonts w:ascii="Times New Roman" w:eastAsia="Times New Roman"/>
          <w:spacing w:val="3"/>
        </w:rPr>
        <w:t xml:space="preserve"> </w:t>
      </w:r>
      <w:r>
        <w:rPr>
          <w:spacing w:val="-19"/>
        </w:rPr>
        <w:t xml:space="preserve">等人 </w:t>
      </w:r>
      <w:r>
        <w:rPr>
          <w:rFonts w:ascii="Times New Roman" w:eastAsia="Times New Roman"/>
          <w:vertAlign w:val="superscript"/>
        </w:rPr>
        <w:t>[</w:t>
      </w:r>
      <w:r>
        <w:fldChar w:fldCharType="begin"/>
      </w:r>
      <w:r>
        <w:instrText xml:space="preserve"> HYPERLINK \l "_bookmark17" </w:instrText>
      </w:r>
      <w:r>
        <w:fldChar w:fldCharType="separate"/>
      </w:r>
      <w:r>
        <w:rPr>
          <w:rFonts w:ascii="Times New Roman" w:eastAsia="Times New Roman"/>
          <w:vertAlign w:val="superscript"/>
        </w:rPr>
        <w:t>15</w:t>
      </w:r>
      <w:r>
        <w:rPr>
          <w:rFonts w:ascii="Times New Roman" w:eastAsia="Times New Roman"/>
          <w:vertAlign w:val="superscript"/>
        </w:rPr>
        <w:fldChar w:fldCharType="end"/>
      </w:r>
      <w:r>
        <w:rPr>
          <w:rFonts w:ascii="Times New Roman" w:eastAsia="Times New Roman"/>
          <w:spacing w:val="7"/>
          <w:vertAlign w:val="superscript"/>
        </w:rPr>
        <w:t xml:space="preserve">] </w:t>
      </w:r>
      <w:r>
        <w:rPr>
          <w:vertAlign w:val="superscript"/>
        </w:rPr>
        <w:t>利用非负玻尔兹曼机（</w:t>
      </w:r>
      <w:r>
        <w:rPr>
          <w:rFonts w:ascii="Times New Roman" w:eastAsia="Times New Roman"/>
          <w:vertAlign w:val="superscript"/>
        </w:rPr>
        <w:t>Nonnegative</w:t>
      </w:r>
      <w:r>
        <w:rPr>
          <w:rFonts w:ascii="Times New Roman" w:eastAsia="Times New Roman"/>
          <w:spacing w:val="4"/>
          <w:vertAlign w:val="superscript"/>
        </w:rPr>
        <w:t xml:space="preserve"> </w:t>
      </w:r>
      <w:r>
        <w:rPr>
          <w:rFonts w:ascii="Times New Roman" w:eastAsia="Times New Roman"/>
          <w:vertAlign w:val="superscript"/>
        </w:rPr>
        <w:t>Restricted</w:t>
      </w:r>
      <w:r>
        <w:rPr>
          <w:rFonts w:ascii="Times New Roman" w:eastAsia="Times New Roman"/>
          <w:spacing w:val="4"/>
          <w:vertAlign w:val="superscript"/>
        </w:rPr>
        <w:t xml:space="preserve"> </w:t>
      </w:r>
      <w:r>
        <w:rPr>
          <w:rFonts w:ascii="Times New Roman" w:eastAsia="Times New Roman"/>
          <w:vertAlign w:val="superscript"/>
        </w:rPr>
        <w:t>Boltzman Machine</w:t>
      </w:r>
      <w:r>
        <w:rPr>
          <w:vertAlign w:val="superscript"/>
        </w:rPr>
        <w:t>）学习医学特征的向量表示，是最早使用深度学习的研究方法；</w:t>
      </w:r>
      <w:r>
        <w:rPr>
          <w:rFonts w:ascii="Times New Roman" w:eastAsia="Times New Roman"/>
          <w:vertAlign w:val="superscript"/>
        </w:rPr>
        <w:t xml:space="preserve">Miotto </w:t>
      </w:r>
      <w:r>
        <w:rPr>
          <w:spacing w:val="-16"/>
          <w:vertAlign w:val="superscript"/>
        </w:rPr>
        <w:t xml:space="preserve">等人 </w:t>
      </w:r>
      <w:r>
        <w:rPr>
          <w:rFonts w:ascii="Times New Roman" w:eastAsia="Times New Roman"/>
          <w:vertAlign w:val="superscript"/>
        </w:rPr>
        <w:t>[</w:t>
      </w:r>
      <w:r>
        <w:fldChar w:fldCharType="begin"/>
      </w:r>
      <w:r>
        <w:instrText xml:space="preserve"> HYPERLINK \l "_bookmark18" </w:instrText>
      </w:r>
      <w:r>
        <w:fldChar w:fldCharType="separate"/>
      </w:r>
      <w:r>
        <w:rPr>
          <w:rFonts w:ascii="Times New Roman" w:eastAsia="Times New Roman"/>
          <w:vertAlign w:val="superscript"/>
        </w:rPr>
        <w:t>16</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25"/>
          <w:vertAlign w:val="superscript"/>
        </w:rPr>
        <w:t xml:space="preserve">和 </w:t>
      </w:r>
      <w:r>
        <w:rPr>
          <w:rFonts w:ascii="Times New Roman" w:eastAsia="Times New Roman"/>
          <w:vertAlign w:val="superscript"/>
        </w:rPr>
        <w:t>Choi</w:t>
      </w:r>
      <w:r>
        <w:rPr>
          <w:rFonts w:ascii="Times New Roman" w:eastAsia="Times New Roman"/>
          <w:spacing w:val="10"/>
          <w:vertAlign w:val="superscript"/>
        </w:rPr>
        <w:t xml:space="preserve"> </w:t>
      </w:r>
      <w:r>
        <w:rPr>
          <w:spacing w:val="-16"/>
          <w:vertAlign w:val="superscript"/>
        </w:rPr>
        <w:t xml:space="preserve">等人 </w:t>
      </w:r>
      <w:r>
        <w:rPr>
          <w:rFonts w:ascii="Times New Roman" w:eastAsia="Times New Roman"/>
          <w:vertAlign w:val="superscript"/>
        </w:rPr>
        <w:t>[</w:t>
      </w:r>
      <w:r>
        <w:fldChar w:fldCharType="begin"/>
      </w:r>
      <w:r>
        <w:instrText xml:space="preserve"> HYPERLINK \l "_bookmark19" </w:instrText>
      </w:r>
      <w:r>
        <w:fldChar w:fldCharType="separate"/>
      </w:r>
      <w:r>
        <w:rPr>
          <w:rFonts w:ascii="Times New Roman" w:eastAsia="Times New Roman"/>
          <w:vertAlign w:val="superscript"/>
        </w:rPr>
        <w:t>17</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3"/>
          <w:vertAlign w:val="superscript"/>
        </w:rPr>
        <w:t>也较早的利用其他深度学习模型学习学习医疗特征的</w:t>
      </w:r>
      <w:r>
        <w:rPr>
          <w:spacing w:val="-4"/>
          <w:vertAlign w:val="superscript"/>
        </w:rPr>
        <w:t>表示；</w:t>
      </w:r>
      <w:r>
        <w:rPr>
          <w:rFonts w:hint="eastAsia" w:ascii="黑体" w:eastAsia="黑体"/>
          <w:spacing w:val="-7"/>
          <w:vertAlign w:val="superscript"/>
        </w:rPr>
        <w:t xml:space="preserve">本项目申请人蔡祥睿 </w:t>
      </w:r>
      <w:r>
        <w:rPr>
          <w:rFonts w:ascii="Times New Roman" w:eastAsia="Times New Roman"/>
          <w:b/>
          <w:vertAlign w:val="superscript"/>
        </w:rPr>
        <w:t>[</w:t>
      </w:r>
      <w:r>
        <w:fldChar w:fldCharType="begin"/>
      </w:r>
      <w:r>
        <w:instrText xml:space="preserve"> HYPERLINK \l "_bookmark20" </w:instrText>
      </w:r>
      <w:r>
        <w:fldChar w:fldCharType="separate"/>
      </w:r>
      <w:r>
        <w:rPr>
          <w:rFonts w:ascii="Times New Roman" w:eastAsia="Times New Roman"/>
          <w:b/>
          <w:vertAlign w:val="superscript"/>
        </w:rPr>
        <w:t>18</w:t>
      </w:r>
      <w:r>
        <w:rPr>
          <w:rFonts w:ascii="Times New Roman" w:eastAsia="Times New Roman"/>
          <w:b/>
          <w:vertAlign w:val="superscript"/>
        </w:rPr>
        <w:fldChar w:fldCharType="end"/>
      </w:r>
      <w:r>
        <w:rPr>
          <w:rFonts w:ascii="Times New Roman" w:eastAsia="Times New Roman"/>
          <w:b/>
          <w:spacing w:val="2"/>
          <w:vertAlign w:val="superscript"/>
        </w:rPr>
        <w:t xml:space="preserve">] </w:t>
      </w:r>
      <w:r>
        <w:rPr>
          <w:rFonts w:hint="eastAsia" w:ascii="黑体" w:eastAsia="黑体"/>
          <w:spacing w:val="-1"/>
          <w:vertAlign w:val="superscript"/>
        </w:rPr>
        <w:t>首先提出不同医疗特征的时间作用域有差别，其</w:t>
      </w:r>
      <w:r>
        <w:rPr>
          <w:rFonts w:hint="eastAsia" w:ascii="黑体" w:eastAsia="黑体"/>
          <w:vertAlign w:val="superscript"/>
        </w:rPr>
        <w:t>上下文界定不能设置为固定超参数，并引入注意力机制，学习医疗特征不同的上下文时间范围</w:t>
      </w:r>
      <w:r>
        <w:rPr>
          <w:spacing w:val="-9"/>
          <w:vertAlign w:val="superscript"/>
        </w:rPr>
        <w:t>；</w:t>
      </w:r>
      <w:r>
        <w:rPr>
          <w:rFonts w:ascii="Times New Roman" w:eastAsia="Times New Roman"/>
          <w:spacing w:val="-9"/>
          <w:vertAlign w:val="superscript"/>
        </w:rPr>
        <w:t xml:space="preserve">Peng </w:t>
      </w:r>
      <w:r>
        <w:rPr>
          <w:spacing w:val="27"/>
          <w:vertAlign w:val="superscript"/>
        </w:rPr>
        <w:t>等人</w:t>
      </w:r>
      <w:r>
        <w:rPr>
          <w:rFonts w:ascii="Times New Roman" w:eastAsia="Times New Roman"/>
          <w:vertAlign w:val="superscript"/>
        </w:rPr>
        <w:t>[</w:t>
      </w:r>
      <w:r>
        <w:fldChar w:fldCharType="begin"/>
      </w:r>
      <w:r>
        <w:instrText xml:space="preserve"> HYPERLINK \l "_bookmark21" </w:instrText>
      </w:r>
      <w:r>
        <w:fldChar w:fldCharType="separate"/>
      </w:r>
      <w:r>
        <w:rPr>
          <w:rFonts w:ascii="Times New Roman" w:eastAsia="Times New Roman"/>
          <w:vertAlign w:val="superscript"/>
        </w:rPr>
        <w:t>19</w:t>
      </w:r>
      <w:r>
        <w:rPr>
          <w:rFonts w:ascii="Times New Roman" w:eastAsia="Times New Roman"/>
          <w:vertAlign w:val="superscript"/>
        </w:rPr>
        <w:fldChar w:fldCharType="end"/>
      </w:r>
      <w:r>
        <w:rPr>
          <w:rFonts w:ascii="Times New Roman" w:eastAsia="Times New Roman"/>
          <w:vertAlign w:val="superscript"/>
        </w:rPr>
        <w:t xml:space="preserve">] </w:t>
      </w:r>
      <w:r>
        <w:rPr>
          <w:spacing w:val="-3"/>
          <w:vertAlign w:val="superscript"/>
        </w:rPr>
        <w:t>在此基础上设计更复杂的注意力模型，进一步提高特征表示学习的效果。这些工作所使用的数据只有电子医疗记录数据集；</w:t>
      </w:r>
      <w:r>
        <w:rPr>
          <w:rFonts w:ascii="Times New Roman" w:eastAsia="Times New Roman"/>
          <w:spacing w:val="-3"/>
          <w:vertAlign w:val="superscript"/>
        </w:rPr>
        <w:t xml:space="preserve">Bai </w:t>
      </w:r>
      <w:r>
        <w:rPr>
          <w:spacing w:val="-23"/>
          <w:vertAlign w:val="superscript"/>
        </w:rPr>
        <w:t xml:space="preserve">等人 </w:t>
      </w:r>
      <w:r>
        <w:rPr>
          <w:rFonts w:ascii="Times New Roman" w:eastAsia="Times New Roman"/>
          <w:vertAlign w:val="superscript"/>
        </w:rPr>
        <w:t>[</w:t>
      </w:r>
      <w:r>
        <w:fldChar w:fldCharType="begin"/>
      </w:r>
      <w:r>
        <w:instrText xml:space="preserve"> HYPERLINK \l "_bookmark22" </w:instrText>
      </w:r>
      <w:r>
        <w:fldChar w:fldCharType="separate"/>
      </w:r>
      <w:r>
        <w:rPr>
          <w:rFonts w:ascii="Times New Roman" w:eastAsia="Times New Roman"/>
          <w:vertAlign w:val="superscript"/>
        </w:rPr>
        <w:t>20</w:t>
      </w:r>
      <w:r>
        <w:rPr>
          <w:rFonts w:ascii="Times New Roman" w:eastAsia="Times New Roman"/>
          <w:vertAlign w:val="superscript"/>
        </w:rPr>
        <w:fldChar w:fldCharType="end"/>
      </w:r>
      <w:r>
        <w:rPr>
          <w:rFonts w:ascii="Times New Roman" w:eastAsia="Times New Roman"/>
          <w:spacing w:val="3"/>
          <w:vertAlign w:val="superscript"/>
        </w:rPr>
        <w:t xml:space="preserve">] </w:t>
      </w:r>
      <w:r>
        <w:rPr>
          <w:vertAlign w:val="superscript"/>
        </w:rPr>
        <w:t>提出对齐多医疗机构的特征并学习其表示。</w:t>
      </w:r>
      <w:r>
        <w:rPr>
          <w:rFonts w:ascii="Times New Roman" w:eastAsia="Times New Roman"/>
          <w:vertAlign w:val="superscript"/>
        </w:rPr>
        <w:t>Choi</w:t>
      </w:r>
      <w:r>
        <w:rPr>
          <w:rFonts w:ascii="Times New Roman" w:eastAsia="Times New Roman"/>
          <w:spacing w:val="-3"/>
          <w:vertAlign w:val="superscript"/>
        </w:rPr>
        <w:t xml:space="preserve"> </w:t>
      </w:r>
      <w:r>
        <w:rPr>
          <w:spacing w:val="-21"/>
          <w:vertAlign w:val="superscript"/>
        </w:rPr>
        <w:t xml:space="preserve">等人 </w:t>
      </w:r>
      <w:r>
        <w:rPr>
          <w:rFonts w:ascii="Times New Roman" w:eastAsia="Times New Roman"/>
          <w:vertAlign w:val="superscript"/>
        </w:rPr>
        <w:t>[</w:t>
      </w:r>
      <w:r>
        <w:fldChar w:fldCharType="begin"/>
      </w:r>
      <w:r>
        <w:instrText xml:space="preserve"> HYPERLINK \l "_bookmark23" </w:instrText>
      </w:r>
      <w:r>
        <w:fldChar w:fldCharType="separate"/>
      </w:r>
      <w:r>
        <w:rPr>
          <w:rFonts w:ascii="Times New Roman" w:eastAsia="Times New Roman"/>
          <w:vertAlign w:val="superscript"/>
        </w:rPr>
        <w:t>21</w:t>
      </w:r>
      <w:r>
        <w:rPr>
          <w:rFonts w:ascii="Times New Roman" w:eastAsia="Times New Roman"/>
          <w:vertAlign w:val="superscript"/>
        </w:rPr>
        <w:fldChar w:fldCharType="end"/>
      </w:r>
      <w:r>
        <w:rPr>
          <w:rFonts w:ascii="Times New Roman" w:eastAsia="Times New Roman"/>
          <w:spacing w:val="-11"/>
          <w:vertAlign w:val="superscript"/>
        </w:rPr>
        <w:t xml:space="preserve">, </w:t>
      </w:r>
      <w:r>
        <w:fldChar w:fldCharType="begin"/>
      </w:r>
      <w:r>
        <w:instrText xml:space="preserve"> HYPERLINK \l "_bookmark24" </w:instrText>
      </w:r>
      <w:r>
        <w:fldChar w:fldCharType="separate"/>
      </w:r>
      <w:r>
        <w:rPr>
          <w:rFonts w:ascii="Times New Roman" w:eastAsia="Times New Roman"/>
          <w:vertAlign w:val="superscript"/>
        </w:rPr>
        <w:t>22</w:t>
      </w:r>
      <w:r>
        <w:rPr>
          <w:rFonts w:ascii="Times New Roman" w:eastAsia="Times New Roman"/>
          <w:vertAlign w:val="superscript"/>
        </w:rPr>
        <w:fldChar w:fldCharType="end"/>
      </w:r>
      <w:r>
        <w:rPr>
          <w:rFonts w:ascii="Times New Roman" w:eastAsia="Times New Roman"/>
          <w:spacing w:val="3"/>
          <w:vertAlign w:val="superscript"/>
        </w:rPr>
        <w:t xml:space="preserve">] </w:t>
      </w:r>
      <w:r>
        <w:rPr>
          <w:vertAlign w:val="superscript"/>
        </w:rPr>
        <w:t>率先在医疗</w:t>
      </w:r>
    </w:p>
    <w:p>
      <w:pPr>
        <w:spacing w:after="0" w:line="350" w:lineRule="auto"/>
        <w:jc w:val="both"/>
        <w:sectPr>
          <w:pgSz w:w="11910" w:h="16840"/>
          <w:pgMar w:top="1320" w:right="1480" w:bottom="280" w:left="1560" w:header="720" w:footer="720" w:gutter="0"/>
        </w:sectPr>
      </w:pPr>
    </w:p>
    <w:p>
      <w:pPr>
        <w:pStyle w:val="4"/>
        <w:spacing w:before="64"/>
        <w:ind w:left="482" w:right="560"/>
        <w:jc w:val="center"/>
        <w:rPr>
          <w:rFonts w:hint="eastAsia" w:ascii="楷体" w:hAnsi="楷体" w:eastAsia="楷体"/>
        </w:rPr>
      </w:pPr>
      <w:bookmarkStart w:id="7" w:name="_bookmark2"/>
      <w:bookmarkEnd w:id="7"/>
      <w:r>
        <w:rPr>
          <w:rFonts w:hint="eastAsia" w:ascii="楷体" w:hAnsi="楷体" w:eastAsia="楷体"/>
          <w:w w:val="110"/>
        </w:rPr>
        <w:t xml:space="preserve">‡ </w:t>
      </w:r>
      <w:r>
        <w:rPr>
          <w:rFonts w:ascii="Times New Roman" w:hAnsi="Times New Roman" w:eastAsia="Times New Roman"/>
          <w:w w:val="110"/>
        </w:rPr>
        <w:t xml:space="preserve">1 EMR </w:t>
      </w:r>
      <w:r>
        <w:rPr>
          <w:rFonts w:hint="eastAsia" w:ascii="楷体" w:hAnsi="楷体" w:eastAsia="楷体"/>
          <w:w w:val="110"/>
        </w:rPr>
        <w:t>‡⽰ᆜ½ª“®nffl</w:t>
      </w:r>
    </w:p>
    <w:p>
      <w:pPr>
        <w:pStyle w:val="4"/>
        <w:rPr>
          <w:rFonts w:ascii="楷体"/>
          <w:sz w:val="20"/>
        </w:rPr>
      </w:pPr>
    </w:p>
    <w:p>
      <w:pPr>
        <w:pStyle w:val="4"/>
        <w:spacing w:before="3" w:after="1"/>
        <w:rPr>
          <w:rFonts w:ascii="楷体"/>
          <w:sz w:val="13"/>
        </w:rPr>
      </w:pPr>
    </w:p>
    <w:tbl>
      <w:tblPr>
        <w:tblStyle w:val="6"/>
        <w:tblW w:w="0" w:type="auto"/>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9"/>
        <w:gridCol w:w="3739"/>
        <w:gridCol w:w="2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659" w:type="dxa"/>
            <w:tcBorders>
              <w:top w:val="single" w:color="000000" w:sz="8" w:space="0"/>
              <w:bottom w:val="single" w:color="000000" w:sz="6" w:space="0"/>
            </w:tcBorders>
          </w:tcPr>
          <w:p>
            <w:pPr>
              <w:pStyle w:val="10"/>
              <w:spacing w:before="121"/>
              <w:ind w:left="99" w:right="99"/>
              <w:jc w:val="center"/>
              <w:rPr>
                <w:rFonts w:hint="eastAsia" w:ascii="黑体" w:eastAsia="黑体"/>
                <w:sz w:val="21"/>
              </w:rPr>
            </w:pPr>
            <w:r>
              <w:rPr>
                <w:rFonts w:hint="eastAsia" w:ascii="黑体" w:eastAsia="黑体"/>
                <w:sz w:val="21"/>
              </w:rPr>
              <w:t>序号</w:t>
            </w:r>
          </w:p>
        </w:tc>
        <w:tc>
          <w:tcPr>
            <w:tcW w:w="3739" w:type="dxa"/>
            <w:tcBorders>
              <w:top w:val="single" w:color="000000" w:sz="8" w:space="0"/>
              <w:bottom w:val="single" w:color="000000" w:sz="6" w:space="0"/>
            </w:tcBorders>
          </w:tcPr>
          <w:p>
            <w:pPr>
              <w:pStyle w:val="10"/>
              <w:spacing w:before="121"/>
              <w:ind w:left="1429" w:right="1429"/>
              <w:jc w:val="center"/>
              <w:rPr>
                <w:rFonts w:hint="eastAsia" w:ascii="黑体" w:eastAsia="黑体"/>
                <w:sz w:val="21"/>
              </w:rPr>
            </w:pPr>
            <w:r>
              <w:rPr>
                <w:rFonts w:hint="eastAsia" w:ascii="黑体" w:eastAsia="黑体"/>
                <w:sz w:val="21"/>
              </w:rPr>
              <w:t>主要思想</w:t>
            </w:r>
          </w:p>
        </w:tc>
        <w:tc>
          <w:tcPr>
            <w:tcW w:w="2601" w:type="dxa"/>
            <w:tcBorders>
              <w:top w:val="single" w:color="000000" w:sz="8" w:space="0"/>
              <w:bottom w:val="single" w:color="000000" w:sz="6" w:space="0"/>
            </w:tcBorders>
          </w:tcPr>
          <w:p>
            <w:pPr>
              <w:pStyle w:val="10"/>
              <w:spacing w:before="121"/>
              <w:ind w:left="965" w:right="965"/>
              <w:jc w:val="center"/>
              <w:rPr>
                <w:rFonts w:hint="eastAsia" w:ascii="黑体" w:eastAsia="黑体"/>
                <w:sz w:val="21"/>
              </w:rPr>
            </w:pPr>
            <w:r>
              <w:rPr>
                <w:rFonts w:hint="eastAsia" w:ascii="黑体" w:eastAsia="黑体"/>
                <w:sz w:val="21"/>
              </w:rPr>
              <w:t>文献号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659" w:type="dxa"/>
            <w:tcBorders>
              <w:top w:val="single" w:color="000000" w:sz="6" w:space="0"/>
            </w:tcBorders>
          </w:tcPr>
          <w:p>
            <w:pPr>
              <w:pStyle w:val="10"/>
              <w:spacing w:before="134"/>
              <w:jc w:val="center"/>
              <w:rPr>
                <w:sz w:val="21"/>
              </w:rPr>
            </w:pPr>
            <w:r>
              <w:rPr>
                <w:sz w:val="21"/>
              </w:rPr>
              <w:t>1</w:t>
            </w:r>
          </w:p>
        </w:tc>
        <w:tc>
          <w:tcPr>
            <w:tcW w:w="3739" w:type="dxa"/>
            <w:tcBorders>
              <w:top w:val="single" w:color="000000" w:sz="6" w:space="0"/>
            </w:tcBorders>
          </w:tcPr>
          <w:p>
            <w:pPr>
              <w:pStyle w:val="10"/>
              <w:spacing w:before="120"/>
              <w:ind w:left="119"/>
              <w:rPr>
                <w:rFonts w:hint="eastAsia" w:ascii="宋体" w:eastAsia="宋体"/>
                <w:sz w:val="21"/>
              </w:rPr>
            </w:pPr>
            <w:r>
              <w:rPr>
                <w:rFonts w:hint="eastAsia" w:ascii="宋体" w:eastAsia="宋体"/>
                <w:sz w:val="21"/>
              </w:rPr>
              <w:t xml:space="preserve">仅基于 </w:t>
            </w:r>
            <w:r>
              <w:rPr>
                <w:sz w:val="21"/>
              </w:rPr>
              <w:t xml:space="preserve">EMR </w:t>
            </w:r>
            <w:r>
              <w:rPr>
                <w:rFonts w:hint="eastAsia" w:ascii="宋体" w:eastAsia="宋体"/>
                <w:sz w:val="21"/>
              </w:rPr>
              <w:t>数据集训练医疗特征表示</w:t>
            </w:r>
          </w:p>
        </w:tc>
        <w:tc>
          <w:tcPr>
            <w:tcW w:w="2601" w:type="dxa"/>
            <w:tcBorders>
              <w:top w:val="single" w:color="000000" w:sz="6" w:space="0"/>
            </w:tcBorders>
          </w:tcPr>
          <w:p>
            <w:pPr>
              <w:pStyle w:val="10"/>
              <w:spacing w:before="134"/>
              <w:ind w:left="119"/>
              <w:rPr>
                <w:sz w:val="21"/>
              </w:rPr>
            </w:pPr>
            <w:r>
              <w:rPr>
                <w:sz w:val="21"/>
              </w:rPr>
              <w:t>[</w:t>
            </w:r>
            <w:r>
              <w:fldChar w:fldCharType="begin"/>
            </w:r>
            <w:r>
              <w:instrText xml:space="preserve"> HYPERLINK \l "_bookmark17" </w:instrText>
            </w:r>
            <w:r>
              <w:fldChar w:fldCharType="separate"/>
            </w:r>
            <w:r>
              <w:rPr>
                <w:sz w:val="21"/>
              </w:rPr>
              <w:t>15</w:t>
            </w:r>
            <w:r>
              <w:rPr>
                <w:sz w:val="21"/>
              </w:rPr>
              <w:fldChar w:fldCharType="end"/>
            </w:r>
            <w:r>
              <w:rPr>
                <w:sz w:val="21"/>
              </w:rPr>
              <w:t>] [</w:t>
            </w:r>
            <w:r>
              <w:fldChar w:fldCharType="begin"/>
            </w:r>
            <w:r>
              <w:instrText xml:space="preserve"> HYPERLINK \l "_bookmark18" </w:instrText>
            </w:r>
            <w:r>
              <w:fldChar w:fldCharType="separate"/>
            </w:r>
            <w:r>
              <w:rPr>
                <w:sz w:val="21"/>
              </w:rPr>
              <w:t>16</w:t>
            </w:r>
            <w:r>
              <w:rPr>
                <w:sz w:val="21"/>
              </w:rPr>
              <w:fldChar w:fldCharType="end"/>
            </w:r>
            <w:r>
              <w:rPr>
                <w:sz w:val="21"/>
              </w:rPr>
              <w:t>] [</w:t>
            </w:r>
            <w:r>
              <w:fldChar w:fldCharType="begin"/>
            </w:r>
            <w:r>
              <w:instrText xml:space="preserve"> HYPERLINK \l "_bookmark19" </w:instrText>
            </w:r>
            <w:r>
              <w:fldChar w:fldCharType="separate"/>
            </w:r>
            <w:r>
              <w:rPr>
                <w:sz w:val="21"/>
              </w:rPr>
              <w:t>17</w:t>
            </w:r>
            <w:r>
              <w:rPr>
                <w:sz w:val="21"/>
              </w:rPr>
              <w:fldChar w:fldCharType="end"/>
            </w:r>
            <w:r>
              <w:rPr>
                <w:sz w:val="21"/>
              </w:rPr>
              <w:t>] [</w:t>
            </w:r>
            <w:r>
              <w:fldChar w:fldCharType="begin"/>
            </w:r>
            <w:r>
              <w:instrText xml:space="preserve"> HYPERLINK \l "_bookmark20" </w:instrText>
            </w:r>
            <w:r>
              <w:fldChar w:fldCharType="separate"/>
            </w:r>
            <w:r>
              <w:rPr>
                <w:sz w:val="21"/>
              </w:rPr>
              <w:t>18</w:t>
            </w:r>
            <w:r>
              <w:rPr>
                <w:sz w:val="21"/>
              </w:rPr>
              <w:fldChar w:fldCharType="end"/>
            </w:r>
            <w:r>
              <w:rPr>
                <w:sz w:val="21"/>
              </w:rPr>
              <w:t>] [</w:t>
            </w:r>
            <w:r>
              <w:fldChar w:fldCharType="begin"/>
            </w:r>
            <w:r>
              <w:instrText xml:space="preserve"> HYPERLINK \l "_bookmark21" </w:instrText>
            </w:r>
            <w:r>
              <w:fldChar w:fldCharType="separate"/>
            </w:r>
            <w:r>
              <w:rPr>
                <w:sz w:val="21"/>
              </w:rPr>
              <w:t>19</w:t>
            </w:r>
            <w:r>
              <w:rPr>
                <w:sz w:val="21"/>
              </w:rPr>
              <w:fldChar w:fldCharType="end"/>
            </w:r>
            <w:r>
              <w:rPr>
                <w:sz w:val="21"/>
              </w:rPr>
              <w:t>] [</w:t>
            </w:r>
            <w:r>
              <w:fldChar w:fldCharType="begin"/>
            </w:r>
            <w:r>
              <w:instrText xml:space="preserve"> HYPERLINK \l "_bookmark22" </w:instrText>
            </w:r>
            <w:r>
              <w:fldChar w:fldCharType="separate"/>
            </w:r>
            <w:r>
              <w:rPr>
                <w:sz w:val="21"/>
              </w:rPr>
              <w:t>20</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659" w:type="dxa"/>
          </w:tcPr>
          <w:p>
            <w:pPr>
              <w:pStyle w:val="10"/>
              <w:spacing w:before="64"/>
              <w:jc w:val="center"/>
              <w:rPr>
                <w:sz w:val="21"/>
              </w:rPr>
            </w:pPr>
            <w:r>
              <w:rPr>
                <w:sz w:val="21"/>
              </w:rPr>
              <w:t>2</w:t>
            </w:r>
          </w:p>
        </w:tc>
        <w:tc>
          <w:tcPr>
            <w:tcW w:w="3739" w:type="dxa"/>
          </w:tcPr>
          <w:p>
            <w:pPr>
              <w:pStyle w:val="10"/>
              <w:spacing w:before="50"/>
              <w:ind w:left="119"/>
              <w:rPr>
                <w:rFonts w:hint="eastAsia" w:ascii="宋体" w:eastAsia="宋体"/>
                <w:sz w:val="21"/>
              </w:rPr>
            </w:pPr>
            <w:r>
              <w:rPr>
                <w:rFonts w:hint="eastAsia" w:ascii="宋体" w:eastAsia="宋体"/>
                <w:sz w:val="21"/>
              </w:rPr>
              <w:t xml:space="preserve">结合 </w:t>
            </w:r>
            <w:r>
              <w:rPr>
                <w:sz w:val="21"/>
              </w:rPr>
              <w:t xml:space="preserve">EMR </w:t>
            </w:r>
            <w:r>
              <w:rPr>
                <w:rFonts w:hint="eastAsia" w:ascii="宋体" w:eastAsia="宋体"/>
                <w:sz w:val="21"/>
              </w:rPr>
              <w:t>数据集和医疗领域知识库</w:t>
            </w:r>
          </w:p>
        </w:tc>
        <w:tc>
          <w:tcPr>
            <w:tcW w:w="2601" w:type="dxa"/>
          </w:tcPr>
          <w:p>
            <w:pPr>
              <w:pStyle w:val="10"/>
              <w:spacing w:before="64"/>
              <w:ind w:left="119"/>
              <w:rPr>
                <w:sz w:val="21"/>
              </w:rPr>
            </w:pPr>
            <w:r>
              <w:rPr>
                <w:sz w:val="21"/>
              </w:rPr>
              <w:t>[</w:t>
            </w:r>
            <w:r>
              <w:fldChar w:fldCharType="begin"/>
            </w:r>
            <w:r>
              <w:instrText xml:space="preserve"> HYPERLINK \l "_bookmark23" </w:instrText>
            </w:r>
            <w:r>
              <w:fldChar w:fldCharType="separate"/>
            </w:r>
            <w:r>
              <w:rPr>
                <w:sz w:val="21"/>
              </w:rPr>
              <w:t>21</w:t>
            </w:r>
            <w:r>
              <w:rPr>
                <w:sz w:val="21"/>
              </w:rPr>
              <w:fldChar w:fldCharType="end"/>
            </w:r>
            <w:r>
              <w:rPr>
                <w:sz w:val="21"/>
              </w:rPr>
              <w:t>] [</w:t>
            </w:r>
            <w:r>
              <w:fldChar w:fldCharType="begin"/>
            </w:r>
            <w:r>
              <w:instrText xml:space="preserve"> HYPERLINK \l "_bookmark24" </w:instrText>
            </w:r>
            <w:r>
              <w:fldChar w:fldCharType="separate"/>
            </w:r>
            <w:r>
              <w:rPr>
                <w:sz w:val="21"/>
              </w:rPr>
              <w:t>22</w:t>
            </w:r>
            <w:r>
              <w:rPr>
                <w:sz w:val="21"/>
              </w:rPr>
              <w:fldChar w:fldCharType="end"/>
            </w:r>
            <w:r>
              <w:rPr>
                <w:sz w:val="21"/>
              </w:rPr>
              <w:t>] [</w:t>
            </w:r>
            <w:r>
              <w:fldChar w:fldCharType="begin"/>
            </w:r>
            <w:r>
              <w:instrText xml:space="preserve"> HYPERLINK \l "_bookmark25" </w:instrText>
            </w:r>
            <w:r>
              <w:fldChar w:fldCharType="separate"/>
            </w:r>
            <w:r>
              <w:rPr>
                <w:sz w:val="21"/>
              </w:rPr>
              <w:t>23</w:t>
            </w:r>
            <w:r>
              <w:rPr>
                <w:sz w:val="21"/>
              </w:rPr>
              <w:fldChar w:fldCharType="end"/>
            </w:r>
            <w:r>
              <w:rPr>
                <w:sz w:val="21"/>
              </w:rPr>
              <w:t>] [</w:t>
            </w:r>
            <w:r>
              <w:fldChar w:fldCharType="begin"/>
            </w:r>
            <w:r>
              <w:instrText xml:space="preserve"> HYPERLINK \l "_bookmark26" </w:instrText>
            </w:r>
            <w:r>
              <w:fldChar w:fldCharType="separate"/>
            </w:r>
            <w:r>
              <w:rPr>
                <w:sz w:val="21"/>
              </w:rPr>
              <w:t>24</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659" w:type="dxa"/>
          </w:tcPr>
          <w:p>
            <w:pPr>
              <w:pStyle w:val="10"/>
              <w:spacing w:before="63"/>
              <w:jc w:val="center"/>
              <w:rPr>
                <w:sz w:val="21"/>
              </w:rPr>
            </w:pPr>
            <w:r>
              <w:rPr>
                <w:sz w:val="21"/>
              </w:rPr>
              <w:t>3</w:t>
            </w:r>
          </w:p>
        </w:tc>
        <w:tc>
          <w:tcPr>
            <w:tcW w:w="3739" w:type="dxa"/>
          </w:tcPr>
          <w:p>
            <w:pPr>
              <w:pStyle w:val="10"/>
              <w:spacing w:before="50"/>
              <w:ind w:left="119"/>
              <w:rPr>
                <w:rFonts w:hint="eastAsia" w:ascii="宋体" w:eastAsia="宋体"/>
                <w:sz w:val="21"/>
              </w:rPr>
            </w:pPr>
            <w:r>
              <w:rPr>
                <w:rFonts w:hint="eastAsia" w:ascii="宋体" w:eastAsia="宋体"/>
                <w:sz w:val="21"/>
              </w:rPr>
              <w:t>基于异构医疗数据学习医疗特征表示</w:t>
            </w:r>
          </w:p>
        </w:tc>
        <w:tc>
          <w:tcPr>
            <w:tcW w:w="2601" w:type="dxa"/>
          </w:tcPr>
          <w:p>
            <w:pPr>
              <w:pStyle w:val="10"/>
              <w:spacing w:before="63"/>
              <w:ind w:left="119"/>
              <w:rPr>
                <w:sz w:val="21"/>
              </w:rPr>
            </w:pPr>
            <w:r>
              <w:rPr>
                <w:sz w:val="21"/>
              </w:rPr>
              <w:t>[</w:t>
            </w:r>
            <w:r>
              <w:fldChar w:fldCharType="begin"/>
            </w:r>
            <w:r>
              <w:instrText xml:space="preserve"> HYPERLINK \l "_bookmark27" </w:instrText>
            </w:r>
            <w:r>
              <w:fldChar w:fldCharType="separate"/>
            </w:r>
            <w:r>
              <w:rPr>
                <w:sz w:val="21"/>
              </w:rPr>
              <w:t>25</w:t>
            </w:r>
            <w:r>
              <w:rPr>
                <w:sz w:val="21"/>
              </w:rPr>
              <w:fldChar w:fldCharType="end"/>
            </w:r>
            <w:r>
              <w:rPr>
                <w:sz w:val="21"/>
              </w:rPr>
              <w:t>] [</w:t>
            </w:r>
            <w:r>
              <w:fldChar w:fldCharType="begin"/>
            </w:r>
            <w:r>
              <w:instrText xml:space="preserve"> HYPERLINK \l "_bookmark28" </w:instrText>
            </w:r>
            <w:r>
              <w:fldChar w:fldCharType="separate"/>
            </w:r>
            <w:r>
              <w:rPr>
                <w:sz w:val="21"/>
              </w:rPr>
              <w:t>26</w:t>
            </w:r>
            <w:r>
              <w:rPr>
                <w:sz w:val="21"/>
              </w:rPr>
              <w:fldChar w:fldCharType="end"/>
            </w:r>
            <w:r>
              <w:rPr>
                <w:sz w:val="21"/>
              </w:rPr>
              <w:t>] [</w:t>
            </w:r>
            <w:r>
              <w:fldChar w:fldCharType="begin"/>
            </w:r>
            <w:r>
              <w:instrText xml:space="preserve"> HYPERLINK \l "_bookmark29" </w:instrText>
            </w:r>
            <w:r>
              <w:fldChar w:fldCharType="separate"/>
            </w:r>
            <w:r>
              <w:rPr>
                <w:sz w:val="21"/>
              </w:rPr>
              <w:t>27</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59" w:type="dxa"/>
            <w:tcBorders>
              <w:bottom w:val="single" w:color="000000" w:sz="8" w:space="0"/>
            </w:tcBorders>
          </w:tcPr>
          <w:p>
            <w:pPr>
              <w:pStyle w:val="10"/>
              <w:spacing w:before="63"/>
              <w:jc w:val="center"/>
              <w:rPr>
                <w:sz w:val="21"/>
              </w:rPr>
            </w:pPr>
            <w:r>
              <w:rPr>
                <w:sz w:val="21"/>
              </w:rPr>
              <w:t>4</w:t>
            </w:r>
          </w:p>
        </w:tc>
        <w:tc>
          <w:tcPr>
            <w:tcW w:w="3739" w:type="dxa"/>
            <w:tcBorders>
              <w:bottom w:val="single" w:color="000000" w:sz="8" w:space="0"/>
            </w:tcBorders>
          </w:tcPr>
          <w:p>
            <w:pPr>
              <w:pStyle w:val="10"/>
              <w:spacing w:before="50"/>
              <w:ind w:left="119"/>
              <w:rPr>
                <w:rFonts w:hint="eastAsia" w:ascii="宋体" w:eastAsia="宋体"/>
                <w:sz w:val="21"/>
              </w:rPr>
            </w:pPr>
            <w:r>
              <w:rPr>
                <w:rFonts w:hint="eastAsia" w:ascii="宋体" w:eastAsia="宋体"/>
                <w:sz w:val="21"/>
              </w:rPr>
              <w:t xml:space="preserve">学习层次化的 </w:t>
            </w:r>
            <w:r>
              <w:rPr>
                <w:sz w:val="21"/>
              </w:rPr>
              <w:t xml:space="preserve">EMR </w:t>
            </w:r>
            <w:r>
              <w:rPr>
                <w:rFonts w:hint="eastAsia" w:ascii="宋体" w:eastAsia="宋体"/>
                <w:sz w:val="21"/>
              </w:rPr>
              <w:t>数据表示</w:t>
            </w:r>
          </w:p>
        </w:tc>
        <w:tc>
          <w:tcPr>
            <w:tcW w:w="2601" w:type="dxa"/>
            <w:tcBorders>
              <w:bottom w:val="single" w:color="000000" w:sz="8" w:space="0"/>
            </w:tcBorders>
          </w:tcPr>
          <w:p>
            <w:pPr>
              <w:pStyle w:val="10"/>
              <w:spacing w:before="63"/>
              <w:ind w:left="119"/>
              <w:rPr>
                <w:sz w:val="21"/>
              </w:rPr>
            </w:pPr>
            <w:r>
              <w:rPr>
                <w:sz w:val="21"/>
              </w:rPr>
              <w:t>[</w:t>
            </w:r>
            <w:r>
              <w:fldChar w:fldCharType="begin"/>
            </w:r>
            <w:r>
              <w:instrText xml:space="preserve"> HYPERLINK \l "_bookmark30" </w:instrText>
            </w:r>
            <w:r>
              <w:fldChar w:fldCharType="separate"/>
            </w:r>
            <w:r>
              <w:rPr>
                <w:sz w:val="21"/>
              </w:rPr>
              <w:t>28</w:t>
            </w:r>
            <w:r>
              <w:rPr>
                <w:sz w:val="21"/>
              </w:rPr>
              <w:fldChar w:fldCharType="end"/>
            </w:r>
            <w:r>
              <w:rPr>
                <w:sz w:val="21"/>
              </w:rPr>
              <w:t>] [</w:t>
            </w:r>
            <w:r>
              <w:fldChar w:fldCharType="begin"/>
            </w:r>
            <w:r>
              <w:instrText xml:space="preserve"> HYPERLINK \l "_bookmark31" </w:instrText>
            </w:r>
            <w:r>
              <w:fldChar w:fldCharType="separate"/>
            </w:r>
            <w:r>
              <w:rPr>
                <w:sz w:val="21"/>
              </w:rPr>
              <w:t>29</w:t>
            </w:r>
            <w:r>
              <w:rPr>
                <w:sz w:val="21"/>
              </w:rPr>
              <w:fldChar w:fldCharType="end"/>
            </w:r>
            <w:r>
              <w:rPr>
                <w:sz w:val="21"/>
              </w:rPr>
              <w:t>]</w:t>
            </w:r>
          </w:p>
        </w:tc>
      </w:tr>
    </w:tbl>
    <w:p>
      <w:pPr>
        <w:pStyle w:val="4"/>
        <w:rPr>
          <w:rFonts w:ascii="楷体"/>
          <w:sz w:val="20"/>
        </w:rPr>
      </w:pPr>
    </w:p>
    <w:p>
      <w:pPr>
        <w:pStyle w:val="4"/>
        <w:spacing w:before="9"/>
        <w:rPr>
          <w:rFonts w:ascii="楷体"/>
          <w:sz w:val="15"/>
        </w:rPr>
      </w:pPr>
    </w:p>
    <w:p>
      <w:pPr>
        <w:pStyle w:val="4"/>
        <w:spacing w:before="90" w:line="350" w:lineRule="auto"/>
        <w:ind w:left="254" w:right="332"/>
        <w:jc w:val="both"/>
      </w:pPr>
      <w:r>
        <w:t>特征表示学习模型中引入领域知识；</w:t>
      </w:r>
      <w:r>
        <w:rPr>
          <w:rFonts w:ascii="Times New Roman" w:hAnsi="Times New Roman" w:eastAsia="Times New Roman"/>
        </w:rPr>
        <w:t xml:space="preserve">Ma </w:t>
      </w:r>
      <w:r>
        <w:rPr>
          <w:spacing w:val="-17"/>
        </w:rPr>
        <w:t xml:space="preserve">等人 </w:t>
      </w:r>
      <w:r>
        <w:rPr>
          <w:rFonts w:ascii="Times New Roman" w:hAnsi="Times New Roman" w:eastAsia="Times New Roman"/>
          <w:vertAlign w:val="superscript"/>
        </w:rPr>
        <w:t>[</w:t>
      </w:r>
      <w:r>
        <w:fldChar w:fldCharType="begin"/>
      </w:r>
      <w:r>
        <w:instrText xml:space="preserve"> HYPERLINK \l "_bookmark25" </w:instrText>
      </w:r>
      <w:r>
        <w:fldChar w:fldCharType="separate"/>
      </w:r>
      <w:r>
        <w:rPr>
          <w:rFonts w:ascii="Times New Roman" w:hAnsi="Times New Roman" w:eastAsia="Times New Roman"/>
          <w:vertAlign w:val="superscript"/>
        </w:rPr>
        <w:t>23</w:t>
      </w:r>
      <w:r>
        <w:rPr>
          <w:rFonts w:ascii="Times New Roman" w:hAnsi="Times New Roman" w:eastAsia="Times New Roman"/>
          <w:vertAlign w:val="superscript"/>
        </w:rPr>
        <w:fldChar w:fldCharType="end"/>
      </w:r>
      <w:r>
        <w:rPr>
          <w:rFonts w:ascii="Times New Roman" w:hAnsi="Times New Roman" w:eastAsia="Times New Roman"/>
          <w:spacing w:val="10"/>
          <w:vertAlign w:val="superscript"/>
        </w:rPr>
        <w:t xml:space="preserve">] </w:t>
      </w:r>
      <w:r>
        <w:rPr>
          <w:vertAlign w:val="superscript"/>
        </w:rPr>
        <w:t>也提出了相似的思路，并将所</w:t>
      </w:r>
      <w:r>
        <w:rPr>
          <w:spacing w:val="1"/>
          <w:vertAlign w:val="superscript"/>
        </w:rPr>
        <w:t>学特征表示用于疾病诊断的预测；</w:t>
      </w:r>
      <w:r>
        <w:rPr>
          <w:rFonts w:ascii="Times New Roman" w:hAnsi="Times New Roman" w:eastAsia="Times New Roman"/>
          <w:vertAlign w:val="superscript"/>
        </w:rPr>
        <w:t xml:space="preserve">Song </w:t>
      </w:r>
      <w:r>
        <w:rPr>
          <w:spacing w:val="-17"/>
          <w:vertAlign w:val="superscript"/>
        </w:rPr>
        <w:t xml:space="preserve">等人 </w:t>
      </w:r>
      <w:r>
        <w:rPr>
          <w:rFonts w:ascii="Times New Roman" w:hAnsi="Times New Roman" w:eastAsia="Times New Roman"/>
          <w:vertAlign w:val="superscript"/>
        </w:rPr>
        <w:t>[</w:t>
      </w:r>
      <w:r>
        <w:fldChar w:fldCharType="begin"/>
      </w:r>
      <w:r>
        <w:instrText xml:space="preserve"> HYPERLINK \l "_bookmark26" </w:instrText>
      </w:r>
      <w:r>
        <w:fldChar w:fldCharType="separate"/>
      </w:r>
      <w:r>
        <w:rPr>
          <w:rFonts w:ascii="Times New Roman" w:hAnsi="Times New Roman" w:eastAsia="Times New Roman"/>
          <w:vertAlign w:val="superscript"/>
        </w:rPr>
        <w:t>24</w:t>
      </w:r>
      <w:r>
        <w:rPr>
          <w:rFonts w:ascii="Times New Roman" w:hAnsi="Times New Roman" w:eastAsia="Times New Roman"/>
          <w:vertAlign w:val="superscript"/>
        </w:rPr>
        <w:fldChar w:fldCharType="end"/>
      </w:r>
      <w:r>
        <w:rPr>
          <w:rFonts w:ascii="Times New Roman" w:hAnsi="Times New Roman" w:eastAsia="Times New Roman"/>
          <w:spacing w:val="9"/>
          <w:vertAlign w:val="superscript"/>
        </w:rPr>
        <w:t xml:space="preserve">] </w:t>
      </w:r>
      <w:r>
        <w:rPr>
          <w:spacing w:val="2"/>
          <w:vertAlign w:val="superscript"/>
        </w:rPr>
        <w:t>面向多个机构的电子医疗记录</w:t>
      </w:r>
      <w:r>
        <w:rPr>
          <w:vertAlign w:val="superscript"/>
        </w:rPr>
        <w:t xml:space="preserve">表示学习，通过引入了医学领域的知识库进行语义对齐。部分研究工作通过结合电子医疗记录、病历和文献等异构数据进行模型训练，期望得到更好的特征表示 </w:t>
      </w:r>
      <w:r>
        <w:rPr>
          <w:rFonts w:ascii="Times New Roman" w:hAnsi="Times New Roman" w:eastAsia="Times New Roman"/>
          <w:vertAlign w:val="superscript"/>
        </w:rPr>
        <w:t>[</w:t>
      </w:r>
      <w:r>
        <w:fldChar w:fldCharType="begin"/>
      </w:r>
      <w:r>
        <w:instrText xml:space="preserve"> HYPERLINK \l "_bookmark27" </w:instrText>
      </w:r>
      <w:r>
        <w:fldChar w:fldCharType="separate"/>
      </w:r>
      <w:r>
        <w:rPr>
          <w:rFonts w:ascii="Times New Roman" w:hAnsi="Times New Roman" w:eastAsia="Times New Roman"/>
          <w:vertAlign w:val="superscript"/>
        </w:rPr>
        <w:t>25</w:t>
      </w:r>
      <w:r>
        <w:rPr>
          <w:rFonts w:ascii="Times New Roman" w:hAnsi="Times New Roman" w:eastAsia="Times New Roman"/>
          <w:vertAlign w:val="superscript"/>
        </w:rPr>
        <w:fldChar w:fldCharType="end"/>
      </w:r>
      <w:r>
        <w:rPr>
          <w:rFonts w:ascii="Times New Roman" w:hAnsi="Times New Roman" w:eastAsia="Times New Roman"/>
          <w:vertAlign w:val="superscript"/>
        </w:rPr>
        <w:t>–</w:t>
      </w:r>
      <w:r>
        <w:fldChar w:fldCharType="begin"/>
      </w:r>
      <w:r>
        <w:instrText xml:space="preserve"> HYPERLINK \l "_bookmark29" </w:instrText>
      </w:r>
      <w:r>
        <w:fldChar w:fldCharType="separate"/>
      </w:r>
      <w:r>
        <w:rPr>
          <w:rFonts w:ascii="Times New Roman" w:hAnsi="Times New Roman" w:eastAsia="Times New Roman"/>
          <w:vertAlign w:val="superscript"/>
        </w:rPr>
        <w:t>27</w:t>
      </w:r>
      <w:r>
        <w:rPr>
          <w:rFonts w:ascii="Times New Roman" w:hAnsi="Times New Roman" w:eastAsia="Times New Roman"/>
          <w:vertAlign w:val="superscript"/>
        </w:rPr>
        <w:fldChar w:fldCharType="end"/>
      </w:r>
      <w:r>
        <w:rPr>
          <w:rFonts w:ascii="Times New Roman" w:hAnsi="Times New Roman" w:eastAsia="Times New Roman"/>
          <w:spacing w:val="7"/>
          <w:vertAlign w:val="superscript"/>
        </w:rPr>
        <w:t xml:space="preserve">]. </w:t>
      </w:r>
      <w:r>
        <w:rPr>
          <w:vertAlign w:val="superscript"/>
        </w:rPr>
        <w:t>此外，</w:t>
      </w:r>
      <w:r>
        <w:rPr>
          <w:rFonts w:ascii="Times New Roman" w:hAnsi="Times New Roman" w:eastAsia="Times New Roman"/>
          <w:vertAlign w:val="superscript"/>
        </w:rPr>
        <w:t xml:space="preserve">Choi </w:t>
      </w:r>
      <w:r>
        <w:rPr>
          <w:vertAlign w:val="superscript"/>
        </w:rPr>
        <w:t>等人还提出了针对医疗特征和患者就诊两个层次的表示</w:t>
      </w:r>
      <w:r>
        <w:rPr>
          <w:spacing w:val="13"/>
          <w:vertAlign w:val="superscript"/>
        </w:rPr>
        <w:t>学习模型</w:t>
      </w:r>
      <w:r>
        <w:rPr>
          <w:rFonts w:ascii="Times New Roman" w:hAnsi="Times New Roman" w:eastAsia="Times New Roman"/>
          <w:spacing w:val="-5"/>
          <w:vertAlign w:val="superscript"/>
        </w:rPr>
        <w:t>[</w:t>
      </w:r>
      <w:r>
        <w:fldChar w:fldCharType="begin"/>
      </w:r>
      <w:r>
        <w:instrText xml:space="preserve"> HYPERLINK \l "_bookmark30" </w:instrText>
      </w:r>
      <w:r>
        <w:fldChar w:fldCharType="separate"/>
      </w:r>
      <w:r>
        <w:rPr>
          <w:rFonts w:ascii="Times New Roman" w:hAnsi="Times New Roman" w:eastAsia="Times New Roman"/>
          <w:spacing w:val="-5"/>
          <w:vertAlign w:val="superscript"/>
        </w:rPr>
        <w:t>28</w:t>
      </w:r>
      <w:r>
        <w:rPr>
          <w:rFonts w:ascii="Times New Roman" w:hAnsi="Times New Roman" w:eastAsia="Times New Roman"/>
          <w:spacing w:val="-5"/>
          <w:vertAlign w:val="superscript"/>
        </w:rPr>
        <w:fldChar w:fldCharType="end"/>
      </w:r>
      <w:r>
        <w:rPr>
          <w:rFonts w:ascii="Times New Roman" w:hAnsi="Times New Roman" w:eastAsia="Times New Roman"/>
          <w:spacing w:val="-5"/>
          <w:vertAlign w:val="superscript"/>
        </w:rPr>
        <w:t>]</w:t>
      </w:r>
      <w:r>
        <w:rPr>
          <w:spacing w:val="-5"/>
          <w:vertAlign w:val="baseline"/>
        </w:rPr>
        <w:t xml:space="preserve">，以及利用图神经网络学习医疗特征之间的关联关系 </w:t>
      </w:r>
      <w:r>
        <w:rPr>
          <w:rFonts w:ascii="Times New Roman" w:hAnsi="Times New Roman" w:eastAsia="Times New Roman"/>
          <w:spacing w:val="-5"/>
          <w:vertAlign w:val="superscript"/>
        </w:rPr>
        <w:t>[</w:t>
      </w:r>
      <w:r>
        <w:fldChar w:fldCharType="begin"/>
      </w:r>
      <w:r>
        <w:instrText xml:space="preserve"> HYPERLINK \l "_bookmark31" </w:instrText>
      </w:r>
      <w:r>
        <w:fldChar w:fldCharType="separate"/>
      </w:r>
      <w:r>
        <w:rPr>
          <w:rFonts w:ascii="Times New Roman" w:hAnsi="Times New Roman" w:eastAsia="Times New Roman"/>
          <w:spacing w:val="-5"/>
          <w:vertAlign w:val="superscript"/>
        </w:rPr>
        <w:t>29</w:t>
      </w:r>
      <w:r>
        <w:rPr>
          <w:rFonts w:ascii="Times New Roman" w:hAnsi="Times New Roman" w:eastAsia="Times New Roman"/>
          <w:spacing w:val="-5"/>
          <w:vertAlign w:val="superscript"/>
        </w:rPr>
        <w:fldChar w:fldCharType="end"/>
      </w:r>
      <w:r>
        <w:rPr>
          <w:rFonts w:ascii="Times New Roman" w:hAnsi="Times New Roman" w:eastAsia="Times New Roman"/>
          <w:spacing w:val="-5"/>
          <w:vertAlign w:val="superscript"/>
        </w:rPr>
        <w:t>]</w:t>
      </w:r>
      <w:r>
        <w:rPr>
          <w:spacing w:val="-2"/>
          <w:vertAlign w:val="baseline"/>
        </w:rPr>
        <w:t>，这些工作在医疗特征表示学习中引入了数据的结构知识。</w:t>
      </w:r>
    </w:p>
    <w:p>
      <w:pPr>
        <w:pStyle w:val="4"/>
        <w:spacing w:before="2" w:line="350" w:lineRule="auto"/>
        <w:ind w:left="254" w:right="332" w:firstLine="480"/>
        <w:jc w:val="both"/>
        <w:rPr>
          <w:rFonts w:hint="eastAsia" w:ascii="楷体" w:hAnsi="楷体" w:eastAsia="楷体" w:cs="楷体"/>
        </w:rPr>
      </w:pPr>
      <w:r>
        <w:rPr>
          <w:rFonts w:hint="eastAsia" w:ascii="楷体" w:hAnsi="楷体" w:eastAsia="楷体" w:cs="楷体"/>
          <w:spacing w:val="-7"/>
          <w:w w:val="115"/>
        </w:rPr>
        <w:t>Ø$ä‰fifiØfl¼¾ੇø‡⽰fl‡4ශA᧛ª“,ᱥk½8¾¾Ø</w:t>
      </w:r>
      <w:r>
        <w:rPr>
          <w:rFonts w:hint="eastAsia" w:ascii="楷体" w:hAnsi="楷体" w:eastAsia="楷体" w:cs="楷体"/>
          <w:spacing w:val="-6"/>
          <w:w w:val="115"/>
        </w:rPr>
        <w:t xml:space="preserve">㾷® </w:t>
      </w:r>
      <w:r>
        <w:rPr>
          <w:rFonts w:hint="eastAsia" w:ascii="楷体" w:hAnsi="楷体" w:eastAsia="楷体" w:cs="楷体"/>
          <w:spacing w:val="3"/>
          <w:w w:val="135"/>
        </w:rPr>
        <w:t>n</w:t>
      </w:r>
      <w:r>
        <w:rPr>
          <w:rFonts w:hint="eastAsia" w:ascii="楷体" w:hAnsi="楷体" w:eastAsia="楷体" w:cs="楷体"/>
          <w:spacing w:val="3"/>
          <w:w w:val="115"/>
        </w:rPr>
        <w:t>䰤从</w:t>
      </w:r>
      <w:r>
        <w:rPr>
          <w:rFonts w:hint="eastAsia" w:ascii="楷体" w:hAnsi="楷体" w:eastAsia="楷体" w:cs="楷体"/>
          <w:spacing w:val="2"/>
          <w:w w:val="115"/>
        </w:rPr>
        <w:t>S~,fl¼¾ੇø‡</w:t>
      </w:r>
      <w:r>
        <w:rPr>
          <w:rFonts w:hint="eastAsia" w:ascii="楷体" w:hAnsi="楷体" w:eastAsia="楷体" w:cs="楷体"/>
          <w:spacing w:val="3"/>
          <w:w w:val="115"/>
        </w:rPr>
        <w:t>⽰ᱥ‡4ශ‡⽰</w:t>
      </w:r>
      <w:r>
        <w:rPr>
          <w:rFonts w:hint="eastAsia" w:ascii="楷体" w:hAnsi="楷体" w:eastAsia="楷体" w:cs="楷体"/>
          <w:spacing w:val="2"/>
          <w:w w:val="135"/>
        </w:rPr>
        <w:t>ek½8¾¾ºªo¼4$fflS</w:t>
      </w:r>
      <w:r>
        <w:rPr>
          <w:rFonts w:hint="eastAsia" w:ascii="楷体" w:hAnsi="楷体" w:eastAsia="楷体" w:cs="楷体"/>
          <w:w w:val="135"/>
        </w:rPr>
        <w:t xml:space="preserve"> </w:t>
      </w:r>
      <w:r>
        <w:rPr>
          <w:rFonts w:hint="eastAsia" w:ascii="楷体" w:hAnsi="楷体" w:eastAsia="楷体" w:cs="楷体"/>
          <w:w w:val="115"/>
          <w:position w:val="1"/>
        </w:rPr>
        <w:t>㾷®ªflKfiä‰fl¼¾ੇø‡⽰</w:t>
      </w:r>
      <w:r>
        <w:rPr>
          <w:rFonts w:hint="eastAsia" w:ascii="楷体" w:hAnsi="楷体" w:eastAsia="楷体" w:cs="楷体"/>
          <w:spacing w:val="-4"/>
          <w:w w:val="115"/>
          <w:position w:val="1"/>
        </w:rPr>
        <w:t>ᆜ½®n,ቇ8fflC‡</w:t>
      </w:r>
      <w:r>
        <w:rPr>
          <w:rFonts w:hint="eastAsia" w:ascii="楷体" w:hAnsi="楷体" w:eastAsia="楷体" w:cs="楷体"/>
          <w:spacing w:val="-103"/>
          <w:w w:val="115"/>
          <w:position w:val="1"/>
        </w:rPr>
        <w:t xml:space="preserve"> </w:t>
      </w:r>
      <w:r>
        <w:fldChar w:fldCharType="begin"/>
      </w:r>
      <w:r>
        <w:instrText xml:space="preserve"> HYPERLINK \l "_bookmark2" </w:instrText>
      </w:r>
      <w:r>
        <w:fldChar w:fldCharType="separate"/>
      </w:r>
      <w:r>
        <w:rPr>
          <w:rFonts w:ascii="Times New Roman" w:hAnsi="Times New Roman" w:eastAsia="Times New Roman" w:cs="Times New Roman"/>
          <w:w w:val="140"/>
          <w:position w:val="1"/>
        </w:rPr>
        <w:t>1</w:t>
      </w:r>
      <w:r>
        <w:rPr>
          <w:rFonts w:ascii="Times New Roman" w:hAnsi="Times New Roman" w:eastAsia="Times New Roman" w:cs="Times New Roman"/>
          <w:w w:val="140"/>
          <w:position w:val="1"/>
        </w:rPr>
        <w:fldChar w:fldCharType="end"/>
      </w:r>
      <w:r>
        <w:rPr>
          <w:rFonts w:hint="eastAsia" w:ascii="楷体" w:hAnsi="楷体" w:eastAsia="楷体" w:cs="楷体"/>
          <w:w w:val="140"/>
          <w:position w:val="1"/>
        </w:rPr>
        <w:t>g</w:t>
      </w:r>
      <w:r>
        <w:rPr>
          <w:rFonts w:hint="eastAsia" w:ascii="楷体" w:hAnsi="楷体" w:eastAsia="楷体" w:cs="楷体"/>
          <w:spacing w:val="-132"/>
          <w:w w:val="140"/>
          <w:position w:val="1"/>
        </w:rPr>
        <w:t xml:space="preserve"> </w:t>
      </w:r>
      <w:r>
        <w:rPr>
          <w:rFonts w:ascii="Times New Roman" w:hAnsi="Times New Roman" w:eastAsia="Times New Roman" w:cs="Times New Roman"/>
          <w:w w:val="115"/>
          <w:position w:val="1"/>
        </w:rPr>
        <w:t>4</w:t>
      </w:r>
      <w:r>
        <w:rPr>
          <w:rFonts w:ascii="Times New Roman" w:hAnsi="Times New Roman" w:eastAsia="Times New Roman" w:cs="Times New Roman"/>
          <w:spacing w:val="-32"/>
          <w:w w:val="115"/>
          <w:position w:val="1"/>
        </w:rPr>
        <w:t xml:space="preserve"> </w:t>
      </w:r>
      <w:r>
        <w:rPr>
          <w:rFonts w:hint="eastAsia" w:ascii="楷体" w:hAnsi="楷体" w:eastAsia="楷体" w:cs="楷体"/>
          <w:w w:val="115"/>
          <w:position w:val="1"/>
        </w:rPr>
        <w:t>㊱</w:t>
      </w:r>
      <w:r>
        <w:rPr>
          <w:rFonts w:hint="eastAsia" w:ascii="楷体" w:hAnsi="楷体" w:eastAsia="楷体" w:cs="楷体"/>
          <w:spacing w:val="-4"/>
          <w:w w:val="115"/>
          <w:position w:val="1"/>
        </w:rPr>
        <w:t>Pfl</w:t>
      </w:r>
      <w:r>
        <w:rPr>
          <w:rFonts w:hint="eastAsia" w:ascii="楷体" w:hAnsi="楷体" w:eastAsia="楷体" w:cs="楷体"/>
          <w:spacing w:val="5"/>
        </w:rPr>
        <w:drawing>
          <wp:inline distT="0" distB="0" distL="0" distR="0">
            <wp:extent cx="136525" cy="120650"/>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8" cstate="print"/>
                    <a:stretch>
                      <a:fillRect/>
                    </a:stretch>
                  </pic:blipFill>
                  <pic:spPr>
                    <a:xfrm>
                      <a:off x="0" y="0"/>
                      <a:ext cx="136525" cy="120650"/>
                    </a:xfrm>
                    <a:prstGeom prst="rect">
                      <a:avLst/>
                    </a:prstGeom>
                  </pic:spPr>
                </pic:pic>
              </a:graphicData>
            </a:graphic>
          </wp:inline>
        </w:drawing>
      </w:r>
      <w:r>
        <w:rPr>
          <w:rFonts w:hint="eastAsia" w:ascii="楷体" w:hAnsi="楷体" w:eastAsia="楷体" w:cs="楷体"/>
          <w:position w:val="1"/>
        </w:rPr>
        <w:t xml:space="preserve">fl² </w:t>
      </w:r>
      <w:r>
        <w:rPr>
          <w:rFonts w:hint="eastAsia" w:ascii="楷体" w:hAnsi="楷体" w:eastAsia="楷体" w:cs="楷体"/>
          <w:spacing w:val="-7"/>
          <w:w w:val="115"/>
        </w:rPr>
        <w:t>ä‰fl¼¾㔉fi,¼Kªቇfi儎ª⅗‡4ශ¾‡</w:t>
      </w:r>
      <w:r>
        <w:rPr>
          <w:rFonts w:hint="eastAsia" w:ascii="楷体" w:hAnsi="楷体" w:eastAsia="楷体" w:cs="楷体"/>
          <w:spacing w:val="-6"/>
          <w:w w:val="115"/>
        </w:rPr>
        <w:t>⽰ᆜ½,“‰</w:t>
      </w:r>
      <w:r>
        <w:rPr>
          <w:rFonts w:hint="eastAsia" w:ascii="楷体" w:hAnsi="楷体" w:eastAsia="楷体" w:cs="楷体"/>
          <w:spacing w:val="-6"/>
          <w:w w:val="115"/>
          <w:rtl/>
        </w:rPr>
        <w:t>߼</w:t>
      </w:r>
      <w:r>
        <w:rPr>
          <w:rFonts w:hint="eastAsia" w:ascii="楷体" w:hAnsi="楷体" w:eastAsia="楷体" w:cs="楷体"/>
          <w:spacing w:val="-6"/>
          <w:w w:val="115"/>
        </w:rPr>
        <w:t>⺤</w:t>
      </w:r>
      <w:r>
        <w:rPr>
          <w:rFonts w:hint="eastAsia" w:ascii="楷体" w:hAnsi="楷体" w:eastAsia="楷体" w:cs="楷体"/>
          <w:spacing w:val="-6"/>
          <w:w w:val="125"/>
        </w:rPr>
        <w:t>8¾ᛙ@k</w:t>
      </w:r>
    </w:p>
    <w:p>
      <w:pPr>
        <w:pStyle w:val="4"/>
        <w:spacing w:before="1"/>
        <w:ind w:left="254"/>
        <w:jc w:val="both"/>
        <w:rPr>
          <w:rFonts w:hint="eastAsia" w:ascii="楷体" w:hAnsi="楷体" w:eastAsia="楷体" w:cs="楷体"/>
        </w:rPr>
      </w:pPr>
      <w:r>
        <w:rPr>
          <w:rFonts w:hint="eastAsia" w:ascii="楷体" w:hAnsi="楷体" w:eastAsia="楷体" w:cs="楷体"/>
          <w:w w:val="120"/>
        </w:rPr>
        <w:t>½o$</w:t>
      </w:r>
      <w:r>
        <w:rPr>
          <w:rFonts w:hint="eastAsia" w:ascii="楷体" w:hAnsi="楷体" w:eastAsia="楷体" w:cs="楷体"/>
          <w:spacing w:val="5"/>
          <w:w w:val="120"/>
        </w:rPr>
        <w:t xml:space="preserve"> </w:t>
      </w:r>
      <w:r>
        <w:rPr>
          <w:rFonts w:hint="eastAsia" w:ascii="楷体" w:hAnsi="楷体" w:eastAsia="楷体" w:cs="楷体"/>
          <w:spacing w:val="5"/>
          <w:w w:val="150"/>
          <w:position w:val="-2"/>
        </w:rPr>
        <w:drawing>
          <wp:inline distT="0" distB="0" distL="0" distR="0">
            <wp:extent cx="149225" cy="133350"/>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9" cstate="print"/>
                    <a:stretch>
                      <a:fillRect/>
                    </a:stretch>
                  </pic:blipFill>
                  <pic:spPr>
                    <a:xfrm>
                      <a:off x="0" y="0"/>
                      <a:ext cx="149225" cy="133350"/>
                    </a:xfrm>
                    <a:prstGeom prst="rect">
                      <a:avLst/>
                    </a:prstGeom>
                  </pic:spPr>
                </pic:pic>
              </a:graphicData>
            </a:graphic>
          </wp:inline>
        </w:drawing>
      </w:r>
      <w:r>
        <w:rPr>
          <w:rFonts w:hint="eastAsia" w:ascii="楷体" w:hAnsi="楷体" w:eastAsia="楷体" w:cs="楷体"/>
          <w:w w:val="120"/>
        </w:rPr>
        <w:t>从‰fl²‡4ශੇøz</w:t>
      </w:r>
      <w:r>
        <w:rPr>
          <w:rFonts w:hint="eastAsia" w:ascii="楷体" w:hAnsi="楷体" w:eastAsia="楷体" w:cs="楷体"/>
          <w:w w:val="120"/>
          <w:rtl/>
        </w:rPr>
        <w:t>ޮ</w:t>
      </w:r>
      <w:r>
        <w:rPr>
          <w:rFonts w:hint="eastAsia" w:ascii="楷体" w:hAnsi="楷体" w:eastAsia="楷体" w:cs="楷体"/>
          <w:w w:val="120"/>
        </w:rPr>
        <w:t>,ሼᛙ@‡⽰fi;K儎ª⅗‡4ශ¾¾¼o</w:t>
      </w:r>
    </w:p>
    <w:p>
      <w:pPr>
        <w:pStyle w:val="4"/>
        <w:spacing w:before="8"/>
        <w:rPr>
          <w:rFonts w:ascii="楷体"/>
          <w:sz w:val="23"/>
        </w:rPr>
      </w:pPr>
    </w:p>
    <w:p>
      <w:pPr>
        <w:pStyle w:val="9"/>
        <w:numPr>
          <w:ilvl w:val="0"/>
          <w:numId w:val="4"/>
        </w:numPr>
        <w:tabs>
          <w:tab w:val="left" w:pos="1135"/>
        </w:tabs>
        <w:spacing w:before="0" w:after="0" w:line="240" w:lineRule="auto"/>
        <w:ind w:left="1134" w:right="0" w:hanging="401"/>
        <w:jc w:val="left"/>
        <w:rPr>
          <w:rFonts w:hint="eastAsia" w:ascii="黑体" w:eastAsia="黑体"/>
          <w:sz w:val="24"/>
        </w:rPr>
      </w:pPr>
      <w:bookmarkStart w:id="8" w:name="电子医疗记录表现型分析"/>
      <w:bookmarkEnd w:id="8"/>
      <w:bookmarkStart w:id="9" w:name="电子医疗记录表现型分析"/>
      <w:bookmarkEnd w:id="9"/>
      <w:r>
        <w:rPr>
          <w:rFonts w:hint="eastAsia" w:ascii="黑体" w:eastAsia="黑体"/>
          <w:sz w:val="24"/>
        </w:rPr>
        <w:t>电子医疗记录表现型分析</w:t>
      </w:r>
    </w:p>
    <w:p>
      <w:pPr>
        <w:pStyle w:val="4"/>
        <w:spacing w:before="183" w:line="350" w:lineRule="auto"/>
        <w:ind w:left="254" w:right="332" w:firstLine="480"/>
        <w:jc w:val="both"/>
      </w:pPr>
      <w:r>
        <w:t xml:space="preserve">表现型是一组患者或者疾病的属性，根据表现型不同可以将患者划分成更有意义的分组，与本项目研究内容队列识别直接相关。面向电子医疗记录的表现型分析的主要方法如表 </w:t>
      </w:r>
      <w:r>
        <w:fldChar w:fldCharType="begin"/>
      </w:r>
      <w:r>
        <w:instrText xml:space="preserve"> HYPERLINK \l "_bookmark3" </w:instrText>
      </w:r>
      <w:r>
        <w:fldChar w:fldCharType="separate"/>
      </w:r>
      <w:r>
        <w:rPr>
          <w:rFonts w:ascii="Times New Roman" w:eastAsia="Times New Roman"/>
        </w:rPr>
        <w:t>2</w:t>
      </w:r>
      <w:r>
        <w:rPr>
          <w:rFonts w:ascii="Times New Roman" w:eastAsia="Times New Roman"/>
        </w:rPr>
        <w:fldChar w:fldCharType="end"/>
      </w:r>
      <w:r>
        <w:t>所示。</w:t>
      </w:r>
    </w:p>
    <w:p>
      <w:pPr>
        <w:pStyle w:val="4"/>
        <w:spacing w:before="1" w:line="350" w:lineRule="auto"/>
        <w:ind w:left="254" w:right="159" w:firstLine="480"/>
      </w:pPr>
      <w:r>
        <w:t xml:space="preserve">针对电子医疗记录进行表现型分析的人物最早由现在 </w:t>
      </w:r>
      <w:r>
        <w:rPr>
          <w:rFonts w:ascii="Times New Roman" w:eastAsia="Times New Roman"/>
        </w:rPr>
        <w:t xml:space="preserve">UIUC </w:t>
      </w:r>
      <w:r>
        <w:rPr>
          <w:spacing w:val="-25"/>
        </w:rPr>
        <w:t xml:space="preserve">的 </w:t>
      </w:r>
      <w:r>
        <w:rPr>
          <w:rFonts w:ascii="Times New Roman" w:eastAsia="Times New Roman"/>
        </w:rPr>
        <w:t xml:space="preserve">Jimeng Sun </w:t>
      </w:r>
      <w:r>
        <w:t>教授团队引入计算机领域，他们将电子医疗记录看作张量，利用张量分解进行</w:t>
      </w:r>
      <w:r>
        <w:rPr>
          <w:spacing w:val="13"/>
        </w:rPr>
        <w:t>降维分析</w:t>
      </w:r>
      <w:r>
        <w:rPr>
          <w:rFonts w:ascii="Times New Roman" w:eastAsia="Times New Roman"/>
          <w:spacing w:val="-10"/>
          <w:vertAlign w:val="superscript"/>
        </w:rPr>
        <w:t>[</w:t>
      </w:r>
      <w:r>
        <w:fldChar w:fldCharType="begin"/>
      </w:r>
      <w:r>
        <w:instrText xml:space="preserve"> HYPERLINK \l "_bookmark32" </w:instrText>
      </w:r>
      <w:r>
        <w:fldChar w:fldCharType="separate"/>
      </w:r>
      <w:r>
        <w:rPr>
          <w:rFonts w:ascii="Times New Roman" w:eastAsia="Times New Roman"/>
          <w:spacing w:val="-10"/>
          <w:vertAlign w:val="superscript"/>
        </w:rPr>
        <w:t>30</w:t>
      </w:r>
      <w:r>
        <w:rPr>
          <w:rFonts w:ascii="Times New Roman" w:eastAsia="Times New Roman"/>
          <w:spacing w:val="-10"/>
          <w:vertAlign w:val="superscript"/>
        </w:rPr>
        <w:fldChar w:fldCharType="end"/>
      </w:r>
      <w:r>
        <w:rPr>
          <w:rFonts w:ascii="Times New Roman" w:eastAsia="Times New Roman"/>
          <w:spacing w:val="-10"/>
          <w:vertAlign w:val="superscript"/>
        </w:rPr>
        <w:t>]</w:t>
      </w:r>
      <w:r>
        <w:rPr>
          <w:spacing w:val="-12"/>
          <w:vertAlign w:val="baseline"/>
        </w:rPr>
        <w:t xml:space="preserve">，随后，该团队还先后将基于张量分解的模型扩展到联邦学习 </w:t>
      </w:r>
      <w:r>
        <w:rPr>
          <w:rFonts w:ascii="Times New Roman" w:eastAsia="Times New Roman"/>
          <w:vertAlign w:val="superscript"/>
        </w:rPr>
        <w:t>[</w:t>
      </w:r>
      <w:r>
        <w:fldChar w:fldCharType="begin"/>
      </w:r>
      <w:r>
        <w:instrText xml:space="preserve"> HYPERLINK \l "_bookmark33" </w:instrText>
      </w:r>
      <w:r>
        <w:fldChar w:fldCharType="separate"/>
      </w:r>
      <w:r>
        <w:rPr>
          <w:rFonts w:ascii="Times New Roman" w:eastAsia="Times New Roman"/>
          <w:vertAlign w:val="superscript"/>
        </w:rPr>
        <w:t>31</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和</w:t>
      </w:r>
      <w:r>
        <w:rPr>
          <w:spacing w:val="-8"/>
          <w:vertAlign w:val="superscript"/>
        </w:rPr>
        <w:t xml:space="preserve">无监督学习 </w:t>
      </w:r>
      <w:r>
        <w:rPr>
          <w:rFonts w:ascii="Times New Roman" w:eastAsia="Times New Roman"/>
          <w:vertAlign w:val="superscript"/>
        </w:rPr>
        <w:t>[</w:t>
      </w:r>
      <w:r>
        <w:fldChar w:fldCharType="begin"/>
      </w:r>
      <w:r>
        <w:instrText xml:space="preserve"> HYPERLINK \l "_bookmark34" </w:instrText>
      </w:r>
      <w:r>
        <w:fldChar w:fldCharType="separate"/>
      </w:r>
      <w:r>
        <w:rPr>
          <w:rFonts w:ascii="Times New Roman" w:eastAsia="Times New Roman"/>
          <w:vertAlign w:val="superscript"/>
        </w:rPr>
        <w:t>32</w:t>
      </w:r>
      <w:r>
        <w:rPr>
          <w:rFonts w:ascii="Times New Roman" w:eastAsia="Times New Roman"/>
          <w:vertAlign w:val="superscript"/>
        </w:rPr>
        <w:fldChar w:fldCharType="end"/>
      </w:r>
      <w:r>
        <w:rPr>
          <w:rFonts w:ascii="Times New Roman" w:eastAsia="Times New Roman"/>
          <w:spacing w:val="8"/>
          <w:vertAlign w:val="superscript"/>
        </w:rPr>
        <w:t xml:space="preserve">] </w:t>
      </w:r>
      <w:r>
        <w:rPr>
          <w:vertAlign w:val="superscript"/>
        </w:rPr>
        <w:t>的场景中，由于电子医疗记录的高维性，张量分解的效率较低，</w:t>
      </w:r>
    </w:p>
    <w:p>
      <w:pPr>
        <w:pStyle w:val="4"/>
        <w:spacing w:before="1" w:line="350" w:lineRule="auto"/>
        <w:ind w:left="254" w:right="85"/>
      </w:pPr>
      <w:r>
        <w:rPr>
          <w:rFonts w:ascii="Times New Roman" w:eastAsia="Times New Roman"/>
        </w:rPr>
        <w:t xml:space="preserve">Heano </w:t>
      </w:r>
      <w:r>
        <w:t>等人</w:t>
      </w:r>
      <w:r>
        <w:rPr>
          <w:rFonts w:ascii="Times New Roman" w:eastAsia="Times New Roman"/>
          <w:vertAlign w:val="superscript"/>
        </w:rPr>
        <w:t>[</w:t>
      </w:r>
      <w:r>
        <w:fldChar w:fldCharType="begin"/>
      </w:r>
      <w:r>
        <w:instrText xml:space="preserve"> HYPERLINK \l "_bookmark35" </w:instrText>
      </w:r>
      <w:r>
        <w:fldChar w:fldCharType="separate"/>
      </w:r>
      <w:r>
        <w:rPr>
          <w:rFonts w:ascii="Times New Roman" w:eastAsia="Times New Roman"/>
          <w:vertAlign w:val="superscript"/>
        </w:rPr>
        <w:t>33</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 xml:space="preserve">和 </w:t>
      </w:r>
      <w:r>
        <w:rPr>
          <w:rFonts w:ascii="Times New Roman" w:eastAsia="Times New Roman"/>
          <w:vertAlign w:val="superscript"/>
        </w:rPr>
        <w:t xml:space="preserve">He </w:t>
      </w:r>
      <w:r>
        <w:rPr>
          <w:vertAlign w:val="superscript"/>
        </w:rPr>
        <w:t>等人</w:t>
      </w:r>
      <w:r>
        <w:rPr>
          <w:rFonts w:ascii="Times New Roman" w:eastAsia="Times New Roman"/>
          <w:vertAlign w:val="superscript"/>
        </w:rPr>
        <w:t>[</w:t>
      </w:r>
      <w:r>
        <w:fldChar w:fldCharType="begin"/>
      </w:r>
      <w:r>
        <w:instrText xml:space="preserve"> HYPERLINK \l "_bookmark36" </w:instrText>
      </w:r>
      <w:r>
        <w:fldChar w:fldCharType="separate"/>
      </w:r>
      <w:r>
        <w:rPr>
          <w:rFonts w:ascii="Times New Roman" w:eastAsia="Times New Roman"/>
          <w:vertAlign w:val="superscript"/>
        </w:rPr>
        <w:t>34</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研究如何利用并行和分布式技术进行加速。基于张量分解的模型缺乏对记录时间的考虑，部分研究工作将电子医疗记录建模成图， 图中的点为医疗特征，特征记录如果相邻，则给图增加一条对应的边，边的权</w:t>
      </w:r>
    </w:p>
    <w:p>
      <w:pPr>
        <w:spacing w:after="0" w:line="350" w:lineRule="auto"/>
        <w:sectPr>
          <w:pgSz w:w="11910" w:h="16840"/>
          <w:pgMar w:top="1320" w:right="1480" w:bottom="280" w:left="1560" w:header="720" w:footer="720" w:gutter="0"/>
        </w:sectPr>
      </w:pPr>
    </w:p>
    <w:p>
      <w:pPr>
        <w:pStyle w:val="4"/>
        <w:spacing w:before="64"/>
        <w:ind w:left="482" w:right="560"/>
        <w:jc w:val="center"/>
        <w:rPr>
          <w:rFonts w:hint="eastAsia" w:ascii="楷体" w:hAnsi="楷体" w:eastAsia="楷体" w:cs="楷体"/>
        </w:rPr>
      </w:pPr>
      <w:bookmarkStart w:id="10" w:name="_bookmark3"/>
      <w:bookmarkEnd w:id="10"/>
      <w:r>
        <w:rPr>
          <w:rFonts w:hint="eastAsia" w:ascii="楷体" w:hAnsi="楷体" w:eastAsia="楷体" w:cs="楷体"/>
          <w:w w:val="110"/>
        </w:rPr>
        <w:t>‡</w:t>
      </w:r>
      <w:r>
        <w:rPr>
          <w:rFonts w:hint="eastAsia" w:ascii="楷体" w:hAnsi="楷体" w:eastAsia="楷体" w:cs="楷体"/>
          <w:spacing w:val="-68"/>
          <w:w w:val="110"/>
        </w:rPr>
        <w:t xml:space="preserve"> </w:t>
      </w:r>
      <w:r>
        <w:rPr>
          <w:rFonts w:ascii="Times New Roman" w:hAnsi="Times New Roman" w:eastAsia="Times New Roman" w:cs="Times New Roman"/>
          <w:w w:val="110"/>
        </w:rPr>
        <w:t xml:space="preserve">2 </w:t>
      </w:r>
      <w:r>
        <w:rPr>
          <w:rFonts w:hint="eastAsia" w:ascii="楷体" w:hAnsi="楷体" w:eastAsia="楷体" w:cs="楷体"/>
          <w:w w:val="110"/>
        </w:rPr>
        <w:t>Kfi</w:t>
      </w:r>
      <w:r>
        <w:rPr>
          <w:rFonts w:hint="eastAsia" w:ascii="楷体" w:hAnsi="楷体" w:eastAsia="楷体" w:cs="楷体"/>
          <w:spacing w:val="-68"/>
          <w:w w:val="110"/>
        </w:rPr>
        <w:t xml:space="preserve"> </w:t>
      </w:r>
      <w:r>
        <w:rPr>
          <w:rFonts w:ascii="Times New Roman" w:hAnsi="Times New Roman" w:eastAsia="Times New Roman" w:cs="Times New Roman"/>
          <w:w w:val="110"/>
        </w:rPr>
        <w:t xml:space="preserve">EMR </w:t>
      </w:r>
      <w:r>
        <w:rPr>
          <w:rFonts w:hint="eastAsia" w:ascii="楷体" w:hAnsi="楷体" w:eastAsia="楷体" w:cs="楷体"/>
          <w:w w:val="110"/>
        </w:rPr>
        <w:t>¾‡4ශzflS‰</w:t>
      </w:r>
    </w:p>
    <w:p>
      <w:pPr>
        <w:pStyle w:val="4"/>
        <w:rPr>
          <w:rFonts w:ascii="楷体"/>
          <w:sz w:val="20"/>
        </w:rPr>
      </w:pPr>
    </w:p>
    <w:p>
      <w:pPr>
        <w:pStyle w:val="4"/>
        <w:spacing w:before="3" w:after="1"/>
        <w:rPr>
          <w:rFonts w:ascii="楷体"/>
          <w:sz w:val="13"/>
        </w:rPr>
      </w:pPr>
    </w:p>
    <w:tbl>
      <w:tblPr>
        <w:tblStyle w:val="6"/>
        <w:tblW w:w="0" w:type="auto"/>
        <w:tblInd w:w="4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9"/>
        <w:gridCol w:w="4159"/>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659" w:type="dxa"/>
            <w:tcBorders>
              <w:top w:val="single" w:color="000000" w:sz="8" w:space="0"/>
              <w:bottom w:val="single" w:color="000000" w:sz="6" w:space="0"/>
            </w:tcBorders>
          </w:tcPr>
          <w:p>
            <w:pPr>
              <w:pStyle w:val="10"/>
              <w:spacing w:before="121"/>
              <w:ind w:left="99" w:right="99"/>
              <w:jc w:val="center"/>
              <w:rPr>
                <w:rFonts w:hint="eastAsia" w:ascii="黑体" w:eastAsia="黑体"/>
                <w:sz w:val="21"/>
              </w:rPr>
            </w:pPr>
            <w:r>
              <w:rPr>
                <w:rFonts w:hint="eastAsia" w:ascii="黑体" w:eastAsia="黑体"/>
                <w:sz w:val="21"/>
              </w:rPr>
              <w:t>序号</w:t>
            </w:r>
          </w:p>
        </w:tc>
        <w:tc>
          <w:tcPr>
            <w:tcW w:w="4159" w:type="dxa"/>
            <w:tcBorders>
              <w:top w:val="single" w:color="000000" w:sz="8" w:space="0"/>
              <w:bottom w:val="single" w:color="000000" w:sz="6" w:space="0"/>
            </w:tcBorders>
          </w:tcPr>
          <w:p>
            <w:pPr>
              <w:pStyle w:val="10"/>
              <w:spacing w:before="121"/>
              <w:ind w:left="1639" w:right="1639"/>
              <w:jc w:val="center"/>
              <w:rPr>
                <w:rFonts w:hint="eastAsia" w:ascii="黑体" w:eastAsia="黑体"/>
                <w:sz w:val="21"/>
              </w:rPr>
            </w:pPr>
            <w:r>
              <w:rPr>
                <w:rFonts w:hint="eastAsia" w:ascii="黑体" w:eastAsia="黑体"/>
                <w:sz w:val="21"/>
              </w:rPr>
              <w:t>主要思想</w:t>
            </w:r>
          </w:p>
        </w:tc>
        <w:tc>
          <w:tcPr>
            <w:tcW w:w="3003" w:type="dxa"/>
            <w:tcBorders>
              <w:top w:val="single" w:color="000000" w:sz="8" w:space="0"/>
              <w:bottom w:val="single" w:color="000000" w:sz="6" w:space="0"/>
            </w:tcBorders>
          </w:tcPr>
          <w:p>
            <w:pPr>
              <w:pStyle w:val="10"/>
              <w:spacing w:before="121"/>
              <w:ind w:left="1166" w:right="1166"/>
              <w:jc w:val="center"/>
              <w:rPr>
                <w:rFonts w:hint="eastAsia" w:ascii="黑体" w:eastAsia="黑体"/>
                <w:sz w:val="21"/>
              </w:rPr>
            </w:pPr>
            <w:r>
              <w:rPr>
                <w:rFonts w:hint="eastAsia" w:ascii="黑体" w:eastAsia="黑体"/>
                <w:sz w:val="21"/>
              </w:rPr>
              <w:t>文献号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659" w:type="dxa"/>
            <w:tcBorders>
              <w:top w:val="single" w:color="000000" w:sz="6" w:space="0"/>
            </w:tcBorders>
          </w:tcPr>
          <w:p>
            <w:pPr>
              <w:pStyle w:val="10"/>
              <w:spacing w:before="134"/>
              <w:jc w:val="center"/>
              <w:rPr>
                <w:sz w:val="21"/>
              </w:rPr>
            </w:pPr>
            <w:r>
              <w:rPr>
                <w:sz w:val="21"/>
              </w:rPr>
              <w:t>1</w:t>
            </w:r>
          </w:p>
        </w:tc>
        <w:tc>
          <w:tcPr>
            <w:tcW w:w="4159" w:type="dxa"/>
            <w:tcBorders>
              <w:top w:val="single" w:color="000000" w:sz="6" w:space="0"/>
            </w:tcBorders>
          </w:tcPr>
          <w:p>
            <w:pPr>
              <w:pStyle w:val="10"/>
              <w:spacing w:before="120"/>
              <w:ind w:left="119"/>
              <w:rPr>
                <w:rFonts w:hint="eastAsia" w:ascii="宋体" w:eastAsia="宋体"/>
                <w:sz w:val="21"/>
              </w:rPr>
            </w:pPr>
            <w:r>
              <w:rPr>
                <w:rFonts w:hint="eastAsia" w:ascii="宋体" w:eastAsia="宋体"/>
                <w:sz w:val="21"/>
              </w:rPr>
              <w:t xml:space="preserve">以张量表示 </w:t>
            </w:r>
            <w:r>
              <w:rPr>
                <w:sz w:val="21"/>
              </w:rPr>
              <w:t xml:space="preserve">EMR </w:t>
            </w:r>
            <w:r>
              <w:rPr>
                <w:rFonts w:hint="eastAsia" w:ascii="宋体" w:eastAsia="宋体"/>
                <w:sz w:val="21"/>
              </w:rPr>
              <w:t>数据集，进行张量分解</w:t>
            </w:r>
          </w:p>
        </w:tc>
        <w:tc>
          <w:tcPr>
            <w:tcW w:w="3003" w:type="dxa"/>
            <w:tcBorders>
              <w:top w:val="single" w:color="000000" w:sz="6" w:space="0"/>
            </w:tcBorders>
          </w:tcPr>
          <w:p>
            <w:pPr>
              <w:pStyle w:val="10"/>
              <w:spacing w:before="134"/>
              <w:ind w:left="119"/>
              <w:rPr>
                <w:sz w:val="21"/>
              </w:rPr>
            </w:pPr>
            <w:r>
              <w:rPr>
                <w:sz w:val="21"/>
              </w:rPr>
              <w:t>[</w:t>
            </w:r>
            <w:r>
              <w:fldChar w:fldCharType="begin"/>
            </w:r>
            <w:r>
              <w:instrText xml:space="preserve"> HYPERLINK \l "_bookmark32" </w:instrText>
            </w:r>
            <w:r>
              <w:fldChar w:fldCharType="separate"/>
            </w:r>
            <w:r>
              <w:rPr>
                <w:sz w:val="21"/>
              </w:rPr>
              <w:t>30</w:t>
            </w:r>
            <w:r>
              <w:rPr>
                <w:sz w:val="21"/>
              </w:rPr>
              <w:fldChar w:fldCharType="end"/>
            </w:r>
            <w:r>
              <w:rPr>
                <w:sz w:val="21"/>
              </w:rPr>
              <w:t>] [</w:t>
            </w:r>
            <w:r>
              <w:fldChar w:fldCharType="begin"/>
            </w:r>
            <w:r>
              <w:instrText xml:space="preserve"> HYPERLINK \l "_bookmark33" </w:instrText>
            </w:r>
            <w:r>
              <w:fldChar w:fldCharType="separate"/>
            </w:r>
            <w:r>
              <w:rPr>
                <w:sz w:val="21"/>
              </w:rPr>
              <w:t>31</w:t>
            </w:r>
            <w:r>
              <w:rPr>
                <w:sz w:val="21"/>
              </w:rPr>
              <w:fldChar w:fldCharType="end"/>
            </w:r>
            <w:r>
              <w:rPr>
                <w:sz w:val="21"/>
              </w:rPr>
              <w:t>] [</w:t>
            </w:r>
            <w:r>
              <w:fldChar w:fldCharType="begin"/>
            </w:r>
            <w:r>
              <w:instrText xml:space="preserve"> HYPERLINK \l "_bookmark34" </w:instrText>
            </w:r>
            <w:r>
              <w:fldChar w:fldCharType="separate"/>
            </w:r>
            <w:r>
              <w:rPr>
                <w:sz w:val="21"/>
              </w:rPr>
              <w:t>32</w:t>
            </w:r>
            <w:r>
              <w:rPr>
                <w:sz w:val="21"/>
              </w:rPr>
              <w:fldChar w:fldCharType="end"/>
            </w:r>
            <w:r>
              <w:rPr>
                <w:sz w:val="21"/>
              </w:rPr>
              <w:t>] [</w:t>
            </w:r>
            <w:r>
              <w:fldChar w:fldCharType="begin"/>
            </w:r>
            <w:r>
              <w:instrText xml:space="preserve"> HYPERLINK \l "_bookmark35" </w:instrText>
            </w:r>
            <w:r>
              <w:fldChar w:fldCharType="separate"/>
            </w:r>
            <w:r>
              <w:rPr>
                <w:sz w:val="21"/>
              </w:rPr>
              <w:t>33</w:t>
            </w:r>
            <w:r>
              <w:rPr>
                <w:sz w:val="21"/>
              </w:rPr>
              <w:fldChar w:fldCharType="end"/>
            </w:r>
            <w:r>
              <w:rPr>
                <w:sz w:val="21"/>
              </w:rPr>
              <w:t>] [</w:t>
            </w:r>
            <w:r>
              <w:fldChar w:fldCharType="begin"/>
            </w:r>
            <w:r>
              <w:instrText xml:space="preserve"> HYPERLINK \l "_bookmark36" </w:instrText>
            </w:r>
            <w:r>
              <w:fldChar w:fldCharType="separate"/>
            </w:r>
            <w:r>
              <w:rPr>
                <w:sz w:val="21"/>
              </w:rPr>
              <w:t>34</w:t>
            </w:r>
            <w:r>
              <w:rPr>
                <w:sz w:val="21"/>
              </w:rPr>
              <w:fldChar w:fldCharType="end"/>
            </w:r>
            <w:r>
              <w:rPr>
                <w:sz w:val="21"/>
              </w:rPr>
              <w:t>] [</w:t>
            </w:r>
            <w:r>
              <w:fldChar w:fldCharType="begin"/>
            </w:r>
            <w:r>
              <w:instrText xml:space="preserve"> HYPERLINK \l "_bookmark46" </w:instrText>
            </w:r>
            <w:r>
              <w:fldChar w:fldCharType="separate"/>
            </w:r>
            <w:r>
              <w:rPr>
                <w:sz w:val="21"/>
              </w:rPr>
              <w:t>44</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659" w:type="dxa"/>
          </w:tcPr>
          <w:p>
            <w:pPr>
              <w:pStyle w:val="10"/>
              <w:spacing w:before="64"/>
              <w:jc w:val="center"/>
              <w:rPr>
                <w:sz w:val="21"/>
              </w:rPr>
            </w:pPr>
            <w:r>
              <w:rPr>
                <w:sz w:val="21"/>
              </w:rPr>
              <w:t>2</w:t>
            </w:r>
          </w:p>
        </w:tc>
        <w:tc>
          <w:tcPr>
            <w:tcW w:w="4159" w:type="dxa"/>
          </w:tcPr>
          <w:p>
            <w:pPr>
              <w:pStyle w:val="10"/>
              <w:spacing w:before="50"/>
              <w:ind w:left="119"/>
              <w:rPr>
                <w:rFonts w:hint="eastAsia" w:ascii="宋体" w:eastAsia="宋体"/>
                <w:sz w:val="21"/>
              </w:rPr>
            </w:pPr>
            <w:r>
              <w:rPr>
                <w:rFonts w:hint="eastAsia" w:ascii="宋体" w:eastAsia="宋体"/>
                <w:sz w:val="21"/>
              </w:rPr>
              <w:t xml:space="preserve">将 </w:t>
            </w:r>
            <w:r>
              <w:rPr>
                <w:sz w:val="21"/>
              </w:rPr>
              <w:t xml:space="preserve">EMR </w:t>
            </w:r>
            <w:r>
              <w:rPr>
                <w:rFonts w:hint="eastAsia" w:ascii="宋体" w:eastAsia="宋体"/>
                <w:sz w:val="21"/>
              </w:rPr>
              <w:t>建模成图，利用图算法分析表现型</w:t>
            </w:r>
          </w:p>
        </w:tc>
        <w:tc>
          <w:tcPr>
            <w:tcW w:w="3003" w:type="dxa"/>
          </w:tcPr>
          <w:p>
            <w:pPr>
              <w:pStyle w:val="10"/>
              <w:spacing w:before="64"/>
              <w:ind w:left="119"/>
              <w:rPr>
                <w:sz w:val="21"/>
              </w:rPr>
            </w:pPr>
            <w:r>
              <w:rPr>
                <w:sz w:val="21"/>
              </w:rPr>
              <w:t>[</w:t>
            </w:r>
            <w:r>
              <w:fldChar w:fldCharType="begin"/>
            </w:r>
            <w:r>
              <w:instrText xml:space="preserve"> HYPERLINK \l "_bookmark37" </w:instrText>
            </w:r>
            <w:r>
              <w:fldChar w:fldCharType="separate"/>
            </w:r>
            <w:r>
              <w:rPr>
                <w:sz w:val="21"/>
              </w:rPr>
              <w:t>35</w:t>
            </w:r>
            <w:r>
              <w:rPr>
                <w:sz w:val="21"/>
              </w:rPr>
              <w:fldChar w:fldCharType="end"/>
            </w:r>
            <w:r>
              <w:rPr>
                <w:sz w:val="21"/>
              </w:rPr>
              <w:t>] [</w:t>
            </w:r>
            <w:r>
              <w:fldChar w:fldCharType="begin"/>
            </w:r>
            <w:r>
              <w:instrText xml:space="preserve"> HYPERLINK \l "_bookmark38" </w:instrText>
            </w:r>
            <w:r>
              <w:fldChar w:fldCharType="separate"/>
            </w:r>
            <w:r>
              <w:rPr>
                <w:sz w:val="21"/>
              </w:rPr>
              <w:t>36</w:t>
            </w:r>
            <w:r>
              <w:rPr>
                <w:sz w:val="21"/>
              </w:rPr>
              <w:fldChar w:fldCharType="end"/>
            </w:r>
            <w:r>
              <w:rPr>
                <w:sz w:val="21"/>
              </w:rPr>
              <w:t>] [</w:t>
            </w:r>
            <w:r>
              <w:fldChar w:fldCharType="begin"/>
            </w:r>
            <w:r>
              <w:instrText xml:space="preserve"> HYPERLINK \l "_bookmark39" </w:instrText>
            </w:r>
            <w:r>
              <w:fldChar w:fldCharType="separate"/>
            </w:r>
            <w:r>
              <w:rPr>
                <w:sz w:val="21"/>
              </w:rPr>
              <w:t>37</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59" w:type="dxa"/>
            <w:tcBorders>
              <w:bottom w:val="single" w:color="000000" w:sz="8" w:space="0"/>
            </w:tcBorders>
          </w:tcPr>
          <w:p>
            <w:pPr>
              <w:pStyle w:val="10"/>
              <w:spacing w:before="63"/>
              <w:jc w:val="center"/>
              <w:rPr>
                <w:sz w:val="21"/>
              </w:rPr>
            </w:pPr>
            <w:r>
              <w:rPr>
                <w:sz w:val="21"/>
              </w:rPr>
              <w:t>3</w:t>
            </w:r>
          </w:p>
        </w:tc>
        <w:tc>
          <w:tcPr>
            <w:tcW w:w="4159" w:type="dxa"/>
            <w:tcBorders>
              <w:bottom w:val="single" w:color="000000" w:sz="8" w:space="0"/>
            </w:tcBorders>
          </w:tcPr>
          <w:p>
            <w:pPr>
              <w:pStyle w:val="10"/>
              <w:spacing w:before="50"/>
              <w:ind w:left="119"/>
              <w:rPr>
                <w:rFonts w:hint="eastAsia" w:ascii="宋体" w:eastAsia="宋体"/>
                <w:sz w:val="21"/>
              </w:rPr>
            </w:pPr>
            <w:r>
              <w:rPr>
                <w:rFonts w:hint="eastAsia" w:ascii="宋体" w:eastAsia="宋体"/>
                <w:sz w:val="21"/>
              </w:rPr>
              <w:t>基于深度学习模型，多为监督学习</w:t>
            </w:r>
          </w:p>
        </w:tc>
        <w:tc>
          <w:tcPr>
            <w:tcW w:w="3003" w:type="dxa"/>
            <w:tcBorders>
              <w:bottom w:val="single" w:color="000000" w:sz="8" w:space="0"/>
            </w:tcBorders>
          </w:tcPr>
          <w:p>
            <w:pPr>
              <w:pStyle w:val="10"/>
              <w:spacing w:before="63"/>
              <w:ind w:left="119"/>
              <w:rPr>
                <w:sz w:val="21"/>
              </w:rPr>
            </w:pPr>
            <w:r>
              <w:rPr>
                <w:sz w:val="21"/>
              </w:rPr>
              <w:t>[</w:t>
            </w:r>
            <w:r>
              <w:fldChar w:fldCharType="begin"/>
            </w:r>
            <w:r>
              <w:instrText xml:space="preserve"> HYPERLINK \l "_bookmark40" </w:instrText>
            </w:r>
            <w:r>
              <w:fldChar w:fldCharType="separate"/>
            </w:r>
            <w:r>
              <w:rPr>
                <w:sz w:val="21"/>
              </w:rPr>
              <w:t>38</w:t>
            </w:r>
            <w:r>
              <w:rPr>
                <w:sz w:val="21"/>
              </w:rPr>
              <w:fldChar w:fldCharType="end"/>
            </w:r>
            <w:r>
              <w:rPr>
                <w:sz w:val="21"/>
              </w:rPr>
              <w:t>] [</w:t>
            </w:r>
            <w:r>
              <w:fldChar w:fldCharType="begin"/>
            </w:r>
            <w:r>
              <w:instrText xml:space="preserve"> HYPERLINK \l "_bookmark41" </w:instrText>
            </w:r>
            <w:r>
              <w:fldChar w:fldCharType="separate"/>
            </w:r>
            <w:r>
              <w:rPr>
                <w:sz w:val="21"/>
              </w:rPr>
              <w:t>39</w:t>
            </w:r>
            <w:r>
              <w:rPr>
                <w:sz w:val="21"/>
              </w:rPr>
              <w:fldChar w:fldCharType="end"/>
            </w:r>
            <w:r>
              <w:rPr>
                <w:sz w:val="21"/>
              </w:rPr>
              <w:t>] [</w:t>
            </w:r>
            <w:r>
              <w:fldChar w:fldCharType="begin"/>
            </w:r>
            <w:r>
              <w:instrText xml:space="preserve"> HYPERLINK \l "_bookmark42" </w:instrText>
            </w:r>
            <w:r>
              <w:fldChar w:fldCharType="separate"/>
            </w:r>
            <w:r>
              <w:rPr>
                <w:sz w:val="21"/>
              </w:rPr>
              <w:t>40</w:t>
            </w:r>
            <w:r>
              <w:rPr>
                <w:sz w:val="21"/>
              </w:rPr>
              <w:fldChar w:fldCharType="end"/>
            </w:r>
            <w:r>
              <w:rPr>
                <w:sz w:val="21"/>
              </w:rPr>
              <w:t>] [</w:t>
            </w:r>
            <w:r>
              <w:fldChar w:fldCharType="begin"/>
            </w:r>
            <w:r>
              <w:instrText xml:space="preserve"> HYPERLINK \l "_bookmark47" </w:instrText>
            </w:r>
            <w:r>
              <w:fldChar w:fldCharType="separate"/>
            </w:r>
            <w:r>
              <w:rPr>
                <w:sz w:val="21"/>
              </w:rPr>
              <w:t>45</w:t>
            </w:r>
            <w:r>
              <w:rPr>
                <w:sz w:val="21"/>
              </w:rPr>
              <w:fldChar w:fldCharType="end"/>
            </w:r>
            <w:r>
              <w:rPr>
                <w:sz w:val="21"/>
              </w:rPr>
              <w:t>] [</w:t>
            </w:r>
            <w:r>
              <w:fldChar w:fldCharType="begin"/>
            </w:r>
            <w:r>
              <w:instrText xml:space="preserve"> HYPERLINK \l "_bookmark43" </w:instrText>
            </w:r>
            <w:r>
              <w:fldChar w:fldCharType="separate"/>
            </w:r>
            <w:r>
              <w:rPr>
                <w:sz w:val="21"/>
              </w:rPr>
              <w:t>41</w:t>
            </w:r>
            <w:r>
              <w:rPr>
                <w:sz w:val="21"/>
              </w:rPr>
              <w:fldChar w:fldCharType="end"/>
            </w:r>
            <w:r>
              <w:rPr>
                <w:sz w:val="21"/>
              </w:rPr>
              <w:t>] [</w:t>
            </w:r>
            <w:r>
              <w:fldChar w:fldCharType="begin"/>
            </w:r>
            <w:r>
              <w:instrText xml:space="preserve"> HYPERLINK \l "_bookmark44" </w:instrText>
            </w:r>
            <w:r>
              <w:fldChar w:fldCharType="separate"/>
            </w:r>
            <w:r>
              <w:rPr>
                <w:sz w:val="21"/>
              </w:rPr>
              <w:t>42</w:t>
            </w:r>
            <w:r>
              <w:rPr>
                <w:sz w:val="21"/>
              </w:rPr>
              <w:fldChar w:fldCharType="end"/>
            </w:r>
            <w:r>
              <w:rPr>
                <w:sz w:val="21"/>
              </w:rPr>
              <w:t>] [</w:t>
            </w:r>
            <w:r>
              <w:fldChar w:fldCharType="begin"/>
            </w:r>
            <w:r>
              <w:instrText xml:space="preserve"> HYPERLINK \l "_bookmark45" </w:instrText>
            </w:r>
            <w:r>
              <w:fldChar w:fldCharType="separate"/>
            </w:r>
            <w:r>
              <w:rPr>
                <w:sz w:val="21"/>
              </w:rPr>
              <w:t>43</w:t>
            </w:r>
            <w:r>
              <w:rPr>
                <w:sz w:val="21"/>
              </w:rPr>
              <w:fldChar w:fldCharType="end"/>
            </w:r>
            <w:r>
              <w:rPr>
                <w:sz w:val="21"/>
              </w:rPr>
              <w:t>]</w:t>
            </w:r>
          </w:p>
        </w:tc>
      </w:tr>
    </w:tbl>
    <w:p>
      <w:pPr>
        <w:pStyle w:val="4"/>
        <w:rPr>
          <w:rFonts w:ascii="楷体"/>
          <w:sz w:val="20"/>
        </w:rPr>
      </w:pPr>
    </w:p>
    <w:p>
      <w:pPr>
        <w:pStyle w:val="4"/>
        <w:spacing w:before="9"/>
        <w:rPr>
          <w:rFonts w:ascii="楷体"/>
          <w:sz w:val="15"/>
        </w:rPr>
      </w:pPr>
    </w:p>
    <w:p>
      <w:pPr>
        <w:pStyle w:val="4"/>
        <w:spacing w:before="90" w:line="350" w:lineRule="auto"/>
        <w:ind w:left="254" w:right="158"/>
      </w:pPr>
      <w:r>
        <w:rPr>
          <w:spacing w:val="-2"/>
        </w:rPr>
        <w:t xml:space="preserve">重与记录时间间隔相关，最后利用图算法分析患者的表现型，如图分解 </w:t>
      </w:r>
      <w:r>
        <w:rPr>
          <w:rFonts w:ascii="Times New Roman" w:eastAsia="Times New Roman"/>
          <w:spacing w:val="2"/>
          <w:vertAlign w:val="superscript"/>
        </w:rPr>
        <w:t>[</w:t>
      </w:r>
      <w:r>
        <w:fldChar w:fldCharType="begin"/>
      </w:r>
      <w:r>
        <w:instrText xml:space="preserve"> HYPERLINK \l "_bookmark37" </w:instrText>
      </w:r>
      <w:r>
        <w:fldChar w:fldCharType="separate"/>
      </w:r>
      <w:r>
        <w:rPr>
          <w:rFonts w:ascii="Times New Roman" w:eastAsia="Times New Roman"/>
          <w:spacing w:val="2"/>
          <w:vertAlign w:val="superscript"/>
        </w:rPr>
        <w:t>35</w:t>
      </w:r>
      <w:r>
        <w:rPr>
          <w:rFonts w:ascii="Times New Roman" w:eastAsia="Times New Roman"/>
          <w:spacing w:val="2"/>
          <w:vertAlign w:val="superscript"/>
        </w:rPr>
        <w:fldChar w:fldCharType="end"/>
      </w:r>
      <w:r>
        <w:rPr>
          <w:rFonts w:ascii="Times New Roman" w:eastAsia="Times New Roman"/>
          <w:spacing w:val="2"/>
          <w:vertAlign w:val="superscript"/>
        </w:rPr>
        <w:t>]</w:t>
      </w:r>
      <w:r>
        <w:rPr>
          <w:vertAlign w:val="baseline"/>
        </w:rPr>
        <w:t>、频</w:t>
      </w:r>
      <w:r>
        <w:rPr>
          <w:spacing w:val="-7"/>
          <w:vertAlign w:val="baseline"/>
        </w:rPr>
        <w:t xml:space="preserve">繁子图挖掘 </w:t>
      </w:r>
      <w:r>
        <w:rPr>
          <w:rFonts w:ascii="Times New Roman" w:eastAsia="Times New Roman"/>
          <w:vertAlign w:val="superscript"/>
        </w:rPr>
        <w:t>[</w:t>
      </w:r>
      <w:r>
        <w:fldChar w:fldCharType="begin"/>
      </w:r>
      <w:r>
        <w:instrText xml:space="preserve"> HYPERLINK \l "_bookmark38" </w:instrText>
      </w:r>
      <w:r>
        <w:fldChar w:fldCharType="separate"/>
      </w:r>
      <w:r>
        <w:rPr>
          <w:rFonts w:ascii="Times New Roman" w:eastAsia="Times New Roman"/>
          <w:vertAlign w:val="superscript"/>
        </w:rPr>
        <w:t>36</w:t>
      </w:r>
      <w:r>
        <w:rPr>
          <w:rFonts w:ascii="Times New Roman" w:eastAsia="Times New Roman"/>
          <w:vertAlign w:val="superscript"/>
        </w:rPr>
        <w:fldChar w:fldCharType="end"/>
      </w:r>
      <w:r>
        <w:rPr>
          <w:rFonts w:ascii="Times New Roman" w:eastAsia="Times New Roman"/>
          <w:spacing w:val="-12"/>
          <w:vertAlign w:val="superscript"/>
        </w:rPr>
        <w:t xml:space="preserve">, </w:t>
      </w:r>
      <w:r>
        <w:fldChar w:fldCharType="begin"/>
      </w:r>
      <w:r>
        <w:instrText xml:space="preserve"> HYPERLINK \l "_bookmark39" </w:instrText>
      </w:r>
      <w:r>
        <w:fldChar w:fldCharType="separate"/>
      </w:r>
      <w:r>
        <w:rPr>
          <w:rFonts w:ascii="Times New Roman" w:eastAsia="Times New Roman"/>
          <w:vertAlign w:val="superscript"/>
        </w:rPr>
        <w:t>37</w:t>
      </w:r>
      <w:r>
        <w:rPr>
          <w:rFonts w:ascii="Times New Roman" w:eastAsia="Times New Roman"/>
          <w:vertAlign w:val="superscript"/>
        </w:rPr>
        <w:fldChar w:fldCharType="end"/>
      </w:r>
      <w:r>
        <w:rPr>
          <w:rFonts w:ascii="Times New Roman" w:eastAsia="Times New Roman"/>
          <w:spacing w:val="8"/>
          <w:vertAlign w:val="superscript"/>
        </w:rPr>
        <w:t xml:space="preserve">] </w:t>
      </w:r>
      <w:r>
        <w:rPr>
          <w:vertAlign w:val="superscript"/>
        </w:rPr>
        <w:t xml:space="preserve">等方法。深度学习模型擅长表示学习，非常适合表现型分析， </w:t>
      </w:r>
      <w:r>
        <w:rPr>
          <w:spacing w:val="-2"/>
          <w:vertAlign w:val="superscript"/>
        </w:rPr>
        <w:t xml:space="preserve">同时，挖掘表现型也能提高深度学习模型的可解释性 </w:t>
      </w:r>
      <w:r>
        <w:rPr>
          <w:rFonts w:ascii="Times New Roman" w:eastAsia="Times New Roman"/>
          <w:spacing w:val="2"/>
          <w:vertAlign w:val="superscript"/>
        </w:rPr>
        <w:t>[</w:t>
      </w:r>
      <w:r>
        <w:fldChar w:fldCharType="begin"/>
      </w:r>
      <w:r>
        <w:instrText xml:space="preserve"> HYPERLINK \l "_bookmark40" </w:instrText>
      </w:r>
      <w:r>
        <w:fldChar w:fldCharType="separate"/>
      </w:r>
      <w:r>
        <w:rPr>
          <w:rFonts w:ascii="Times New Roman" w:eastAsia="Times New Roman"/>
          <w:spacing w:val="2"/>
          <w:vertAlign w:val="superscript"/>
        </w:rPr>
        <w:t>38</w:t>
      </w:r>
      <w:r>
        <w:rPr>
          <w:rFonts w:ascii="Times New Roman" w:eastAsia="Times New Roman"/>
          <w:spacing w:val="2"/>
          <w:vertAlign w:val="superscript"/>
        </w:rPr>
        <w:fldChar w:fldCharType="end"/>
      </w:r>
      <w:r>
        <w:rPr>
          <w:rFonts w:ascii="Times New Roman" w:eastAsia="Times New Roman"/>
          <w:spacing w:val="2"/>
          <w:vertAlign w:val="superscript"/>
        </w:rPr>
        <w:t>]</w:t>
      </w:r>
      <w:r>
        <w:rPr>
          <w:vertAlign w:val="baseline"/>
        </w:rPr>
        <w:t>。</w:t>
      </w:r>
      <w:r>
        <w:rPr>
          <w:rFonts w:ascii="Times New Roman" w:eastAsia="Times New Roman"/>
          <w:vertAlign w:val="baseline"/>
        </w:rPr>
        <w:t xml:space="preserve">Che </w:t>
      </w:r>
      <w:r>
        <w:rPr>
          <w:spacing w:val="-17"/>
          <w:vertAlign w:val="baseline"/>
        </w:rPr>
        <w:t xml:space="preserve">等人 </w:t>
      </w:r>
      <w:r>
        <w:rPr>
          <w:rFonts w:ascii="Times New Roman" w:eastAsia="Times New Roman"/>
          <w:vertAlign w:val="superscript"/>
        </w:rPr>
        <w:t>[</w:t>
      </w:r>
      <w:r>
        <w:fldChar w:fldCharType="begin"/>
      </w:r>
      <w:r>
        <w:instrText xml:space="preserve"> HYPERLINK \l "_bookmark41" </w:instrText>
      </w:r>
      <w:r>
        <w:fldChar w:fldCharType="separate"/>
      </w:r>
      <w:r>
        <w:rPr>
          <w:rFonts w:ascii="Times New Roman" w:eastAsia="Times New Roman"/>
          <w:vertAlign w:val="superscript"/>
        </w:rPr>
        <w:t>39</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2"/>
          <w:vertAlign w:val="superscript"/>
        </w:rPr>
        <w:t>较早的将医疗编码的层次结构引入基于深度学习的表现型分析模型；</w:t>
      </w:r>
      <w:r>
        <w:rPr>
          <w:rFonts w:ascii="Times New Roman" w:eastAsia="Times New Roman"/>
          <w:spacing w:val="2"/>
          <w:vertAlign w:val="superscript"/>
        </w:rPr>
        <w:t xml:space="preserve">Beaulieu-Jones </w:t>
      </w:r>
      <w:r>
        <w:rPr>
          <w:vertAlign w:val="superscript"/>
        </w:rPr>
        <w:t>等</w:t>
      </w:r>
      <w:r>
        <w:rPr>
          <w:spacing w:val="57"/>
          <w:vertAlign w:val="superscript"/>
        </w:rPr>
        <w:t>人</w:t>
      </w:r>
      <w:r>
        <w:rPr>
          <w:rFonts w:ascii="Times New Roman" w:eastAsia="Times New Roman"/>
          <w:vertAlign w:val="superscript"/>
        </w:rPr>
        <w:t>[</w:t>
      </w:r>
      <w:r>
        <w:fldChar w:fldCharType="begin"/>
      </w:r>
      <w:r>
        <w:instrText xml:space="preserve"> HYPERLINK \l "_bookmark42" </w:instrText>
      </w:r>
      <w:r>
        <w:fldChar w:fldCharType="separate"/>
      </w:r>
      <w:r>
        <w:rPr>
          <w:rFonts w:ascii="Times New Roman" w:eastAsia="Times New Roman"/>
          <w:vertAlign w:val="superscript"/>
        </w:rPr>
        <w:t>40</w:t>
      </w:r>
      <w:r>
        <w:rPr>
          <w:rFonts w:ascii="Times New Roman" w:eastAsia="Times New Roman"/>
          <w:vertAlign w:val="superscript"/>
        </w:rPr>
        <w:fldChar w:fldCharType="end"/>
      </w:r>
      <w:r>
        <w:rPr>
          <w:rFonts w:ascii="Times New Roman" w:eastAsia="Times New Roman"/>
          <w:spacing w:val="2"/>
          <w:vertAlign w:val="superscript"/>
        </w:rPr>
        <w:t xml:space="preserve">] </w:t>
      </w:r>
      <w:r>
        <w:rPr>
          <w:spacing w:val="-2"/>
          <w:vertAlign w:val="superscript"/>
        </w:rPr>
        <w:t>提出基于去噪自编码器的半监督模型，不需要大量标注样本，是本项目的</w:t>
      </w:r>
    </w:p>
    <w:p>
      <w:pPr>
        <w:pStyle w:val="4"/>
        <w:spacing w:before="1" w:line="350" w:lineRule="auto"/>
        <w:ind w:left="254" w:right="156"/>
      </w:pPr>
      <w:r>
        <w:t>重要参考；</w:t>
      </w:r>
      <w:r>
        <w:rPr>
          <w:rFonts w:ascii="Times New Roman" w:eastAsia="Times New Roman"/>
        </w:rPr>
        <w:t xml:space="preserve">Baytas </w:t>
      </w:r>
      <w:r>
        <w:t>等人</w:t>
      </w:r>
      <w:r>
        <w:rPr>
          <w:rFonts w:ascii="Times New Roman" w:eastAsia="Times New Roman"/>
          <w:vertAlign w:val="superscript"/>
        </w:rPr>
        <w:t>[</w:t>
      </w:r>
      <w:r>
        <w:fldChar w:fldCharType="begin"/>
      </w:r>
      <w:r>
        <w:instrText xml:space="preserve"> HYPERLINK \l "_bookmark43" </w:instrText>
      </w:r>
      <w:r>
        <w:fldChar w:fldCharType="separate"/>
      </w:r>
      <w:r>
        <w:rPr>
          <w:rFonts w:ascii="Times New Roman" w:eastAsia="Times New Roman"/>
          <w:vertAlign w:val="superscript"/>
        </w:rPr>
        <w:t>41</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利用表现型对患者进行细粒度的划分；</w:t>
      </w:r>
      <w:r>
        <w:rPr>
          <w:rFonts w:ascii="Times New Roman" w:eastAsia="Times New Roman"/>
          <w:vertAlign w:val="superscript"/>
        </w:rPr>
        <w:t xml:space="preserve">Fu </w:t>
      </w:r>
      <w:r>
        <w:rPr>
          <w:vertAlign w:val="superscript"/>
        </w:rPr>
        <w:t>等人</w:t>
      </w:r>
      <w:r>
        <w:rPr>
          <w:rFonts w:ascii="Times New Roman" w:eastAsia="Times New Roman"/>
          <w:vertAlign w:val="superscript"/>
        </w:rPr>
        <w:t>[</w:t>
      </w:r>
      <w:r>
        <w:fldChar w:fldCharType="begin"/>
      </w:r>
      <w:r>
        <w:instrText xml:space="preserve"> HYPERLINK \l "_bookmark44" </w:instrText>
      </w:r>
      <w:r>
        <w:fldChar w:fldCharType="separate"/>
      </w:r>
      <w:r>
        <w:rPr>
          <w:rFonts w:ascii="Times New Roman" w:eastAsia="Times New Roman"/>
          <w:vertAlign w:val="superscript"/>
        </w:rPr>
        <w:t>42</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 xml:space="preserve">首次提出面向表现型的深度字典学习，为本项目引入表现型字典提供了理论依据； </w:t>
      </w:r>
      <w:r>
        <w:rPr>
          <w:rFonts w:ascii="Times New Roman" w:eastAsia="Times New Roman"/>
          <w:vertAlign w:val="superscript"/>
        </w:rPr>
        <w:t xml:space="preserve">Seymour </w:t>
      </w:r>
      <w:r>
        <w:rPr>
          <w:vertAlign w:val="superscript"/>
        </w:rPr>
        <w:t>等人</w:t>
      </w:r>
      <w:r>
        <w:rPr>
          <w:rFonts w:ascii="Times New Roman" w:eastAsia="Times New Roman"/>
          <w:vertAlign w:val="superscript"/>
        </w:rPr>
        <w:t>[</w:t>
      </w:r>
      <w:r>
        <w:fldChar w:fldCharType="begin"/>
      </w:r>
      <w:r>
        <w:instrText xml:space="preserve"> HYPERLINK \l "_bookmark45" </w:instrText>
      </w:r>
      <w:r>
        <w:fldChar w:fldCharType="separate"/>
      </w:r>
      <w:r>
        <w:rPr>
          <w:rFonts w:ascii="Times New Roman" w:eastAsia="Times New Roman"/>
          <w:vertAlign w:val="superscript"/>
        </w:rPr>
        <w:t>43</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利用深度学习研究感染性休克的表现型，是本项目研究感染性休克预测的重要参考。</w:t>
      </w:r>
    </w:p>
    <w:p>
      <w:pPr>
        <w:pStyle w:val="4"/>
        <w:spacing w:line="304" w:lineRule="exact"/>
        <w:ind w:right="332"/>
        <w:jc w:val="right"/>
        <w:rPr>
          <w:rFonts w:hint="eastAsia" w:ascii="楷体" w:hAnsi="楷体" w:eastAsia="楷体" w:cs="楷体"/>
        </w:rPr>
      </w:pPr>
      <w:r>
        <w:rPr>
          <w:rFonts w:hint="eastAsia" w:ascii="楷体" w:hAnsi="楷体" w:eastAsia="楷体" w:cs="楷体"/>
          <w:spacing w:val="-15"/>
          <w:w w:val="120"/>
          <w:position w:val="1"/>
        </w:rPr>
        <w:t>4$º†␧ᓜᆜ½¾‡4ශzfl¾ශ</w:t>
      </w:r>
      <w:r>
        <w:rPr>
          <w:rFonts w:hint="eastAsia" w:ascii="楷体" w:hAnsi="楷体" w:eastAsia="楷体" w:cs="楷体"/>
          <w:spacing w:val="-14"/>
          <w:w w:val="120"/>
          <w:position w:val="1"/>
        </w:rPr>
        <w:t xml:space="preserve"> </w:t>
      </w:r>
      <w:r>
        <w:rPr>
          <w:rFonts w:hint="eastAsia" w:ascii="楷体" w:hAnsi="楷体" w:eastAsia="楷体" w:cs="楷体"/>
          <w:spacing w:val="18"/>
        </w:rPr>
        <w:drawing>
          <wp:inline distT="0" distB="0" distL="0" distR="0">
            <wp:extent cx="139700" cy="123825"/>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0" cstate="print"/>
                    <a:stretch>
                      <a:fillRect/>
                    </a:stretch>
                  </pic:blipFill>
                  <pic:spPr>
                    <a:xfrm>
                      <a:off x="0" y="0"/>
                      <a:ext cx="139700" cy="123825"/>
                    </a:xfrm>
                    <a:prstGeom prst="rect">
                      <a:avLst/>
                    </a:prstGeom>
                  </pic:spPr>
                </pic:pic>
              </a:graphicData>
            </a:graphic>
          </wp:inline>
        </w:drawing>
      </w:r>
      <w:r>
        <w:rPr>
          <w:rFonts w:hint="eastAsia" w:ascii="楷体" w:hAnsi="楷体" w:eastAsia="楷体" w:cs="楷体"/>
          <w:spacing w:val="-15"/>
          <w:w w:val="120"/>
          <w:position w:val="1"/>
        </w:rPr>
        <w:t>ł;8ªᱥ$ⴇp¾ශ,䴶㾷</w:t>
      </w:r>
      <w:r>
        <w:rPr>
          <w:rFonts w:hint="eastAsia" w:ascii="楷体" w:hAnsi="楷体" w:eastAsia="楷体" w:cs="楷体"/>
          <w:spacing w:val="-14"/>
          <w:w w:val="120"/>
          <w:position w:val="1"/>
        </w:rPr>
        <w:t>łø</w:t>
      </w:r>
    </w:p>
    <w:p>
      <w:pPr>
        <w:pStyle w:val="4"/>
        <w:spacing w:before="147"/>
        <w:ind w:right="332"/>
        <w:jc w:val="right"/>
        <w:rPr>
          <w:rFonts w:hint="eastAsia" w:ascii="楷体" w:hAnsi="楷体" w:eastAsia="楷体" w:cs="楷体"/>
        </w:rPr>
      </w:pPr>
      <w:r>
        <w:rPr>
          <w:rFonts w:hint="eastAsia" w:ascii="楷体" w:hAnsi="楷体" w:eastAsia="楷体" w:cs="楷体"/>
          <w:spacing w:val="10"/>
        </w:rPr>
        <w:t>¾ḽ</w:t>
      </w:r>
      <w:r>
        <w:rPr>
          <w:rFonts w:hint="eastAsia" w:ascii="楷体" w:hAnsi="楷体" w:eastAsia="楷体" w:cs="楷体"/>
          <w:spacing w:val="20"/>
          <w:position w:val="0"/>
        </w:rPr>
        <w:drawing>
          <wp:inline distT="0" distB="0" distL="0" distR="0">
            <wp:extent cx="127000" cy="123825"/>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1" cstate="print"/>
                    <a:stretch>
                      <a:fillRect/>
                    </a:stretch>
                  </pic:blipFill>
                  <pic:spPr>
                    <a:xfrm>
                      <a:off x="0" y="0"/>
                      <a:ext cx="127000" cy="123825"/>
                    </a:xfrm>
                    <a:prstGeom prst="rect">
                      <a:avLst/>
                    </a:prstGeom>
                  </pic:spPr>
                </pic:pic>
              </a:graphicData>
            </a:graphic>
          </wp:inline>
        </w:drawing>
      </w:r>
      <w:r>
        <w:rPr>
          <w:rFonts w:hint="eastAsia" w:ascii="楷体" w:hAnsi="楷体" w:eastAsia="楷体" w:cs="楷体"/>
          <w:spacing w:val="-6"/>
          <w:w w:val="115"/>
        </w:rPr>
        <w:t>ṭ$,™flflAᇔä‰KᲥØ</w:t>
      </w:r>
      <w:r>
        <w:rPr>
          <w:rFonts w:hint="eastAsia" w:ascii="楷体" w:hAnsi="楷体" w:eastAsia="楷体" w:cs="楷体"/>
          <w:spacing w:val="-5"/>
          <w:w w:val="115"/>
        </w:rPr>
        <w:t xml:space="preserve"> </w:t>
      </w:r>
      <w:r>
        <w:rPr>
          <w:rFonts w:hint="eastAsia" w:ascii="楷体" w:hAnsi="楷体" w:eastAsia="楷体" w:cs="楷体"/>
          <w:w w:val="111"/>
          <w:position w:val="-1"/>
        </w:rPr>
        <w:drawing>
          <wp:inline distT="0" distB="0" distL="0" distR="0">
            <wp:extent cx="139700" cy="136525"/>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2" cstate="print"/>
                    <a:stretch>
                      <a:fillRect/>
                    </a:stretch>
                  </pic:blipFill>
                  <pic:spPr>
                    <a:xfrm>
                      <a:off x="0" y="0"/>
                      <a:ext cx="139700" cy="136525"/>
                    </a:xfrm>
                    <a:prstGeom prst="rect">
                      <a:avLst/>
                    </a:prstGeom>
                  </pic:spPr>
                </pic:pic>
              </a:graphicData>
            </a:graphic>
          </wp:inline>
        </w:drawing>
      </w:r>
      <w:r>
        <w:rPr>
          <w:rFonts w:hint="eastAsia" w:ascii="楷体" w:hAnsi="楷体" w:eastAsia="楷体" w:cs="楷体"/>
          <w:spacing w:val="-9"/>
          <w:w w:val="115"/>
        </w:rPr>
        <w:t>),$ffiD‰fl²‡4ශz</w:t>
      </w:r>
      <w:r>
        <w:rPr>
          <w:rFonts w:hint="eastAsia" w:ascii="楷体" w:hAnsi="楷体" w:eastAsia="楷体" w:cs="楷体"/>
          <w:spacing w:val="-9"/>
          <w:w w:val="115"/>
          <w:rtl/>
        </w:rPr>
        <w:t>ޮ</w:t>
      </w:r>
      <w:r>
        <w:rPr>
          <w:rFonts w:hint="eastAsia" w:ascii="楷体" w:hAnsi="楷体" w:eastAsia="楷体" w:cs="楷体"/>
          <w:spacing w:val="-9"/>
          <w:w w:val="115"/>
        </w:rPr>
        <w:t>,flሼᛙ@</w:t>
      </w:r>
    </w:p>
    <w:p>
      <w:pPr>
        <w:pStyle w:val="4"/>
        <w:spacing w:before="142" w:line="355" w:lineRule="auto"/>
        <w:ind w:left="254" w:right="332"/>
        <w:rPr>
          <w:rFonts w:hint="eastAsia" w:ascii="楷体" w:hAnsi="楷体" w:eastAsia="楷体" w:cs="楷体"/>
        </w:rPr>
      </w:pPr>
      <w:r>
        <w:rPr>
          <w:rFonts w:hint="eastAsia" w:ascii="楷体" w:hAnsi="楷体" w:eastAsia="楷体" w:cs="楷体"/>
          <w:spacing w:val="-6"/>
          <w:w w:val="115"/>
        </w:rPr>
        <w:t>¾‡4ශ</w:t>
      </w:r>
      <w:r>
        <w:rPr>
          <w:rFonts w:hint="eastAsia" w:ascii="楷体" w:hAnsi="楷体" w:eastAsia="楷体" w:cs="楷体"/>
          <w:spacing w:val="-9"/>
          <w:w w:val="115"/>
        </w:rPr>
        <w:t>〶⯅!,¾1</w:t>
      </w:r>
      <w:r>
        <w:rPr>
          <w:rFonts w:hint="eastAsia" w:ascii="楷体" w:hAnsi="楷体" w:eastAsia="楷体" w:cs="楷体"/>
          <w:spacing w:val="-6"/>
          <w:w w:val="115"/>
        </w:rPr>
        <w:t>㜳Ø</w:t>
      </w:r>
      <w:r>
        <w:rPr>
          <w:rFonts w:hint="eastAsia" w:ascii="楷体" w:hAnsi="楷体" w:eastAsia="楷体" w:cs="楷体"/>
          <w:spacing w:val="-6"/>
          <w:w w:val="115"/>
          <w:rtl/>
        </w:rPr>
        <w:t>߼</w:t>
      </w:r>
      <w:r>
        <w:rPr>
          <w:rFonts w:hint="eastAsia" w:ascii="楷体" w:hAnsi="楷体" w:eastAsia="楷体" w:cs="楷体"/>
          <w:spacing w:val="-6"/>
          <w:w w:val="115"/>
        </w:rPr>
        <w:t>⺤¾™zᛙ@¾㊱</w:t>
      </w:r>
      <w:r>
        <w:rPr>
          <w:rFonts w:hint="eastAsia" w:ascii="楷体" w:hAnsi="楷体" w:eastAsia="楷体" w:cs="楷体"/>
          <w:spacing w:val="-14"/>
          <w:w w:val="115"/>
        </w:rPr>
        <w:t>¾,¼</w:t>
      </w:r>
      <w:r>
        <w:rPr>
          <w:rFonts w:hint="eastAsia" w:ascii="楷体" w:hAnsi="楷体" w:eastAsia="楷体" w:cs="楷体"/>
          <w:spacing w:val="-6"/>
          <w:w w:val="115"/>
        </w:rPr>
        <w:t>儎k½8¾¾</w:t>
      </w:r>
      <w:r>
        <w:rPr>
          <w:rFonts w:hint="eastAsia" w:ascii="楷体" w:hAnsi="楷体" w:eastAsia="楷体" w:cs="楷体"/>
          <w:spacing w:val="-6"/>
          <w:w w:val="115"/>
          <w:rtl/>
        </w:rPr>
        <w:t>߼</w:t>
      </w:r>
      <w:r>
        <w:rPr>
          <w:rFonts w:hint="eastAsia" w:ascii="楷体" w:hAnsi="楷体" w:eastAsia="楷体" w:cs="楷体"/>
          <w:spacing w:val="-17"/>
          <w:w w:val="115"/>
        </w:rPr>
        <w:t>⺤⦽,䘏</w:t>
      </w:r>
      <w:r>
        <w:rPr>
          <w:rFonts w:hint="eastAsia" w:ascii="楷体" w:hAnsi="楷体" w:eastAsia="楷体" w:cs="楷体"/>
          <w:spacing w:val="3"/>
          <w:position w:val="1"/>
        </w:rPr>
        <w:t>ᱥ</w:t>
      </w:r>
      <w:r>
        <w:rPr>
          <w:rFonts w:hint="eastAsia" w:ascii="楷体" w:hAnsi="楷体" w:eastAsia="楷体" w:cs="楷体"/>
          <w:spacing w:val="3"/>
          <w:w w:val="200"/>
          <w:position w:val="1"/>
        </w:rPr>
        <w:t>$</w:t>
      </w:r>
      <w:r>
        <w:rPr>
          <w:rFonts w:hint="eastAsia" w:ascii="楷体" w:hAnsi="楷体" w:eastAsia="楷体" w:cs="楷体"/>
          <w:w w:val="66"/>
          <w:position w:val="1"/>
        </w:rPr>
        <w:t>ff</w:t>
      </w:r>
      <w:r>
        <w:rPr>
          <w:rFonts w:hint="eastAsia" w:ascii="楷体" w:hAnsi="楷体" w:eastAsia="楷体" w:cs="楷体"/>
          <w:spacing w:val="3"/>
          <w:w w:val="66"/>
          <w:position w:val="1"/>
        </w:rPr>
        <w:t>i</w:t>
      </w:r>
      <w:r>
        <w:rPr>
          <w:rFonts w:hint="eastAsia" w:ascii="楷体" w:hAnsi="楷体" w:eastAsia="楷体" w:cs="楷体"/>
          <w:spacing w:val="3"/>
          <w:w w:val="200"/>
          <w:position w:val="1"/>
        </w:rPr>
        <w:t>D</w:t>
      </w:r>
      <w:r>
        <w:rPr>
          <w:rFonts w:hint="eastAsia" w:ascii="楷体" w:hAnsi="楷体" w:eastAsia="楷体" w:cs="楷体"/>
          <w:spacing w:val="3"/>
          <w:position w:val="1"/>
        </w:rPr>
        <w:t>¾ࡑ᯦</w:t>
      </w:r>
      <w:r>
        <w:rPr>
          <w:rFonts w:hint="eastAsia" w:ascii="楷体" w:hAnsi="楷体" w:eastAsia="楷体" w:cs="楷体"/>
          <w:spacing w:val="3"/>
          <w:w w:val="200"/>
          <w:position w:val="1"/>
        </w:rPr>
        <w:t>8S</w:t>
      </w:r>
      <w:r>
        <w:rPr>
          <w:rFonts w:hint="eastAsia" w:ascii="楷体" w:hAnsi="楷体" w:eastAsia="楷体" w:cs="楷体"/>
          <w:w w:val="200"/>
          <w:position w:val="1"/>
        </w:rPr>
        <w:t>~</w:t>
      </w:r>
      <w:r>
        <w:rPr>
          <w:rFonts w:hint="eastAsia" w:ascii="楷体" w:hAnsi="楷体" w:eastAsia="楷体" w:cs="楷体"/>
          <w:spacing w:val="3"/>
          <w:w w:val="200"/>
          <w:position w:val="1"/>
        </w:rPr>
        <w:t>o</w:t>
      </w:r>
      <w:r>
        <w:rPr>
          <w:rFonts w:hint="eastAsia" w:ascii="楷体" w:hAnsi="楷体" w:eastAsia="楷体" w:cs="楷体"/>
          <w:spacing w:val="3"/>
          <w:position w:val="1"/>
        </w:rPr>
        <w:t>ª</w:t>
      </w:r>
      <w:r>
        <w:rPr>
          <w:rFonts w:hint="eastAsia" w:ascii="楷体" w:hAnsi="楷体" w:eastAsia="楷体" w:cs="楷体"/>
          <w:w w:val="200"/>
          <w:position w:val="1"/>
        </w:rPr>
        <w:t>8</w:t>
      </w:r>
      <w:r>
        <w:rPr>
          <w:rFonts w:hint="eastAsia" w:ascii="楷体" w:hAnsi="楷体" w:eastAsia="楷体" w:cs="楷体"/>
          <w:spacing w:val="-97"/>
          <w:position w:val="1"/>
        </w:rPr>
        <w:t xml:space="preserve"> </w:t>
      </w:r>
      <w:r>
        <w:rPr>
          <w:rFonts w:hint="eastAsia" w:ascii="楷体" w:hAnsi="楷体" w:eastAsia="楷体" w:cs="楷体"/>
          <w:spacing w:val="-97"/>
        </w:rPr>
        <w:drawing>
          <wp:inline distT="0" distB="0" distL="0" distR="0">
            <wp:extent cx="127000" cy="123825"/>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11" cstate="print"/>
                    <a:stretch>
                      <a:fillRect/>
                    </a:stretch>
                  </pic:blipFill>
                  <pic:spPr>
                    <a:xfrm>
                      <a:off x="0" y="0"/>
                      <a:ext cx="127000" cy="123825"/>
                    </a:xfrm>
                    <a:prstGeom prst="rect">
                      <a:avLst/>
                    </a:prstGeom>
                  </pic:spPr>
                </pic:pic>
              </a:graphicData>
            </a:graphic>
          </wp:inline>
        </w:drawing>
      </w:r>
      <w:r>
        <w:rPr>
          <w:rFonts w:hint="eastAsia" w:ascii="楷体" w:hAnsi="楷体" w:eastAsia="楷体" w:cs="楷体"/>
          <w:spacing w:val="3"/>
          <w:position w:val="1"/>
        </w:rPr>
        <w:t>ᝅ¾</w:t>
      </w:r>
      <w:r>
        <w:rPr>
          <w:rFonts w:hint="eastAsia" w:ascii="楷体" w:hAnsi="楷体" w:eastAsia="楷体" w:cs="楷体"/>
          <w:w w:val="133"/>
          <w:position w:val="1"/>
        </w:rPr>
        <w:t>ᱥ</w:t>
      </w:r>
      <w:r>
        <w:rPr>
          <w:rFonts w:hint="eastAsia" w:ascii="楷体" w:hAnsi="楷体" w:eastAsia="楷体" w:cs="楷体"/>
          <w:spacing w:val="3"/>
          <w:w w:val="133"/>
          <w:position w:val="1"/>
        </w:rPr>
        <w:t>,</w:t>
      </w:r>
      <w:r>
        <w:rPr>
          <w:rFonts w:hint="eastAsia" w:ascii="楷体" w:hAnsi="楷体" w:eastAsia="楷体" w:cs="楷体"/>
          <w:spacing w:val="3"/>
          <w:position w:val="1"/>
        </w:rPr>
        <w:t>䜞</w:t>
      </w:r>
      <w:r>
        <w:rPr>
          <w:rFonts w:hint="eastAsia" w:ascii="楷体" w:hAnsi="楷体" w:eastAsia="楷体" w:cs="楷体"/>
          <w:spacing w:val="3"/>
          <w:w w:val="200"/>
          <w:position w:val="1"/>
        </w:rPr>
        <w:t>z</w:t>
      </w:r>
      <w:r>
        <w:rPr>
          <w:rFonts w:hint="eastAsia" w:ascii="楷体" w:hAnsi="楷体" w:eastAsia="楷体" w:cs="楷体"/>
          <w:spacing w:val="3"/>
          <w:position w:val="1"/>
        </w:rPr>
        <w:t>®</w:t>
      </w:r>
      <w:r>
        <w:rPr>
          <w:rFonts w:hint="eastAsia" w:ascii="楷体" w:hAnsi="楷体" w:eastAsia="楷体" w:cs="楷体"/>
          <w:spacing w:val="3"/>
          <w:w w:val="200"/>
          <w:position w:val="1"/>
        </w:rPr>
        <w:t>nf</w:t>
      </w:r>
      <w:r>
        <w:rPr>
          <w:rFonts w:hint="eastAsia" w:ascii="楷体" w:hAnsi="楷体" w:eastAsia="楷体" w:cs="楷体"/>
          <w:position w:val="1"/>
        </w:rPr>
        <w:t>f</w:t>
      </w:r>
      <w:r>
        <w:rPr>
          <w:rFonts w:hint="eastAsia" w:ascii="楷体" w:hAnsi="楷体" w:eastAsia="楷体" w:cs="楷体"/>
          <w:spacing w:val="3"/>
          <w:position w:val="1"/>
        </w:rPr>
        <w:t>l</w:t>
      </w:r>
      <w:r>
        <w:rPr>
          <w:rFonts w:hint="eastAsia" w:ascii="楷体" w:hAnsi="楷体" w:eastAsia="楷体" w:cs="楷体"/>
          <w:spacing w:val="3"/>
          <w:w w:val="200"/>
          <w:position w:val="1"/>
        </w:rPr>
        <w:t>A</w:t>
      </w:r>
      <w:r>
        <w:rPr>
          <w:rFonts w:hint="eastAsia" w:ascii="楷体" w:hAnsi="楷体" w:eastAsia="楷体" w:cs="楷体"/>
          <w:spacing w:val="3"/>
          <w:position w:val="1"/>
        </w:rPr>
        <w:t>᧛º†ä‰</w:t>
      </w:r>
      <w:r>
        <w:rPr>
          <w:rFonts w:hint="eastAsia" w:ascii="楷体" w:hAnsi="楷体" w:eastAsia="楷体" w:cs="楷体"/>
          <w:position w:val="1"/>
        </w:rPr>
        <w:t>f</w:t>
      </w:r>
      <w:r>
        <w:rPr>
          <w:rFonts w:hint="eastAsia" w:ascii="楷体" w:hAnsi="楷体" w:eastAsia="楷体" w:cs="楷体"/>
          <w:spacing w:val="3"/>
          <w:position w:val="1"/>
        </w:rPr>
        <w:t>l¼‡</w:t>
      </w:r>
      <w:r>
        <w:rPr>
          <w:rFonts w:hint="eastAsia" w:ascii="楷体" w:hAnsi="楷体" w:eastAsia="楷体" w:cs="楷体"/>
          <w:position w:val="1"/>
        </w:rPr>
        <w:t>⽰</w:t>
      </w:r>
    </w:p>
    <w:p>
      <w:pPr>
        <w:pStyle w:val="4"/>
        <w:spacing w:line="350" w:lineRule="auto"/>
        <w:ind w:left="254" w:right="159"/>
        <w:rPr>
          <w:rFonts w:hint="eastAsia" w:ascii="楷体" w:hAnsi="楷体" w:eastAsia="楷体" w:cs="楷体"/>
        </w:rPr>
      </w:pPr>
      <w:r>
        <w:rPr>
          <w:rFonts w:hint="eastAsia" w:ascii="楷体" w:hAnsi="楷体" w:eastAsia="楷体" w:cs="楷体"/>
          <w:spacing w:val="-7"/>
          <w:w w:val="115"/>
        </w:rPr>
        <w:t>¾㺂</w:t>
      </w:r>
      <w:r>
        <w:rPr>
          <w:rFonts w:hint="eastAsia" w:ascii="楷体" w:hAnsi="楷体" w:eastAsia="楷体" w:cs="楷体"/>
          <w:spacing w:val="-7"/>
          <w:w w:val="120"/>
        </w:rPr>
        <w:t>k½8¾,®</w:t>
      </w:r>
      <w:r>
        <w:rPr>
          <w:rFonts w:hint="eastAsia" w:ascii="楷体" w:hAnsi="楷体" w:eastAsia="楷体" w:cs="楷体"/>
          <w:spacing w:val="-78"/>
          <w:w w:val="120"/>
        </w:rPr>
        <w:t xml:space="preserve"> </w:t>
      </w:r>
      <w:r>
        <w:fldChar w:fldCharType="begin"/>
      </w:r>
      <w:r>
        <w:instrText xml:space="preserve"> HYPERLINK \l "_bookmark48" </w:instrText>
      </w:r>
      <w:r>
        <w:fldChar w:fldCharType="separate"/>
      </w:r>
      <w:r>
        <w:rPr>
          <w:rFonts w:ascii="Times New Roman" w:hAnsi="Times New Roman" w:eastAsia="Times New Roman" w:cs="Times New Roman"/>
          <w:spacing w:val="-6"/>
          <w:w w:val="115"/>
        </w:rPr>
        <w:t>[46</w:t>
      </w:r>
      <w:r>
        <w:rPr>
          <w:rFonts w:ascii="Times New Roman" w:hAnsi="Times New Roman" w:eastAsia="Times New Roman" w:cs="Times New Roman"/>
          <w:spacing w:val="-6"/>
          <w:w w:val="115"/>
        </w:rPr>
        <w:fldChar w:fldCharType="end"/>
      </w:r>
      <w:r>
        <w:rPr>
          <w:rFonts w:ascii="Times New Roman" w:hAnsi="Times New Roman" w:eastAsia="Times New Roman" w:cs="Times New Roman"/>
          <w:spacing w:val="-4"/>
          <w:w w:val="115"/>
        </w:rPr>
        <w:t xml:space="preserve">, </w:t>
      </w:r>
      <w:r>
        <w:fldChar w:fldCharType="begin"/>
      </w:r>
      <w:r>
        <w:instrText xml:space="preserve"> HYPERLINK \l "_bookmark49" </w:instrText>
      </w:r>
      <w:r>
        <w:fldChar w:fldCharType="separate"/>
      </w:r>
      <w:r>
        <w:rPr>
          <w:rFonts w:ascii="Times New Roman" w:hAnsi="Times New Roman" w:eastAsia="Times New Roman" w:cs="Times New Roman"/>
          <w:spacing w:val="-6"/>
          <w:w w:val="120"/>
        </w:rPr>
        <w:t>47</w:t>
      </w:r>
      <w:r>
        <w:rPr>
          <w:rFonts w:ascii="Times New Roman" w:hAnsi="Times New Roman" w:eastAsia="Times New Roman" w:cs="Times New Roman"/>
          <w:spacing w:val="-6"/>
          <w:w w:val="120"/>
        </w:rPr>
        <w:fldChar w:fldCharType="end"/>
      </w:r>
      <w:r>
        <w:rPr>
          <w:rFonts w:ascii="Times New Roman" w:hAnsi="Times New Roman" w:eastAsia="Times New Roman" w:cs="Times New Roman"/>
          <w:spacing w:val="-6"/>
          <w:w w:val="120"/>
        </w:rPr>
        <w:t>]</w:t>
      </w:r>
      <w:r>
        <w:rPr>
          <w:rFonts w:hint="eastAsia" w:ascii="楷体" w:hAnsi="楷体" w:eastAsia="楷体" w:cs="楷体"/>
          <w:spacing w:val="-6"/>
          <w:w w:val="120"/>
        </w:rPr>
        <w:t>,Ø†Ø$ä‰fifi¾</w:t>
      </w:r>
      <w:r>
        <w:rPr>
          <w:rFonts w:hint="eastAsia" w:ascii="楷体" w:hAnsi="楷体" w:eastAsia="楷体" w:cs="楷体"/>
          <w:spacing w:val="-6"/>
          <w:w w:val="115"/>
        </w:rPr>
        <w:t>儎㔪</w:t>
      </w:r>
      <w:r>
        <w:rPr>
          <w:rFonts w:hint="eastAsia" w:ascii="楷体" w:hAnsi="楷体" w:eastAsia="楷体" w:cs="楷体"/>
          <w:spacing w:val="-6"/>
          <w:w w:val="120"/>
        </w:rPr>
        <w:t>½,</w:t>
      </w:r>
      <w:r>
        <w:rPr>
          <w:rFonts w:hint="eastAsia" w:ascii="楷体" w:hAnsi="楷体" w:eastAsia="楷体" w:cs="楷体"/>
          <w:spacing w:val="-6"/>
          <w:w w:val="115"/>
        </w:rPr>
        <w:t>䘏㊱</w:t>
      </w:r>
      <w:r>
        <w:rPr>
          <w:rFonts w:hint="eastAsia" w:ascii="楷体" w:hAnsi="楷体" w:eastAsia="楷体" w:cs="楷体"/>
          <w:spacing w:val="-6"/>
          <w:w w:val="120"/>
        </w:rPr>
        <w:t xml:space="preserve">S‰9fl8½ª </w:t>
      </w:r>
      <w:r>
        <w:rPr>
          <w:rFonts w:hint="eastAsia" w:ascii="楷体" w:hAnsi="楷体" w:eastAsia="楷体" w:cs="楷体"/>
          <w:w w:val="125"/>
        </w:rPr>
        <w:t>ղᓜ䖹儎¾ᛙ@‡⽰,™¼†k½8¾o</w:t>
      </w:r>
    </w:p>
    <w:p>
      <w:pPr>
        <w:pStyle w:val="9"/>
        <w:numPr>
          <w:ilvl w:val="0"/>
          <w:numId w:val="4"/>
        </w:numPr>
        <w:tabs>
          <w:tab w:val="left" w:pos="1135"/>
        </w:tabs>
        <w:spacing w:before="150" w:after="0" w:line="240" w:lineRule="auto"/>
        <w:ind w:left="1134" w:right="0" w:hanging="401"/>
        <w:jc w:val="left"/>
        <w:rPr>
          <w:rFonts w:hint="eastAsia" w:ascii="黑体" w:eastAsia="黑体"/>
          <w:sz w:val="24"/>
        </w:rPr>
      </w:pPr>
      <w:bookmarkStart w:id="11" w:name="电子医疗记录插补"/>
      <w:bookmarkEnd w:id="11"/>
      <w:bookmarkStart w:id="12" w:name="电子医疗记录插补"/>
      <w:bookmarkEnd w:id="12"/>
      <w:r>
        <w:rPr>
          <w:rFonts w:hint="eastAsia" w:ascii="黑体" w:eastAsia="黑体"/>
          <w:sz w:val="24"/>
        </w:rPr>
        <w:t>电子医疗记录插补</w:t>
      </w:r>
    </w:p>
    <w:p>
      <w:pPr>
        <w:pStyle w:val="4"/>
        <w:spacing w:before="183" w:line="350" w:lineRule="auto"/>
        <w:ind w:left="254" w:right="332" w:firstLine="480"/>
        <w:jc w:val="both"/>
      </w:pPr>
      <w:r>
        <w:rPr>
          <w:spacing w:val="-9"/>
        </w:rPr>
        <w:t>因为患者就医时间没有规律，电子医疗记录具有时间不规则性，导致针对电</w:t>
      </w:r>
      <w:r>
        <w:rPr>
          <w:spacing w:val="1"/>
        </w:rPr>
        <w:t>子医疗记录的分析模型难以取得较好的效果，通过插补进行数据预处理对电子</w:t>
      </w:r>
      <w:r>
        <w:rPr>
          <w:spacing w:val="-5"/>
        </w:rPr>
        <w:t xml:space="preserve">医疗记录的分析具有重要意义。关于电子医疗记录插补的相关工作总结如表 </w:t>
      </w:r>
      <w:r>
        <w:fldChar w:fldCharType="begin"/>
      </w:r>
      <w:r>
        <w:instrText xml:space="preserve"> HYPERLINK \l "_bookmark4" </w:instrText>
      </w:r>
      <w:r>
        <w:fldChar w:fldCharType="separate"/>
      </w:r>
      <w:r>
        <w:rPr>
          <w:rFonts w:ascii="Times New Roman" w:eastAsia="Times New Roman"/>
        </w:rPr>
        <w:t>3</w:t>
      </w:r>
      <w:r>
        <w:rPr>
          <w:rFonts w:ascii="Times New Roman" w:eastAsia="Times New Roman"/>
        </w:rPr>
        <w:fldChar w:fldCharType="end"/>
      </w:r>
      <w:r>
        <w:rPr>
          <w:spacing w:val="-17"/>
        </w:rPr>
        <w:t>所</w:t>
      </w:r>
      <w:r>
        <w:t>示。</w:t>
      </w:r>
    </w:p>
    <w:p>
      <w:pPr>
        <w:pStyle w:val="4"/>
        <w:spacing w:before="1" w:line="350" w:lineRule="auto"/>
        <w:ind w:left="254" w:right="332" w:firstLine="480"/>
        <w:jc w:val="both"/>
      </w:pPr>
      <w:r>
        <w:t>针对数据缺失值的插补很早就被关注，最传统的方式是利用均值、中位数进行插补，但缺乏对数据分布的考虑，效果较差。基于传统机器学习模型进行</w:t>
      </w:r>
      <w:r>
        <w:rPr>
          <w:spacing w:val="1"/>
        </w:rPr>
        <w:t>插补近年来也一直有研究者在关注，</w:t>
      </w:r>
      <w:r>
        <w:rPr>
          <w:rFonts w:ascii="Times New Roman" w:eastAsia="Times New Roman"/>
        </w:rPr>
        <w:t xml:space="preserve">Beaulieu-Jones </w:t>
      </w:r>
      <w:r>
        <w:rPr>
          <w:spacing w:val="-17"/>
        </w:rPr>
        <w:t xml:space="preserve">等人 </w:t>
      </w:r>
      <w:r>
        <w:rPr>
          <w:rFonts w:ascii="Times New Roman" w:eastAsia="Times New Roman"/>
          <w:vertAlign w:val="superscript"/>
        </w:rPr>
        <w:t>[</w:t>
      </w:r>
      <w:r>
        <w:fldChar w:fldCharType="begin"/>
      </w:r>
      <w:r>
        <w:instrText xml:space="preserve"> HYPERLINK \l "_bookmark50" </w:instrText>
      </w:r>
      <w:r>
        <w:fldChar w:fldCharType="separate"/>
      </w:r>
      <w:r>
        <w:rPr>
          <w:rFonts w:ascii="Times New Roman" w:eastAsia="Times New Roman"/>
          <w:vertAlign w:val="superscript"/>
        </w:rPr>
        <w:t>48</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2"/>
          <w:vertAlign w:val="superscript"/>
        </w:rPr>
        <w:t>在电子医疗记录上</w:t>
      </w:r>
      <w:r>
        <w:rPr>
          <w:spacing w:val="-13"/>
          <w:vertAlign w:val="superscript"/>
        </w:rPr>
        <w:t xml:space="preserve">对比了 </w:t>
      </w:r>
      <w:r>
        <w:rPr>
          <w:rFonts w:ascii="Times New Roman" w:eastAsia="Times New Roman"/>
          <w:vertAlign w:val="superscript"/>
        </w:rPr>
        <w:t xml:space="preserve">12 </w:t>
      </w:r>
      <w:r>
        <w:rPr>
          <w:spacing w:val="-3"/>
          <w:vertAlign w:val="superscript"/>
        </w:rPr>
        <w:t xml:space="preserve">中传统机器学习模型方法，发现 </w:t>
      </w:r>
      <w:r>
        <w:rPr>
          <w:rFonts w:ascii="Times New Roman" w:eastAsia="Times New Roman"/>
          <w:vertAlign w:val="superscript"/>
        </w:rPr>
        <w:t>MICE</w:t>
      </w:r>
      <w:r>
        <w:rPr>
          <w:rFonts w:ascii="Times New Roman" w:eastAsia="Times New Roman"/>
          <w:spacing w:val="4"/>
          <w:vertAlign w:val="superscript"/>
        </w:rPr>
        <w:t xml:space="preserve"> [</w:t>
      </w:r>
      <w:r>
        <w:fldChar w:fldCharType="begin"/>
      </w:r>
      <w:r>
        <w:instrText xml:space="preserve"> HYPERLINK \l "_bookmark51" </w:instrText>
      </w:r>
      <w:r>
        <w:fldChar w:fldCharType="separate"/>
      </w:r>
      <w:r>
        <w:rPr>
          <w:rFonts w:ascii="Times New Roman" w:eastAsia="Times New Roman"/>
          <w:vertAlign w:val="superscript"/>
        </w:rPr>
        <w:t>49</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2"/>
          <w:vertAlign w:val="superscript"/>
        </w:rPr>
        <w:t>很多情况下能取得较好的</w:t>
      </w:r>
    </w:p>
    <w:p>
      <w:pPr>
        <w:spacing w:after="0" w:line="350" w:lineRule="auto"/>
        <w:jc w:val="both"/>
        <w:sectPr>
          <w:pgSz w:w="11910" w:h="16840"/>
          <w:pgMar w:top="1320" w:right="1480" w:bottom="280" w:left="1560" w:header="720" w:footer="720" w:gutter="0"/>
        </w:sectPr>
      </w:pPr>
    </w:p>
    <w:p>
      <w:pPr>
        <w:pStyle w:val="4"/>
        <w:spacing w:before="64"/>
        <w:ind w:left="482" w:right="560"/>
        <w:jc w:val="center"/>
        <w:rPr>
          <w:rFonts w:hint="eastAsia" w:ascii="楷体" w:hAnsi="楷体" w:eastAsia="楷体" w:cs="楷体"/>
        </w:rPr>
      </w:pPr>
      <w:bookmarkStart w:id="13" w:name="_bookmark4"/>
      <w:bookmarkEnd w:id="13"/>
      <w:r>
        <w:rPr>
          <w:rFonts w:hint="eastAsia" w:ascii="楷体" w:hAnsi="楷体" w:eastAsia="楷体" w:cs="楷体"/>
          <w:w w:val="105"/>
        </w:rPr>
        <w:t>‡</w:t>
      </w:r>
      <w:r>
        <w:rPr>
          <w:rFonts w:hint="eastAsia" w:ascii="楷体" w:hAnsi="楷体" w:eastAsia="楷体" w:cs="楷体"/>
          <w:spacing w:val="-67"/>
          <w:w w:val="105"/>
        </w:rPr>
        <w:t xml:space="preserve"> </w:t>
      </w:r>
      <w:r>
        <w:rPr>
          <w:rFonts w:ascii="Times New Roman" w:hAnsi="Times New Roman" w:eastAsia="Times New Roman" w:cs="Times New Roman"/>
          <w:w w:val="105"/>
        </w:rPr>
        <w:t xml:space="preserve">3 EMR </w:t>
      </w:r>
      <w:r>
        <w:rPr>
          <w:rFonts w:hint="eastAsia" w:ascii="楷体" w:hAnsi="楷体" w:eastAsia="楷体" w:cs="楷体"/>
          <w:w w:val="105"/>
        </w:rPr>
        <w:t>ᨈfiª“®nffl</w:t>
      </w:r>
    </w:p>
    <w:p>
      <w:pPr>
        <w:pStyle w:val="4"/>
        <w:rPr>
          <w:rFonts w:ascii="楷体"/>
          <w:sz w:val="20"/>
        </w:rPr>
      </w:pPr>
    </w:p>
    <w:p>
      <w:pPr>
        <w:pStyle w:val="4"/>
        <w:spacing w:before="3" w:after="1"/>
        <w:rPr>
          <w:rFonts w:ascii="楷体"/>
          <w:sz w:val="13"/>
        </w:rPr>
      </w:pPr>
    </w:p>
    <w:tbl>
      <w:tblPr>
        <w:tblStyle w:val="6"/>
        <w:tblW w:w="0" w:type="auto"/>
        <w:tblInd w:w="12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9"/>
        <w:gridCol w:w="3354"/>
        <w:gridCol w:w="2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659" w:type="dxa"/>
            <w:tcBorders>
              <w:top w:val="single" w:color="000000" w:sz="8" w:space="0"/>
              <w:bottom w:val="single" w:color="000000" w:sz="6" w:space="0"/>
            </w:tcBorders>
          </w:tcPr>
          <w:p>
            <w:pPr>
              <w:pStyle w:val="10"/>
              <w:spacing w:before="121"/>
              <w:ind w:left="99" w:right="99"/>
              <w:jc w:val="center"/>
              <w:rPr>
                <w:rFonts w:hint="eastAsia" w:ascii="黑体" w:eastAsia="黑体"/>
                <w:sz w:val="21"/>
              </w:rPr>
            </w:pPr>
            <w:r>
              <w:rPr>
                <w:rFonts w:hint="eastAsia" w:ascii="黑体" w:eastAsia="黑体"/>
                <w:sz w:val="21"/>
              </w:rPr>
              <w:t>序号</w:t>
            </w:r>
          </w:p>
        </w:tc>
        <w:tc>
          <w:tcPr>
            <w:tcW w:w="3354" w:type="dxa"/>
            <w:tcBorders>
              <w:top w:val="single" w:color="000000" w:sz="8" w:space="0"/>
              <w:bottom w:val="single" w:color="000000" w:sz="6" w:space="0"/>
            </w:tcBorders>
          </w:tcPr>
          <w:p>
            <w:pPr>
              <w:pStyle w:val="10"/>
              <w:spacing w:before="121"/>
              <w:ind w:left="1237" w:right="1237"/>
              <w:jc w:val="center"/>
              <w:rPr>
                <w:rFonts w:hint="eastAsia" w:ascii="黑体" w:eastAsia="黑体"/>
                <w:sz w:val="21"/>
              </w:rPr>
            </w:pPr>
            <w:r>
              <w:rPr>
                <w:rFonts w:hint="eastAsia" w:ascii="黑体" w:eastAsia="黑体"/>
                <w:sz w:val="21"/>
              </w:rPr>
              <w:t>主要思想</w:t>
            </w:r>
          </w:p>
        </w:tc>
        <w:tc>
          <w:tcPr>
            <w:tcW w:w="2199" w:type="dxa"/>
            <w:tcBorders>
              <w:top w:val="single" w:color="000000" w:sz="8" w:space="0"/>
              <w:bottom w:val="single" w:color="000000" w:sz="6" w:space="0"/>
            </w:tcBorders>
          </w:tcPr>
          <w:p>
            <w:pPr>
              <w:pStyle w:val="10"/>
              <w:spacing w:before="121"/>
              <w:ind w:left="764" w:right="764"/>
              <w:jc w:val="center"/>
              <w:rPr>
                <w:rFonts w:hint="eastAsia" w:ascii="黑体" w:eastAsia="黑体"/>
                <w:sz w:val="21"/>
              </w:rPr>
            </w:pPr>
            <w:r>
              <w:rPr>
                <w:rFonts w:hint="eastAsia" w:ascii="黑体" w:eastAsia="黑体"/>
                <w:sz w:val="21"/>
              </w:rPr>
              <w:t>文献号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659" w:type="dxa"/>
            <w:tcBorders>
              <w:top w:val="single" w:color="000000" w:sz="6" w:space="0"/>
            </w:tcBorders>
          </w:tcPr>
          <w:p>
            <w:pPr>
              <w:pStyle w:val="10"/>
              <w:spacing w:before="134"/>
              <w:jc w:val="center"/>
              <w:rPr>
                <w:sz w:val="21"/>
              </w:rPr>
            </w:pPr>
            <w:r>
              <w:rPr>
                <w:sz w:val="21"/>
              </w:rPr>
              <w:t>1</w:t>
            </w:r>
          </w:p>
        </w:tc>
        <w:tc>
          <w:tcPr>
            <w:tcW w:w="3354" w:type="dxa"/>
            <w:tcBorders>
              <w:top w:val="single" w:color="000000" w:sz="6" w:space="0"/>
            </w:tcBorders>
          </w:tcPr>
          <w:p>
            <w:pPr>
              <w:pStyle w:val="10"/>
              <w:spacing w:before="120"/>
              <w:ind w:left="119"/>
              <w:rPr>
                <w:rFonts w:hint="eastAsia" w:ascii="宋体" w:eastAsia="宋体"/>
                <w:sz w:val="21"/>
              </w:rPr>
            </w:pPr>
            <w:r>
              <w:rPr>
                <w:rFonts w:hint="eastAsia" w:ascii="宋体" w:eastAsia="宋体"/>
                <w:sz w:val="21"/>
              </w:rPr>
              <w:t>传统机器学习模型</w:t>
            </w:r>
          </w:p>
        </w:tc>
        <w:tc>
          <w:tcPr>
            <w:tcW w:w="2199" w:type="dxa"/>
            <w:tcBorders>
              <w:top w:val="single" w:color="000000" w:sz="6" w:space="0"/>
            </w:tcBorders>
          </w:tcPr>
          <w:p>
            <w:pPr>
              <w:pStyle w:val="10"/>
              <w:spacing w:before="134"/>
              <w:ind w:left="119"/>
              <w:rPr>
                <w:sz w:val="21"/>
              </w:rPr>
            </w:pPr>
            <w:r>
              <w:rPr>
                <w:sz w:val="21"/>
              </w:rPr>
              <w:t>[</w:t>
            </w:r>
            <w:r>
              <w:fldChar w:fldCharType="begin"/>
            </w:r>
            <w:r>
              <w:instrText xml:space="preserve"> HYPERLINK \l "_bookmark52" </w:instrText>
            </w:r>
            <w:r>
              <w:fldChar w:fldCharType="separate"/>
            </w:r>
            <w:r>
              <w:rPr>
                <w:sz w:val="21"/>
              </w:rPr>
              <w:t>50</w:t>
            </w:r>
            <w:r>
              <w:rPr>
                <w:sz w:val="21"/>
              </w:rPr>
              <w:fldChar w:fldCharType="end"/>
            </w:r>
            <w:r>
              <w:rPr>
                <w:sz w:val="21"/>
              </w:rPr>
              <w:t>] [</w:t>
            </w:r>
            <w:r>
              <w:fldChar w:fldCharType="begin"/>
            </w:r>
            <w:r>
              <w:instrText xml:space="preserve"> HYPERLINK \l "_bookmark50" </w:instrText>
            </w:r>
            <w:r>
              <w:fldChar w:fldCharType="separate"/>
            </w:r>
            <w:r>
              <w:rPr>
                <w:sz w:val="21"/>
              </w:rPr>
              <w:t>48</w:t>
            </w:r>
            <w:r>
              <w:rPr>
                <w:sz w:val="21"/>
              </w:rPr>
              <w:fldChar w:fldCharType="end"/>
            </w:r>
            <w:r>
              <w:rPr>
                <w:sz w:val="21"/>
              </w:rPr>
              <w:t>] [</w:t>
            </w:r>
            <w:r>
              <w:fldChar w:fldCharType="begin"/>
            </w:r>
            <w:r>
              <w:instrText xml:space="preserve"> HYPERLINK \l "_bookmark62" </w:instrText>
            </w:r>
            <w:r>
              <w:fldChar w:fldCharType="separate"/>
            </w:r>
            <w:r>
              <w:rPr>
                <w:sz w:val="21"/>
              </w:rPr>
              <w:t>60</w:t>
            </w:r>
            <w:r>
              <w:rPr>
                <w:sz w:val="21"/>
              </w:rPr>
              <w:fldChar w:fldCharType="end"/>
            </w:r>
            <w:r>
              <w:rPr>
                <w:sz w:val="21"/>
              </w:rPr>
              <w:t>] [</w:t>
            </w:r>
            <w:r>
              <w:fldChar w:fldCharType="begin"/>
            </w:r>
            <w:r>
              <w:instrText xml:space="preserve"> HYPERLINK \l "_bookmark63" </w:instrText>
            </w:r>
            <w:r>
              <w:fldChar w:fldCharType="separate"/>
            </w:r>
            <w:r>
              <w:rPr>
                <w:sz w:val="21"/>
              </w:rPr>
              <w:t>61</w:t>
            </w:r>
            <w:r>
              <w:rPr>
                <w:sz w:val="21"/>
              </w:rPr>
              <w:fldChar w:fldCharType="end"/>
            </w:r>
            <w:r>
              <w:rPr>
                <w:sz w:val="21"/>
              </w:rPr>
              <w:t>] [</w:t>
            </w:r>
            <w:r>
              <w:fldChar w:fldCharType="begin"/>
            </w:r>
            <w:r>
              <w:instrText xml:space="preserve"> HYPERLINK \l "_bookmark51" </w:instrText>
            </w:r>
            <w:r>
              <w:fldChar w:fldCharType="separate"/>
            </w:r>
            <w:r>
              <w:rPr>
                <w:sz w:val="21"/>
              </w:rPr>
              <w:t>49</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659" w:type="dxa"/>
          </w:tcPr>
          <w:p>
            <w:pPr>
              <w:pStyle w:val="10"/>
              <w:spacing w:before="64"/>
              <w:jc w:val="center"/>
              <w:rPr>
                <w:sz w:val="21"/>
              </w:rPr>
            </w:pPr>
            <w:r>
              <w:rPr>
                <w:sz w:val="21"/>
              </w:rPr>
              <w:t>2</w:t>
            </w:r>
          </w:p>
        </w:tc>
        <w:tc>
          <w:tcPr>
            <w:tcW w:w="3354" w:type="dxa"/>
          </w:tcPr>
          <w:p>
            <w:pPr>
              <w:pStyle w:val="10"/>
              <w:spacing w:before="50"/>
              <w:ind w:left="119"/>
              <w:rPr>
                <w:rFonts w:hint="eastAsia" w:ascii="宋体" w:eastAsia="宋体"/>
                <w:sz w:val="21"/>
              </w:rPr>
            </w:pPr>
            <w:r>
              <w:rPr>
                <w:rFonts w:hint="eastAsia" w:ascii="宋体" w:eastAsia="宋体"/>
                <w:sz w:val="21"/>
              </w:rPr>
              <w:t xml:space="preserve">基于 </w:t>
            </w:r>
            <w:r>
              <w:rPr>
                <w:sz w:val="21"/>
              </w:rPr>
              <w:t xml:space="preserve">RNN </w:t>
            </w:r>
            <w:r>
              <w:rPr>
                <w:rFonts w:hint="eastAsia" w:ascii="宋体" w:eastAsia="宋体"/>
                <w:sz w:val="21"/>
              </w:rPr>
              <w:t>的缺失值预测模型</w:t>
            </w:r>
          </w:p>
        </w:tc>
        <w:tc>
          <w:tcPr>
            <w:tcW w:w="2199" w:type="dxa"/>
          </w:tcPr>
          <w:p>
            <w:pPr>
              <w:pStyle w:val="10"/>
              <w:spacing w:before="64"/>
              <w:ind w:left="119"/>
              <w:rPr>
                <w:sz w:val="21"/>
              </w:rPr>
            </w:pPr>
            <w:r>
              <w:rPr>
                <w:sz w:val="21"/>
              </w:rPr>
              <w:t>[</w:t>
            </w:r>
            <w:r>
              <w:fldChar w:fldCharType="begin"/>
            </w:r>
            <w:r>
              <w:instrText xml:space="preserve"> HYPERLINK \l "_bookmark53" </w:instrText>
            </w:r>
            <w:r>
              <w:fldChar w:fldCharType="separate"/>
            </w:r>
            <w:r>
              <w:rPr>
                <w:sz w:val="21"/>
              </w:rPr>
              <w:t>51</w:t>
            </w:r>
            <w:r>
              <w:rPr>
                <w:sz w:val="21"/>
              </w:rPr>
              <w:fldChar w:fldCharType="end"/>
            </w:r>
            <w:r>
              <w:rPr>
                <w:sz w:val="21"/>
              </w:rPr>
              <w:t>] [</w:t>
            </w:r>
            <w:r>
              <w:fldChar w:fldCharType="begin"/>
            </w:r>
            <w:r>
              <w:instrText xml:space="preserve"> HYPERLINK \l "_bookmark55" </w:instrText>
            </w:r>
            <w:r>
              <w:fldChar w:fldCharType="separate"/>
            </w:r>
            <w:r>
              <w:rPr>
                <w:sz w:val="21"/>
              </w:rPr>
              <w:t>53</w:t>
            </w:r>
            <w:r>
              <w:rPr>
                <w:sz w:val="21"/>
              </w:rPr>
              <w:fldChar w:fldCharType="end"/>
            </w:r>
            <w:r>
              <w:rPr>
                <w:sz w:val="21"/>
              </w:rPr>
              <w:t>]</w:t>
            </w:r>
            <w:r>
              <w:rPr>
                <w:spacing w:val="52"/>
                <w:sz w:val="21"/>
              </w:rPr>
              <w:t xml:space="preserve"> </w:t>
            </w:r>
            <w:r>
              <w:rPr>
                <w:sz w:val="21"/>
              </w:rPr>
              <w:t>[</w:t>
            </w:r>
            <w:r>
              <w:fldChar w:fldCharType="begin"/>
            </w:r>
            <w:r>
              <w:instrText xml:space="preserve"> HYPERLINK \l "_bookmark54" </w:instrText>
            </w:r>
            <w:r>
              <w:fldChar w:fldCharType="separate"/>
            </w:r>
            <w:r>
              <w:rPr>
                <w:sz w:val="21"/>
              </w:rPr>
              <w:t>52</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659" w:type="dxa"/>
          </w:tcPr>
          <w:p>
            <w:pPr>
              <w:pStyle w:val="10"/>
              <w:spacing w:before="63"/>
              <w:jc w:val="center"/>
              <w:rPr>
                <w:sz w:val="21"/>
              </w:rPr>
            </w:pPr>
            <w:r>
              <w:rPr>
                <w:sz w:val="21"/>
              </w:rPr>
              <w:t>3</w:t>
            </w:r>
          </w:p>
        </w:tc>
        <w:tc>
          <w:tcPr>
            <w:tcW w:w="3354" w:type="dxa"/>
          </w:tcPr>
          <w:p>
            <w:pPr>
              <w:pStyle w:val="10"/>
              <w:spacing w:before="50"/>
              <w:ind w:left="119"/>
              <w:rPr>
                <w:rFonts w:hint="eastAsia" w:ascii="宋体" w:eastAsia="宋体"/>
                <w:sz w:val="21"/>
              </w:rPr>
            </w:pPr>
            <w:r>
              <w:rPr>
                <w:rFonts w:hint="eastAsia" w:ascii="宋体" w:eastAsia="宋体"/>
                <w:sz w:val="21"/>
              </w:rPr>
              <w:t xml:space="preserve">基于 </w:t>
            </w:r>
            <w:r>
              <w:rPr>
                <w:sz w:val="21"/>
              </w:rPr>
              <w:t xml:space="preserve">AutoEncoder </w:t>
            </w:r>
            <w:r>
              <w:rPr>
                <w:rFonts w:hint="eastAsia" w:ascii="宋体" w:eastAsia="宋体"/>
                <w:sz w:val="21"/>
              </w:rPr>
              <w:t>模型重构缺失值</w:t>
            </w:r>
          </w:p>
        </w:tc>
        <w:tc>
          <w:tcPr>
            <w:tcW w:w="2199" w:type="dxa"/>
          </w:tcPr>
          <w:p>
            <w:pPr>
              <w:pStyle w:val="10"/>
              <w:spacing w:before="63"/>
              <w:ind w:left="119"/>
              <w:rPr>
                <w:sz w:val="21"/>
              </w:rPr>
            </w:pPr>
            <w:r>
              <w:rPr>
                <w:sz w:val="21"/>
              </w:rPr>
              <w:t>[</w:t>
            </w:r>
            <w:r>
              <w:fldChar w:fldCharType="begin"/>
            </w:r>
            <w:r>
              <w:instrText xml:space="preserve"> HYPERLINK \l "_bookmark56" </w:instrText>
            </w:r>
            <w:r>
              <w:fldChar w:fldCharType="separate"/>
            </w:r>
            <w:r>
              <w:rPr>
                <w:sz w:val="21"/>
              </w:rPr>
              <w:t>54</w:t>
            </w:r>
            <w:r>
              <w:rPr>
                <w:sz w:val="21"/>
              </w:rPr>
              <w:fldChar w:fldCharType="end"/>
            </w:r>
            <w:r>
              <w:rPr>
                <w:sz w:val="21"/>
              </w:rPr>
              <w:t>] [</w:t>
            </w:r>
            <w:r>
              <w:fldChar w:fldCharType="begin"/>
            </w:r>
            <w:r>
              <w:instrText xml:space="preserve"> HYPERLINK \l "_bookmark57" </w:instrText>
            </w:r>
            <w:r>
              <w:fldChar w:fldCharType="separate"/>
            </w:r>
            <w:r>
              <w:rPr>
                <w:sz w:val="21"/>
              </w:rPr>
              <w:t>55</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59" w:type="dxa"/>
            <w:tcBorders>
              <w:bottom w:val="single" w:color="000000" w:sz="8" w:space="0"/>
            </w:tcBorders>
          </w:tcPr>
          <w:p>
            <w:pPr>
              <w:pStyle w:val="10"/>
              <w:spacing w:before="63"/>
              <w:jc w:val="center"/>
              <w:rPr>
                <w:sz w:val="21"/>
              </w:rPr>
            </w:pPr>
            <w:r>
              <w:rPr>
                <w:sz w:val="21"/>
              </w:rPr>
              <w:t>4</w:t>
            </w:r>
          </w:p>
        </w:tc>
        <w:tc>
          <w:tcPr>
            <w:tcW w:w="3354" w:type="dxa"/>
            <w:tcBorders>
              <w:bottom w:val="single" w:color="000000" w:sz="8" w:space="0"/>
            </w:tcBorders>
          </w:tcPr>
          <w:p>
            <w:pPr>
              <w:pStyle w:val="10"/>
              <w:spacing w:before="50"/>
              <w:ind w:left="119"/>
              <w:rPr>
                <w:rFonts w:hint="eastAsia" w:ascii="宋体" w:eastAsia="宋体"/>
                <w:sz w:val="21"/>
              </w:rPr>
            </w:pPr>
            <w:r>
              <w:rPr>
                <w:rFonts w:hint="eastAsia" w:ascii="宋体" w:eastAsia="宋体"/>
                <w:sz w:val="21"/>
              </w:rPr>
              <w:t>基于生成模型进行缺失值生成</w:t>
            </w:r>
          </w:p>
        </w:tc>
        <w:tc>
          <w:tcPr>
            <w:tcW w:w="2199" w:type="dxa"/>
            <w:tcBorders>
              <w:bottom w:val="single" w:color="000000" w:sz="8" w:space="0"/>
            </w:tcBorders>
          </w:tcPr>
          <w:p>
            <w:pPr>
              <w:pStyle w:val="10"/>
              <w:spacing w:before="63"/>
              <w:ind w:left="119"/>
              <w:rPr>
                <w:sz w:val="21"/>
              </w:rPr>
            </w:pPr>
            <w:r>
              <w:rPr>
                <w:sz w:val="21"/>
              </w:rPr>
              <w:t>[</w:t>
            </w:r>
            <w:r>
              <w:fldChar w:fldCharType="begin"/>
            </w:r>
            <w:r>
              <w:instrText xml:space="preserve"> HYPERLINK \l "_bookmark58" </w:instrText>
            </w:r>
            <w:r>
              <w:fldChar w:fldCharType="separate"/>
            </w:r>
            <w:r>
              <w:rPr>
                <w:sz w:val="21"/>
              </w:rPr>
              <w:t>56</w:t>
            </w:r>
            <w:r>
              <w:rPr>
                <w:sz w:val="21"/>
              </w:rPr>
              <w:fldChar w:fldCharType="end"/>
            </w:r>
            <w:r>
              <w:rPr>
                <w:sz w:val="21"/>
              </w:rPr>
              <w:t>] [</w:t>
            </w:r>
            <w:r>
              <w:fldChar w:fldCharType="begin"/>
            </w:r>
            <w:r>
              <w:instrText xml:space="preserve"> HYPERLINK \l "_bookmark59" </w:instrText>
            </w:r>
            <w:r>
              <w:fldChar w:fldCharType="separate"/>
            </w:r>
            <w:r>
              <w:rPr>
                <w:sz w:val="21"/>
              </w:rPr>
              <w:t>57</w:t>
            </w:r>
            <w:r>
              <w:rPr>
                <w:sz w:val="21"/>
              </w:rPr>
              <w:fldChar w:fldCharType="end"/>
            </w:r>
            <w:r>
              <w:rPr>
                <w:sz w:val="21"/>
              </w:rPr>
              <w:t>] [</w:t>
            </w:r>
            <w:r>
              <w:fldChar w:fldCharType="begin"/>
            </w:r>
            <w:r>
              <w:instrText xml:space="preserve"> HYPERLINK \l "_bookmark60" </w:instrText>
            </w:r>
            <w:r>
              <w:fldChar w:fldCharType="separate"/>
            </w:r>
            <w:r>
              <w:rPr>
                <w:sz w:val="21"/>
              </w:rPr>
              <w:t>58</w:t>
            </w:r>
            <w:r>
              <w:rPr>
                <w:sz w:val="21"/>
              </w:rPr>
              <w:fldChar w:fldCharType="end"/>
            </w:r>
            <w:r>
              <w:rPr>
                <w:sz w:val="21"/>
              </w:rPr>
              <w:t>] [</w:t>
            </w:r>
            <w:r>
              <w:fldChar w:fldCharType="begin"/>
            </w:r>
            <w:r>
              <w:instrText xml:space="preserve"> HYPERLINK \l "_bookmark61" </w:instrText>
            </w:r>
            <w:r>
              <w:fldChar w:fldCharType="separate"/>
            </w:r>
            <w:r>
              <w:rPr>
                <w:sz w:val="21"/>
              </w:rPr>
              <w:t>59</w:t>
            </w:r>
            <w:r>
              <w:rPr>
                <w:sz w:val="21"/>
              </w:rPr>
              <w:fldChar w:fldCharType="end"/>
            </w:r>
            <w:r>
              <w:rPr>
                <w:sz w:val="21"/>
              </w:rPr>
              <w:t>]</w:t>
            </w:r>
          </w:p>
        </w:tc>
      </w:tr>
    </w:tbl>
    <w:p>
      <w:pPr>
        <w:pStyle w:val="4"/>
        <w:rPr>
          <w:rFonts w:ascii="楷体"/>
          <w:sz w:val="20"/>
        </w:rPr>
      </w:pPr>
    </w:p>
    <w:p>
      <w:pPr>
        <w:pStyle w:val="4"/>
        <w:spacing w:before="9"/>
        <w:rPr>
          <w:rFonts w:ascii="楷体"/>
          <w:sz w:val="15"/>
        </w:rPr>
      </w:pPr>
    </w:p>
    <w:p>
      <w:pPr>
        <w:pStyle w:val="4"/>
        <w:spacing w:before="90" w:line="350" w:lineRule="auto"/>
        <w:ind w:left="254" w:right="332"/>
        <w:jc w:val="both"/>
      </w:pPr>
      <w:r>
        <w:t>结果。值得注意的是，</w:t>
      </w:r>
      <w:r>
        <w:rPr>
          <w:rFonts w:ascii="Times New Roman" w:eastAsia="Times New Roman"/>
        </w:rPr>
        <w:t xml:space="preserve">Zheng </w:t>
      </w:r>
      <w:r>
        <w:rPr>
          <w:spacing w:val="-21"/>
        </w:rPr>
        <w:t xml:space="preserve">等人 </w:t>
      </w:r>
      <w:r>
        <w:rPr>
          <w:rFonts w:ascii="Times New Roman" w:eastAsia="Times New Roman"/>
          <w:vertAlign w:val="superscript"/>
        </w:rPr>
        <w:t>[</w:t>
      </w:r>
      <w:r>
        <w:fldChar w:fldCharType="begin"/>
      </w:r>
      <w:r>
        <w:instrText xml:space="preserve"> HYPERLINK \l "_bookmark52" </w:instrText>
      </w:r>
      <w:r>
        <w:fldChar w:fldCharType="separate"/>
      </w:r>
      <w:r>
        <w:rPr>
          <w:rFonts w:ascii="Times New Roman" w:eastAsia="Times New Roman"/>
          <w:vertAlign w:val="superscript"/>
        </w:rPr>
        <w:t>50</w:t>
      </w:r>
      <w:r>
        <w:rPr>
          <w:rFonts w:ascii="Times New Roman" w:eastAsia="Times New Roman"/>
          <w:vertAlign w:val="superscript"/>
        </w:rPr>
        <w:fldChar w:fldCharType="end"/>
      </w:r>
      <w:r>
        <w:rPr>
          <w:rFonts w:ascii="Times New Roman" w:eastAsia="Times New Roman"/>
          <w:spacing w:val="4"/>
          <w:vertAlign w:val="superscript"/>
        </w:rPr>
        <w:t xml:space="preserve">] </w:t>
      </w:r>
      <w:r>
        <w:rPr>
          <w:vertAlign w:val="superscript"/>
        </w:rPr>
        <w:t>较早的提出了要考虑电子医疗记录中的医学偏差，并利用隐马尔可夫模型加入对偏差的考虑，但该工作只推断患者的状</w:t>
      </w:r>
      <w:r>
        <w:rPr>
          <w:spacing w:val="-13"/>
          <w:vertAlign w:val="superscript"/>
        </w:rPr>
        <w:t>态，不能得到缺失值的插补。随着深度学习的发展，越来越多的研究工作开始利</w:t>
      </w:r>
      <w:r>
        <w:rPr>
          <w:spacing w:val="2"/>
          <w:vertAlign w:val="baseline"/>
        </w:rPr>
        <w:t>用深度学习模型处理电子医疗记录中的缺失值，</w:t>
      </w:r>
      <w:r>
        <w:rPr>
          <w:rFonts w:ascii="Times New Roman" w:eastAsia="Times New Roman"/>
          <w:vertAlign w:val="baseline"/>
        </w:rPr>
        <w:t xml:space="preserve">Che </w:t>
      </w:r>
      <w:r>
        <w:rPr>
          <w:spacing w:val="-16"/>
          <w:vertAlign w:val="baseline"/>
        </w:rPr>
        <w:t xml:space="preserve">等人 </w:t>
      </w:r>
      <w:r>
        <w:rPr>
          <w:rFonts w:ascii="Times New Roman" w:eastAsia="Times New Roman"/>
          <w:vertAlign w:val="superscript"/>
        </w:rPr>
        <w:t>[</w:t>
      </w:r>
      <w:r>
        <w:fldChar w:fldCharType="begin"/>
      </w:r>
      <w:r>
        <w:instrText xml:space="preserve"> HYPERLINK \l "_bookmark53" </w:instrText>
      </w:r>
      <w:r>
        <w:fldChar w:fldCharType="separate"/>
      </w:r>
      <w:r>
        <w:rPr>
          <w:rFonts w:ascii="Times New Roman" w:eastAsia="Times New Roman"/>
          <w:vertAlign w:val="superscript"/>
        </w:rPr>
        <w:t>51</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6"/>
          <w:vertAlign w:val="superscript"/>
        </w:rPr>
        <w:t xml:space="preserve">较早地利用 </w:t>
      </w:r>
      <w:r>
        <w:rPr>
          <w:rFonts w:ascii="Times New Roman" w:eastAsia="Times New Roman"/>
          <w:vertAlign w:val="superscript"/>
        </w:rPr>
        <w:t xml:space="preserve">RNN </w:t>
      </w:r>
      <w:r>
        <w:rPr>
          <w:vertAlign w:val="superscript"/>
        </w:rPr>
        <w:t>模型进行电子医疗记录插补，为考虑时间不规则性的影响，他们设计了时间衰减因子</w:t>
      </w:r>
      <w:r>
        <w:rPr>
          <w:rFonts w:ascii="Times New Roman" w:eastAsia="Times New Roman"/>
          <w:vertAlign w:val="superscript"/>
        </w:rPr>
        <w:t xml:space="preserve">,Cao </w:t>
      </w:r>
      <w:r>
        <w:rPr>
          <w:spacing w:val="-18"/>
          <w:vertAlign w:val="superscript"/>
        </w:rPr>
        <w:t xml:space="preserve">等人 </w:t>
      </w:r>
      <w:r>
        <w:rPr>
          <w:rFonts w:ascii="Times New Roman" w:eastAsia="Times New Roman"/>
          <w:vertAlign w:val="superscript"/>
        </w:rPr>
        <w:t>[</w:t>
      </w:r>
      <w:r>
        <w:fldChar w:fldCharType="begin"/>
      </w:r>
      <w:r>
        <w:instrText xml:space="preserve"> HYPERLINK \l "_bookmark54" </w:instrText>
      </w:r>
      <w:r>
        <w:fldChar w:fldCharType="separate"/>
      </w:r>
      <w:r>
        <w:rPr>
          <w:rFonts w:ascii="Times New Roman" w:eastAsia="Times New Roman"/>
          <w:vertAlign w:val="superscript"/>
        </w:rPr>
        <w:t>52</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26"/>
          <w:vertAlign w:val="superscript"/>
        </w:rPr>
        <w:t xml:space="preserve">和 </w:t>
      </w:r>
      <w:r>
        <w:rPr>
          <w:rFonts w:ascii="Times New Roman" w:eastAsia="Times New Roman"/>
          <w:vertAlign w:val="superscript"/>
        </w:rPr>
        <w:t xml:space="preserve">Suo </w:t>
      </w:r>
      <w:r>
        <w:rPr>
          <w:spacing w:val="-17"/>
          <w:vertAlign w:val="superscript"/>
        </w:rPr>
        <w:t xml:space="preserve">等人 </w:t>
      </w:r>
      <w:r>
        <w:rPr>
          <w:rFonts w:ascii="Times New Roman" w:eastAsia="Times New Roman"/>
          <w:vertAlign w:val="superscript"/>
        </w:rPr>
        <w:t>[</w:t>
      </w:r>
      <w:r>
        <w:fldChar w:fldCharType="begin"/>
      </w:r>
      <w:r>
        <w:instrText xml:space="preserve"> HYPERLINK \l "_bookmark55" </w:instrText>
      </w:r>
      <w:r>
        <w:fldChar w:fldCharType="separate"/>
      </w:r>
      <w:r>
        <w:rPr>
          <w:rFonts w:ascii="Times New Roman" w:eastAsia="Times New Roman"/>
          <w:vertAlign w:val="superscript"/>
        </w:rPr>
        <w:t>53</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8"/>
          <w:vertAlign w:val="superscript"/>
        </w:rPr>
        <w:t xml:space="preserve">构建更复杂的 </w:t>
      </w:r>
      <w:r>
        <w:rPr>
          <w:rFonts w:ascii="Times New Roman" w:eastAsia="Times New Roman"/>
          <w:vertAlign w:val="superscript"/>
        </w:rPr>
        <w:t xml:space="preserve">RNN </w:t>
      </w:r>
      <w:r>
        <w:rPr>
          <w:spacing w:val="-6"/>
          <w:vertAlign w:val="superscript"/>
        </w:rPr>
        <w:t xml:space="preserve">模型，进一步提升 </w:t>
      </w:r>
      <w:r>
        <w:rPr>
          <w:rFonts w:ascii="Times New Roman" w:eastAsia="Times New Roman"/>
          <w:vertAlign w:val="superscript"/>
        </w:rPr>
        <w:t>[</w:t>
      </w:r>
      <w:r>
        <w:fldChar w:fldCharType="begin"/>
      </w:r>
      <w:r>
        <w:instrText xml:space="preserve"> HYPERLINK \l "_bookmark53" </w:instrText>
      </w:r>
      <w:r>
        <w:fldChar w:fldCharType="separate"/>
      </w:r>
      <w:r>
        <w:rPr>
          <w:rFonts w:ascii="Times New Roman" w:eastAsia="Times New Roman"/>
          <w:vertAlign w:val="superscript"/>
        </w:rPr>
        <w:t>51</w:t>
      </w:r>
      <w:r>
        <w:rPr>
          <w:rFonts w:ascii="Times New Roman" w:eastAsia="Times New Roman"/>
          <w:vertAlign w:val="superscript"/>
        </w:rPr>
        <w:fldChar w:fldCharType="end"/>
      </w:r>
      <w:r>
        <w:rPr>
          <w:rFonts w:ascii="Times New Roman" w:eastAsia="Times New Roman"/>
          <w:vertAlign w:val="superscript"/>
        </w:rPr>
        <w:t xml:space="preserve">] </w:t>
      </w:r>
      <w:r>
        <w:rPr>
          <w:spacing w:val="-9"/>
          <w:vertAlign w:val="superscript"/>
        </w:rPr>
        <w:t xml:space="preserve">的效果。除了 </w:t>
      </w:r>
      <w:r>
        <w:rPr>
          <w:rFonts w:ascii="Times New Roman" w:eastAsia="Times New Roman"/>
          <w:vertAlign w:val="superscript"/>
        </w:rPr>
        <w:t xml:space="preserve">RNN </w:t>
      </w:r>
      <w:r>
        <w:rPr>
          <w:spacing w:val="-6"/>
          <w:vertAlign w:val="superscript"/>
        </w:rPr>
        <w:t xml:space="preserve">模型，少量研究工作也以 </w:t>
      </w:r>
      <w:r>
        <w:rPr>
          <w:rFonts w:ascii="Times New Roman" w:eastAsia="Times New Roman"/>
          <w:vertAlign w:val="superscript"/>
        </w:rPr>
        <w:t xml:space="preserve">AutoEncoder </w:t>
      </w:r>
      <w:r>
        <w:rPr>
          <w:vertAlign w:val="superscript"/>
        </w:rPr>
        <w:t>为主干模型，实现电</w:t>
      </w:r>
      <w:r>
        <w:rPr>
          <w:spacing w:val="-8"/>
          <w:vertAlign w:val="superscript"/>
        </w:rPr>
        <w:t xml:space="preserve">子医疗记录插补 </w:t>
      </w:r>
      <w:r>
        <w:rPr>
          <w:rFonts w:ascii="Times New Roman" w:eastAsia="Times New Roman"/>
          <w:vertAlign w:val="superscript"/>
        </w:rPr>
        <w:t>[</w:t>
      </w:r>
      <w:r>
        <w:fldChar w:fldCharType="begin"/>
      </w:r>
      <w:r>
        <w:instrText xml:space="preserve"> HYPERLINK \l "_bookmark56" </w:instrText>
      </w:r>
      <w:r>
        <w:fldChar w:fldCharType="separate"/>
      </w:r>
      <w:r>
        <w:rPr>
          <w:rFonts w:ascii="Times New Roman" w:eastAsia="Times New Roman"/>
          <w:vertAlign w:val="superscript"/>
        </w:rPr>
        <w:t>54</w:t>
      </w:r>
      <w:r>
        <w:rPr>
          <w:rFonts w:ascii="Times New Roman" w:eastAsia="Times New Roman"/>
          <w:vertAlign w:val="superscript"/>
        </w:rPr>
        <w:fldChar w:fldCharType="end"/>
      </w:r>
      <w:r>
        <w:rPr>
          <w:rFonts w:ascii="Times New Roman" w:eastAsia="Times New Roman"/>
          <w:spacing w:val="-12"/>
          <w:vertAlign w:val="superscript"/>
        </w:rPr>
        <w:t xml:space="preserve">, </w:t>
      </w:r>
      <w:r>
        <w:fldChar w:fldCharType="begin"/>
      </w:r>
      <w:r>
        <w:instrText xml:space="preserve"> HYPERLINK \l "_bookmark57" </w:instrText>
      </w:r>
      <w:r>
        <w:fldChar w:fldCharType="separate"/>
      </w:r>
      <w:r>
        <w:rPr>
          <w:rFonts w:ascii="Times New Roman" w:eastAsia="Times New Roman"/>
          <w:spacing w:val="3"/>
          <w:vertAlign w:val="superscript"/>
        </w:rPr>
        <w:t>55</w:t>
      </w:r>
      <w:r>
        <w:rPr>
          <w:rFonts w:ascii="Times New Roman" w:eastAsia="Times New Roman"/>
          <w:spacing w:val="3"/>
          <w:vertAlign w:val="superscript"/>
        </w:rPr>
        <w:fldChar w:fldCharType="end"/>
      </w:r>
      <w:r>
        <w:rPr>
          <w:rFonts w:ascii="Times New Roman" w:eastAsia="Times New Roman"/>
          <w:spacing w:val="3"/>
          <w:vertAlign w:val="superscript"/>
        </w:rPr>
        <w:t>]</w:t>
      </w:r>
      <w:r>
        <w:rPr>
          <w:vertAlign w:val="baseline"/>
        </w:rPr>
        <w:t>。</w:t>
      </w:r>
      <w:r>
        <w:rPr>
          <w:rFonts w:hint="eastAsia" w:ascii="黑体" w:eastAsia="黑体"/>
          <w:vertAlign w:val="baseline"/>
        </w:rPr>
        <w:t>最近，本项目申请人首先提出将插补问题看成数据生成</w:t>
      </w:r>
      <w:r>
        <w:rPr>
          <w:rFonts w:hint="eastAsia" w:ascii="黑体" w:eastAsia="黑体"/>
          <w:spacing w:val="1"/>
          <w:vertAlign w:val="baseline"/>
        </w:rPr>
        <w:t>问题，并构建基于生成对抗网络</w:t>
      </w:r>
      <w:r>
        <w:rPr>
          <w:rFonts w:hint="eastAsia" w:ascii="黑体" w:eastAsia="黑体"/>
          <w:vertAlign w:val="baseline"/>
        </w:rPr>
        <w:t>（</w:t>
      </w:r>
      <w:r>
        <w:rPr>
          <w:rFonts w:ascii="Times New Roman" w:eastAsia="Times New Roman"/>
          <w:b/>
          <w:vertAlign w:val="baseline"/>
        </w:rPr>
        <w:t>Generative Adversarial</w:t>
      </w:r>
      <w:r>
        <w:rPr>
          <w:rFonts w:ascii="Times New Roman" w:eastAsia="Times New Roman"/>
          <w:b/>
          <w:spacing w:val="2"/>
          <w:vertAlign w:val="baseline"/>
        </w:rPr>
        <w:t xml:space="preserve"> </w:t>
      </w:r>
      <w:r>
        <w:rPr>
          <w:rFonts w:ascii="Times New Roman" w:eastAsia="Times New Roman"/>
          <w:b/>
          <w:vertAlign w:val="baseline"/>
        </w:rPr>
        <w:t>Network</w:t>
      </w:r>
      <w:r>
        <w:rPr>
          <w:rFonts w:hint="eastAsia" w:ascii="黑体" w:eastAsia="黑体"/>
          <w:vertAlign w:val="baseline"/>
        </w:rPr>
        <w:t>，</w:t>
      </w:r>
      <w:r>
        <w:rPr>
          <w:rFonts w:ascii="Times New Roman" w:eastAsia="Times New Roman"/>
          <w:b/>
          <w:vertAlign w:val="baseline"/>
        </w:rPr>
        <w:t>GAN</w:t>
      </w:r>
      <w:r>
        <w:rPr>
          <w:rFonts w:hint="eastAsia" w:ascii="黑体" w:eastAsia="黑体"/>
          <w:vertAlign w:val="baseline"/>
        </w:rPr>
        <w:t>）的</w:t>
      </w:r>
      <w:r>
        <w:rPr>
          <w:rFonts w:hint="eastAsia" w:ascii="黑体" w:eastAsia="黑体"/>
          <w:spacing w:val="-9"/>
          <w:vertAlign w:val="baseline"/>
        </w:rPr>
        <w:t xml:space="preserve">数据插补模型 </w:t>
      </w:r>
      <w:r>
        <w:rPr>
          <w:rFonts w:ascii="Times New Roman" w:eastAsia="Times New Roman"/>
          <w:b/>
          <w:vertAlign w:val="superscript"/>
        </w:rPr>
        <w:t>[</w:t>
      </w:r>
      <w:r>
        <w:fldChar w:fldCharType="begin"/>
      </w:r>
      <w:r>
        <w:instrText xml:space="preserve"> HYPERLINK \l "_bookmark58" </w:instrText>
      </w:r>
      <w:r>
        <w:fldChar w:fldCharType="separate"/>
      </w:r>
      <w:r>
        <w:rPr>
          <w:rFonts w:ascii="Times New Roman" w:eastAsia="Times New Roman"/>
          <w:b/>
          <w:vertAlign w:val="superscript"/>
        </w:rPr>
        <w:t>56</w:t>
      </w:r>
      <w:r>
        <w:rPr>
          <w:rFonts w:ascii="Times New Roman" w:eastAsia="Times New Roman"/>
          <w:b/>
          <w:vertAlign w:val="superscript"/>
        </w:rPr>
        <w:fldChar w:fldCharType="end"/>
      </w:r>
      <w:r>
        <w:rPr>
          <w:rFonts w:ascii="Times New Roman" w:eastAsia="Times New Roman"/>
          <w:b/>
          <w:spacing w:val="-12"/>
          <w:vertAlign w:val="superscript"/>
        </w:rPr>
        <w:t xml:space="preserve">, </w:t>
      </w:r>
      <w:r>
        <w:fldChar w:fldCharType="begin"/>
      </w:r>
      <w:r>
        <w:instrText xml:space="preserve"> HYPERLINK \l "_bookmark59" </w:instrText>
      </w:r>
      <w:r>
        <w:fldChar w:fldCharType="separate"/>
      </w:r>
      <w:r>
        <w:rPr>
          <w:rFonts w:ascii="Times New Roman" w:eastAsia="Times New Roman"/>
          <w:b/>
          <w:spacing w:val="2"/>
          <w:vertAlign w:val="superscript"/>
        </w:rPr>
        <w:t>57</w:t>
      </w:r>
      <w:r>
        <w:rPr>
          <w:rFonts w:ascii="Times New Roman" w:eastAsia="Times New Roman"/>
          <w:b/>
          <w:spacing w:val="2"/>
          <w:vertAlign w:val="superscript"/>
        </w:rPr>
        <w:fldChar w:fldCharType="end"/>
      </w:r>
      <w:r>
        <w:rPr>
          <w:rFonts w:ascii="Times New Roman" w:eastAsia="Times New Roman"/>
          <w:b/>
          <w:spacing w:val="2"/>
          <w:vertAlign w:val="superscript"/>
        </w:rPr>
        <w:t>]</w:t>
      </w:r>
      <w:r>
        <w:rPr>
          <w:rFonts w:hint="eastAsia" w:ascii="黑体" w:eastAsia="黑体"/>
          <w:vertAlign w:val="baseline"/>
        </w:rPr>
        <w:t>，在该领域取得了国际领先结果</w:t>
      </w:r>
      <w:r>
        <w:rPr>
          <w:spacing w:val="-2"/>
          <w:vertAlign w:val="baseline"/>
        </w:rPr>
        <w:t>。此外，</w:t>
      </w:r>
      <w:r>
        <w:rPr>
          <w:rFonts w:ascii="Times New Roman" w:eastAsia="Times New Roman"/>
          <w:spacing w:val="-5"/>
          <w:vertAlign w:val="baseline"/>
        </w:rPr>
        <w:t xml:space="preserve">Yoon </w:t>
      </w:r>
      <w:r>
        <w:rPr>
          <w:spacing w:val="-21"/>
          <w:vertAlign w:val="baseline"/>
        </w:rPr>
        <w:t xml:space="preserve">等人 </w:t>
      </w:r>
      <w:r>
        <w:rPr>
          <w:rFonts w:ascii="Times New Roman" w:eastAsia="Times New Roman"/>
          <w:vertAlign w:val="superscript"/>
        </w:rPr>
        <w:t>[</w:t>
      </w:r>
      <w:r>
        <w:fldChar w:fldCharType="begin"/>
      </w:r>
      <w:r>
        <w:instrText xml:space="preserve"> HYPERLINK \l "_bookmark60" </w:instrText>
      </w:r>
      <w:r>
        <w:fldChar w:fldCharType="separate"/>
      </w:r>
      <w:r>
        <w:rPr>
          <w:rFonts w:ascii="Times New Roman" w:eastAsia="Times New Roman"/>
          <w:vertAlign w:val="superscript"/>
        </w:rPr>
        <w:t>58</w:t>
      </w:r>
      <w:r>
        <w:rPr>
          <w:rFonts w:ascii="Times New Roman" w:eastAsia="Times New Roman"/>
          <w:vertAlign w:val="superscript"/>
        </w:rPr>
        <w:fldChar w:fldCharType="end"/>
      </w:r>
      <w:r>
        <w:rPr>
          <w:rFonts w:ascii="Times New Roman" w:eastAsia="Times New Roman"/>
          <w:spacing w:val="3"/>
          <w:vertAlign w:val="superscript"/>
        </w:rPr>
        <w:t xml:space="preserve">] </w:t>
      </w:r>
      <w:r>
        <w:rPr>
          <w:vertAlign w:val="superscript"/>
        </w:rPr>
        <w:t>同样</w:t>
      </w:r>
      <w:r>
        <w:rPr>
          <w:spacing w:val="-17"/>
          <w:vertAlign w:val="superscript"/>
        </w:rPr>
        <w:t xml:space="preserve">利用 </w:t>
      </w:r>
      <w:r>
        <w:rPr>
          <w:rFonts w:ascii="Times New Roman" w:eastAsia="Times New Roman"/>
          <w:vertAlign w:val="superscript"/>
        </w:rPr>
        <w:t xml:space="preserve">GAN </w:t>
      </w:r>
      <w:r>
        <w:rPr>
          <w:vertAlign w:val="superscript"/>
        </w:rPr>
        <w:t>进行数据插补，</w:t>
      </w:r>
      <w:r>
        <w:rPr>
          <w:rFonts w:ascii="Times New Roman" w:eastAsia="Times New Roman"/>
          <w:vertAlign w:val="superscript"/>
        </w:rPr>
        <w:t xml:space="preserve">Mattei </w:t>
      </w:r>
      <w:r>
        <w:rPr>
          <w:spacing w:val="-17"/>
          <w:vertAlign w:val="superscript"/>
        </w:rPr>
        <w:t xml:space="preserve">等人 </w:t>
      </w:r>
      <w:r>
        <w:rPr>
          <w:rFonts w:ascii="Times New Roman" w:eastAsia="Times New Roman"/>
          <w:vertAlign w:val="superscript"/>
        </w:rPr>
        <w:t>[</w:t>
      </w:r>
      <w:r>
        <w:fldChar w:fldCharType="begin"/>
      </w:r>
      <w:r>
        <w:instrText xml:space="preserve"> HYPERLINK \l "_bookmark61" </w:instrText>
      </w:r>
      <w:r>
        <w:fldChar w:fldCharType="separate"/>
      </w:r>
      <w:r>
        <w:rPr>
          <w:rFonts w:ascii="Times New Roman" w:eastAsia="Times New Roman"/>
          <w:vertAlign w:val="superscript"/>
        </w:rPr>
        <w:t>59</w:t>
      </w:r>
      <w:r>
        <w:rPr>
          <w:rFonts w:ascii="Times New Roman" w:eastAsia="Times New Roman"/>
          <w:vertAlign w:val="superscript"/>
        </w:rPr>
        <w:fldChar w:fldCharType="end"/>
      </w:r>
      <w:r>
        <w:rPr>
          <w:rFonts w:ascii="Times New Roman" w:eastAsia="Times New Roman"/>
          <w:spacing w:val="9"/>
          <w:vertAlign w:val="superscript"/>
        </w:rPr>
        <w:t xml:space="preserve">] </w:t>
      </w:r>
      <w:r>
        <w:rPr>
          <w:vertAlign w:val="superscript"/>
        </w:rPr>
        <w:t>首次在本问题上采用深度隐变量模型</w:t>
      </w:r>
    </w:p>
    <w:p>
      <w:pPr>
        <w:pStyle w:val="4"/>
        <w:spacing w:before="3" w:line="350" w:lineRule="auto"/>
        <w:ind w:left="254" w:right="332" w:hanging="136"/>
      </w:pPr>
      <w:r>
        <w:t>（</w:t>
      </w:r>
      <w:r>
        <w:rPr>
          <w:rFonts w:ascii="Times New Roman" w:eastAsia="Times New Roman"/>
          <w:spacing w:val="-1"/>
        </w:rPr>
        <w:t>Dee</w:t>
      </w:r>
      <w:r>
        <w:rPr>
          <w:rFonts w:ascii="Times New Roman" w:eastAsia="Times New Roman"/>
        </w:rPr>
        <w:t xml:space="preserve">p Latent </w:t>
      </w:r>
      <w:r>
        <w:rPr>
          <w:rFonts w:ascii="Times New Roman" w:eastAsia="Times New Roman"/>
          <w:spacing w:val="-27"/>
        </w:rPr>
        <w:t>V</w:t>
      </w:r>
      <w:r>
        <w:rPr>
          <w:rFonts w:ascii="Times New Roman" w:eastAsia="Times New Roman"/>
        </w:rPr>
        <w:t>ariable</w:t>
      </w:r>
      <w:r>
        <w:rPr>
          <w:rFonts w:ascii="Times New Roman" w:eastAsia="Times New Roman"/>
          <w:spacing w:val="-1"/>
        </w:rPr>
        <w:t xml:space="preserve"> Model</w:t>
      </w:r>
      <w:r>
        <w:rPr>
          <w:spacing w:val="-120"/>
        </w:rPr>
        <w:t>）</w:t>
      </w:r>
      <w:r>
        <w:rPr>
          <w:spacing w:val="-2"/>
        </w:rPr>
        <w:t>，但它们的数据假设局限于完全随机缺失</w:t>
      </w:r>
      <w:r>
        <w:rPr>
          <w:spacing w:val="-1"/>
        </w:rPr>
        <w:t>（</w:t>
      </w:r>
      <w:r>
        <w:rPr>
          <w:rFonts w:ascii="Times New Roman" w:eastAsia="Times New Roman"/>
          <w:spacing w:val="-1"/>
        </w:rPr>
        <w:t xml:space="preserve">Missing </w:t>
      </w:r>
      <w:r>
        <w:rPr>
          <w:rFonts w:ascii="Times New Roman" w:eastAsia="Times New Roman"/>
        </w:rPr>
        <w:t>Completely At Random</w:t>
      </w:r>
      <w:r>
        <w:t>）和非时序数据，无法应用于电子医疗记录。</w:t>
      </w:r>
    </w:p>
    <w:p>
      <w:pPr>
        <w:pStyle w:val="4"/>
        <w:spacing w:before="1" w:line="350" w:lineRule="auto"/>
        <w:ind w:left="254" w:right="332" w:firstLine="480"/>
        <w:jc w:val="both"/>
      </w:pPr>
      <w:r>
        <w:rPr>
          <w:spacing w:val="1"/>
        </w:rPr>
        <w:t>电子医疗记录中的偏差是医学领域中的常见问题，已经被许多医学研究证</w:t>
      </w:r>
      <w:r>
        <w:rPr>
          <w:spacing w:val="-4"/>
        </w:rPr>
        <w:t>实：</w:t>
      </w:r>
      <w:r>
        <w:rPr>
          <w:rFonts w:ascii="Times New Roman" w:eastAsia="Times New Roman"/>
          <w:spacing w:val="-8"/>
        </w:rPr>
        <w:t xml:space="preserve">Pivovarovd </w:t>
      </w:r>
      <w:r>
        <w:rPr>
          <w:spacing w:val="24"/>
        </w:rPr>
        <w:t>等人</w:t>
      </w:r>
      <w:r>
        <w:rPr>
          <w:rFonts w:ascii="Times New Roman" w:eastAsia="Times New Roman"/>
          <w:vertAlign w:val="superscript"/>
        </w:rPr>
        <w:t>[</w:t>
      </w:r>
      <w:r>
        <w:fldChar w:fldCharType="begin"/>
      </w:r>
      <w:r>
        <w:instrText xml:space="preserve"> HYPERLINK \l "_bookmark64" </w:instrText>
      </w:r>
      <w:r>
        <w:fldChar w:fldCharType="separate"/>
      </w:r>
      <w:r>
        <w:rPr>
          <w:rFonts w:ascii="Times New Roman" w:eastAsia="Times New Roman"/>
          <w:vertAlign w:val="superscript"/>
        </w:rPr>
        <w:t>62</w:t>
      </w:r>
      <w:r>
        <w:rPr>
          <w:rFonts w:ascii="Times New Roman" w:eastAsia="Times New Roman"/>
          <w:vertAlign w:val="superscript"/>
        </w:rPr>
        <w:fldChar w:fldCharType="end"/>
      </w:r>
      <w:r>
        <w:rPr>
          <w:rFonts w:ascii="Times New Roman" w:eastAsia="Times New Roman"/>
          <w:vertAlign w:val="superscript"/>
        </w:rPr>
        <w:t xml:space="preserve">] </w:t>
      </w:r>
      <w:r>
        <w:rPr>
          <w:spacing w:val="-1"/>
          <w:vertAlign w:val="superscript"/>
        </w:rPr>
        <w:t>利用特征出现的频率识别临床检测数据中的偏差，</w:t>
      </w:r>
      <w:r>
        <w:rPr>
          <w:rFonts w:ascii="Times New Roman" w:eastAsia="Times New Roman"/>
          <w:spacing w:val="-12"/>
          <w:vertAlign w:val="superscript"/>
        </w:rPr>
        <w:t xml:space="preserve">Phelen </w:t>
      </w:r>
      <w:r>
        <w:rPr>
          <w:spacing w:val="-20"/>
          <w:vertAlign w:val="superscript"/>
        </w:rPr>
        <w:t xml:space="preserve">等人 </w:t>
      </w:r>
      <w:r>
        <w:rPr>
          <w:rFonts w:ascii="Times New Roman" w:eastAsia="Times New Roman"/>
          <w:vertAlign w:val="superscript"/>
        </w:rPr>
        <w:t>[</w:t>
      </w:r>
      <w:r>
        <w:fldChar w:fldCharType="begin"/>
      </w:r>
      <w:r>
        <w:instrText xml:space="preserve"> HYPERLINK \l "_bookmark65" </w:instrText>
      </w:r>
      <w:r>
        <w:fldChar w:fldCharType="separate"/>
      </w:r>
      <w:r>
        <w:rPr>
          <w:rFonts w:ascii="Times New Roman" w:eastAsia="Times New Roman"/>
          <w:vertAlign w:val="superscript"/>
        </w:rPr>
        <w:t>63</w:t>
      </w:r>
      <w:r>
        <w:rPr>
          <w:rFonts w:ascii="Times New Roman" w:eastAsia="Times New Roman"/>
          <w:vertAlign w:val="superscript"/>
        </w:rPr>
        <w:fldChar w:fldCharType="end"/>
      </w:r>
      <w:r>
        <w:rPr>
          <w:rFonts w:ascii="Times New Roman" w:eastAsia="Times New Roman"/>
          <w:spacing w:val="7"/>
          <w:vertAlign w:val="superscript"/>
        </w:rPr>
        <w:t xml:space="preserve">] </w:t>
      </w:r>
      <w:r>
        <w:rPr>
          <w:vertAlign w:val="superscript"/>
        </w:rPr>
        <w:t>举例说明了电子医疗记录中医学偏差产生的原因，</w:t>
      </w:r>
      <w:r>
        <w:rPr>
          <w:rFonts w:ascii="Times New Roman" w:eastAsia="Times New Roman"/>
          <w:vertAlign w:val="superscript"/>
        </w:rPr>
        <w:t xml:space="preserve">Agniel </w:t>
      </w:r>
      <w:r>
        <w:rPr>
          <w:spacing w:val="-19"/>
          <w:vertAlign w:val="superscript"/>
        </w:rPr>
        <w:t xml:space="preserve">等人 </w:t>
      </w:r>
      <w:r>
        <w:rPr>
          <w:rFonts w:ascii="Times New Roman" w:eastAsia="Times New Roman"/>
          <w:vertAlign w:val="superscript"/>
        </w:rPr>
        <w:t>[</w:t>
      </w:r>
      <w:r>
        <w:fldChar w:fldCharType="begin"/>
      </w:r>
      <w:r>
        <w:instrText xml:space="preserve"> HYPERLINK \l "_bookmark66" </w:instrText>
      </w:r>
      <w:r>
        <w:fldChar w:fldCharType="separate"/>
      </w:r>
      <w:r>
        <w:rPr>
          <w:rFonts w:ascii="Times New Roman" w:eastAsia="Times New Roman"/>
          <w:vertAlign w:val="superscript"/>
        </w:rPr>
        <w:t>64</w:t>
      </w:r>
      <w:r>
        <w:rPr>
          <w:rFonts w:ascii="Times New Roman" w:eastAsia="Times New Roman"/>
          <w:vertAlign w:val="superscript"/>
        </w:rPr>
        <w:fldChar w:fldCharType="end"/>
      </w:r>
      <w:r>
        <w:rPr>
          <w:rFonts w:ascii="Times New Roman" w:eastAsia="Times New Roman"/>
          <w:spacing w:val="7"/>
          <w:vertAlign w:val="superscript"/>
        </w:rPr>
        <w:t xml:space="preserve">] </w:t>
      </w:r>
      <w:r>
        <w:rPr>
          <w:vertAlign w:val="superscript"/>
        </w:rPr>
        <w:t>设计</w:t>
      </w:r>
    </w:p>
    <w:p>
      <w:pPr>
        <w:pStyle w:val="4"/>
        <w:spacing w:before="1" w:line="350" w:lineRule="auto"/>
        <w:ind w:left="254" w:right="332"/>
        <w:jc w:val="both"/>
      </w:pPr>
      <w:r>
        <w:t>回顾性分析实验，证明了医学偏差在电子医疗记录中普遍存在，</w:t>
      </w:r>
      <w:r>
        <w:rPr>
          <w:rFonts w:ascii="Times New Roman" w:eastAsia="Times New Roman"/>
          <w:spacing w:val="-5"/>
        </w:rPr>
        <w:t xml:space="preserve">Vassy </w:t>
      </w:r>
      <w:r>
        <w:rPr>
          <w:spacing w:val="-17"/>
        </w:rPr>
        <w:t xml:space="preserve">等人 </w:t>
      </w:r>
      <w:r>
        <w:rPr>
          <w:rFonts w:ascii="Times New Roman" w:eastAsia="Times New Roman"/>
          <w:vertAlign w:val="superscript"/>
        </w:rPr>
        <w:t>[</w:t>
      </w:r>
      <w:r>
        <w:fldChar w:fldCharType="begin"/>
      </w:r>
      <w:r>
        <w:instrText xml:space="preserve"> HYPERLINK \l "_bookmark67" </w:instrText>
      </w:r>
      <w:r>
        <w:fldChar w:fldCharType="separate"/>
      </w:r>
      <w:r>
        <w:rPr>
          <w:rFonts w:ascii="Times New Roman" w:eastAsia="Times New Roman"/>
          <w:vertAlign w:val="superscript"/>
        </w:rPr>
        <w:t>65</w:t>
      </w:r>
      <w:r>
        <w:rPr>
          <w:rFonts w:ascii="Times New Roman" w:eastAsia="Times New Roman"/>
          <w:vertAlign w:val="superscript"/>
        </w:rPr>
        <w:fldChar w:fldCharType="end"/>
      </w:r>
      <w:r>
        <w:rPr>
          <w:rFonts w:ascii="Times New Roman" w:eastAsia="Times New Roman"/>
          <w:vertAlign w:val="superscript"/>
        </w:rPr>
        <w:t xml:space="preserve">] </w:t>
      </w:r>
      <w:r>
        <w:rPr>
          <w:spacing w:val="-9"/>
          <w:vertAlign w:val="baseline"/>
        </w:rPr>
        <w:t>利用可视化分析发现偏差。这些研究结果指出，医学偏差可以作为一种特征，有</w:t>
      </w:r>
      <w:r>
        <w:rPr>
          <w:vertAlign w:val="baseline"/>
        </w:rPr>
        <w:t>助于理解数据。</w:t>
      </w:r>
    </w:p>
    <w:p>
      <w:pPr>
        <w:pStyle w:val="4"/>
        <w:spacing w:before="1" w:line="350" w:lineRule="auto"/>
        <w:ind w:left="254" w:right="332" w:firstLine="480"/>
        <w:jc w:val="both"/>
        <w:rPr>
          <w:rFonts w:hint="eastAsia" w:ascii="楷体" w:hAnsi="楷体" w:eastAsia="楷体" w:cs="楷体"/>
        </w:rPr>
      </w:pPr>
      <w:r>
        <w:rPr>
          <w:rFonts w:hint="eastAsia" w:ascii="楷体" w:hAnsi="楷体" w:eastAsia="楷体" w:cs="楷体"/>
          <w:spacing w:val="3"/>
          <w:w w:val="200"/>
        </w:rPr>
        <w:t>$</w:t>
      </w:r>
      <w:r>
        <w:rPr>
          <w:rFonts w:hint="eastAsia" w:ascii="楷体" w:hAnsi="楷体" w:eastAsia="楷体" w:cs="楷体"/>
          <w:w w:val="66"/>
        </w:rPr>
        <w:t>ff</w:t>
      </w:r>
      <w:r>
        <w:rPr>
          <w:rFonts w:hint="eastAsia" w:ascii="楷体" w:hAnsi="楷体" w:eastAsia="楷体" w:cs="楷体"/>
          <w:spacing w:val="3"/>
          <w:w w:val="66"/>
        </w:rPr>
        <w:t>i</w:t>
      </w:r>
      <w:r>
        <w:rPr>
          <w:rFonts w:hint="eastAsia" w:ascii="楷体" w:hAnsi="楷体" w:eastAsia="楷体" w:cs="楷体"/>
          <w:spacing w:val="3"/>
          <w:w w:val="200"/>
        </w:rPr>
        <w:t>D</w:t>
      </w:r>
      <w:r>
        <w:rPr>
          <w:rFonts w:hint="eastAsia" w:ascii="楷体" w:hAnsi="楷体" w:eastAsia="楷体" w:cs="楷体"/>
          <w:spacing w:val="4"/>
        </w:rPr>
        <w:t>‰</w:t>
      </w:r>
      <w:r>
        <w:rPr>
          <w:rFonts w:hint="eastAsia" w:ascii="楷体" w:hAnsi="楷体" w:eastAsia="楷体" w:cs="楷体"/>
          <w:spacing w:val="3"/>
        </w:rPr>
        <w:t>ሼäᆜ</w:t>
      </w:r>
      <w:r>
        <w:rPr>
          <w:rFonts w:hint="eastAsia" w:ascii="楷体" w:hAnsi="楷体" w:eastAsia="楷体" w:cs="楷体"/>
          <w:spacing w:val="3"/>
          <w:position w:val="-1"/>
        </w:rPr>
        <w:drawing>
          <wp:inline distT="0" distB="0" distL="0" distR="0">
            <wp:extent cx="142875" cy="133350"/>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pic:cNvPicPr>
                      <a:picLocks noChangeAspect="1"/>
                    </pic:cNvPicPr>
                  </pic:nvPicPr>
                  <pic:blipFill>
                    <a:blip r:embed="rId13" cstate="print"/>
                    <a:stretch>
                      <a:fillRect/>
                    </a:stretch>
                  </pic:blipFill>
                  <pic:spPr>
                    <a:xfrm>
                      <a:off x="0" y="0"/>
                      <a:ext cx="142875" cy="133350"/>
                    </a:xfrm>
                    <a:prstGeom prst="rect">
                      <a:avLst/>
                    </a:prstGeom>
                  </pic:spPr>
                </pic:pic>
              </a:graphicData>
            </a:graphic>
          </wp:inline>
        </w:drawing>
      </w:r>
      <w:r>
        <w:rPr>
          <w:rFonts w:hint="eastAsia" w:ascii="楷体" w:hAnsi="楷体" w:eastAsia="楷体" w:cs="楷体"/>
          <w:spacing w:val="3"/>
        </w:rPr>
        <w:t>ᐤ</w:t>
      </w:r>
      <w:r>
        <w:rPr>
          <w:rFonts w:hint="eastAsia" w:ascii="楷体" w:hAnsi="楷体" w:eastAsia="楷体" w:cs="楷体"/>
        </w:rPr>
        <w:t>f</w:t>
      </w:r>
      <w:r>
        <w:rPr>
          <w:rFonts w:hint="eastAsia" w:ascii="楷体" w:hAnsi="楷体" w:eastAsia="楷体" w:cs="楷体"/>
          <w:spacing w:val="3"/>
        </w:rPr>
        <w:t>l</w:t>
      </w:r>
      <w:r>
        <w:rPr>
          <w:rFonts w:hint="eastAsia" w:ascii="楷体" w:hAnsi="楷体" w:eastAsia="楷体" w:cs="楷体"/>
        </w:rPr>
        <w:t>f</w:t>
      </w:r>
      <w:r>
        <w:rPr>
          <w:rFonts w:hint="eastAsia" w:ascii="楷体" w:hAnsi="楷体" w:eastAsia="楷体" w:cs="楷体"/>
          <w:spacing w:val="3"/>
        </w:rPr>
        <w:t>i</w:t>
      </w:r>
      <w:r>
        <w:rPr>
          <w:rFonts w:hint="eastAsia" w:ascii="楷体" w:hAnsi="楷体" w:eastAsia="楷体" w:cs="楷体"/>
          <w:spacing w:val="4"/>
        </w:rPr>
        <w:t>ᛙ</w:t>
      </w:r>
      <w:r>
        <w:rPr>
          <w:rFonts w:hint="eastAsia" w:ascii="楷体" w:hAnsi="楷体" w:eastAsia="楷体" w:cs="楷体"/>
          <w:spacing w:val="3"/>
          <w:w w:val="200"/>
        </w:rPr>
        <w:t>@z</w:t>
      </w:r>
      <w:r>
        <w:rPr>
          <w:rFonts w:hint="eastAsia" w:ascii="楷体" w:hAnsi="楷体" w:eastAsia="楷体" w:cs="楷体"/>
          <w:spacing w:val="4"/>
          <w:w w:val="200"/>
        </w:rPr>
        <w:t>$</w:t>
      </w:r>
      <w:r>
        <w:rPr>
          <w:rFonts w:hint="eastAsia" w:ascii="楷体" w:hAnsi="楷体" w:eastAsia="楷体" w:cs="楷体"/>
          <w:spacing w:val="3"/>
        </w:rPr>
        <w:t>¾</w:t>
      </w:r>
      <w:r>
        <w:rPr>
          <w:rFonts w:hint="eastAsia" w:ascii="楷体" w:hAnsi="楷体" w:eastAsia="楷体" w:cs="楷体"/>
        </w:rPr>
        <w:t>f</w:t>
      </w:r>
      <w:r>
        <w:rPr>
          <w:rFonts w:hint="eastAsia" w:ascii="楷体" w:hAnsi="楷体" w:eastAsia="楷体" w:cs="楷体"/>
          <w:spacing w:val="3"/>
        </w:rPr>
        <w:t>l</w:t>
      </w:r>
      <w:r>
        <w:rPr>
          <w:rFonts w:hint="eastAsia" w:ascii="楷体" w:hAnsi="楷体" w:eastAsia="楷体" w:cs="楷体"/>
          <w:w w:val="133"/>
        </w:rPr>
        <w:t>¼</w:t>
      </w:r>
      <w:r>
        <w:rPr>
          <w:rFonts w:hint="eastAsia" w:ascii="楷体" w:hAnsi="楷体" w:eastAsia="楷体" w:cs="楷体"/>
          <w:spacing w:val="3"/>
          <w:w w:val="133"/>
        </w:rPr>
        <w:t>,</w:t>
      </w:r>
      <w:r>
        <w:rPr>
          <w:rFonts w:hint="eastAsia" w:ascii="楷体" w:hAnsi="楷体" w:eastAsia="楷体" w:cs="楷体"/>
          <w:spacing w:val="4"/>
        </w:rPr>
        <w:t>‰</w:t>
      </w:r>
      <w:r>
        <w:rPr>
          <w:rFonts w:hint="eastAsia" w:ascii="楷体" w:hAnsi="楷体" w:eastAsia="楷体" w:cs="楷体"/>
          <w:spacing w:val="3"/>
        </w:rPr>
        <w:t>‰ሼ¾</w:t>
      </w:r>
      <w:r>
        <w:rPr>
          <w:rFonts w:hint="eastAsia" w:ascii="楷体" w:hAnsi="楷体" w:eastAsia="楷体" w:cs="楷体"/>
        </w:rPr>
        <w:t>f</w:t>
      </w:r>
      <w:r>
        <w:rPr>
          <w:rFonts w:hint="eastAsia" w:ascii="楷体" w:hAnsi="楷体" w:eastAsia="楷体" w:cs="楷体"/>
          <w:spacing w:val="4"/>
        </w:rPr>
        <w:t>l</w:t>
      </w:r>
      <w:r>
        <w:rPr>
          <w:rFonts w:hint="eastAsia" w:ascii="楷体" w:hAnsi="楷体" w:eastAsia="楷体" w:cs="楷体"/>
          <w:spacing w:val="3"/>
        </w:rPr>
        <w:t>²Ø</w:t>
      </w:r>
      <w:r>
        <w:rPr>
          <w:rFonts w:hint="eastAsia" w:ascii="楷体" w:hAnsi="楷体" w:eastAsia="楷体" w:cs="楷体"/>
          <w:spacing w:val="4"/>
          <w:w w:val="200"/>
        </w:rPr>
        <w:t>$</w:t>
      </w:r>
      <w:r>
        <w:rPr>
          <w:rFonts w:hint="eastAsia" w:ascii="楷体" w:hAnsi="楷体" w:eastAsia="楷体" w:cs="楷体"/>
          <w:spacing w:val="3"/>
        </w:rPr>
        <w:t>ä‰</w:t>
      </w:r>
      <w:r>
        <w:rPr>
          <w:rFonts w:hint="eastAsia" w:ascii="楷体" w:hAnsi="楷体" w:eastAsia="楷体" w:cs="楷体"/>
        </w:rPr>
        <w:t>f</w:t>
      </w:r>
      <w:r>
        <w:rPr>
          <w:rFonts w:hint="eastAsia" w:ascii="楷体" w:hAnsi="楷体" w:eastAsia="楷体" w:cs="楷体"/>
          <w:spacing w:val="3"/>
        </w:rPr>
        <w:t>i</w:t>
      </w:r>
      <w:r>
        <w:rPr>
          <w:rFonts w:hint="eastAsia" w:ascii="楷体" w:hAnsi="楷体" w:eastAsia="楷体" w:cs="楷体"/>
        </w:rPr>
        <w:t>f</w:t>
      </w:r>
      <w:r>
        <w:rPr>
          <w:rFonts w:hint="eastAsia" w:ascii="楷体" w:hAnsi="楷体" w:eastAsia="楷体" w:cs="楷体"/>
          <w:spacing w:val="4"/>
        </w:rPr>
        <w:t>i</w:t>
      </w:r>
      <w:r>
        <w:rPr>
          <w:rFonts w:hint="eastAsia" w:ascii="楷体" w:hAnsi="楷体" w:eastAsia="楷体" w:cs="楷体"/>
        </w:rPr>
        <w:t xml:space="preserve">ᨈ </w:t>
      </w:r>
      <w:r>
        <w:rPr>
          <w:rFonts w:hint="eastAsia" w:ascii="楷体" w:hAnsi="楷体" w:eastAsia="楷体" w:cs="楷体"/>
          <w:spacing w:val="-6"/>
          <w:w w:val="110"/>
        </w:rPr>
        <w:t>fi¾ශ,ᇔ4䳆fi“¾㺂</w:t>
      </w:r>
      <w:r>
        <w:rPr>
          <w:rFonts w:hint="eastAsia" w:ascii="楷体" w:hAnsi="楷体" w:eastAsia="楷体" w:cs="楷体"/>
          <w:spacing w:val="-78"/>
          <w:w w:val="110"/>
        </w:rPr>
        <w:t xml:space="preserve"> </w:t>
      </w:r>
      <w:r>
        <w:rPr>
          <w:rFonts w:hint="eastAsia" w:ascii="楷体" w:hAnsi="楷体" w:eastAsia="楷体" w:cs="楷体"/>
          <w:spacing w:val="20"/>
          <w:w w:val="107"/>
        </w:rPr>
        <w:drawing>
          <wp:inline distT="0" distB="0" distL="0" distR="0">
            <wp:extent cx="133350" cy="114300"/>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pic:cNvPicPr>
                      <a:picLocks noChangeAspect="1"/>
                    </pic:cNvPicPr>
                  </pic:nvPicPr>
                  <pic:blipFill>
                    <a:blip r:embed="rId14" cstate="print"/>
                    <a:stretch>
                      <a:fillRect/>
                    </a:stretch>
                  </pic:blipFill>
                  <pic:spPr>
                    <a:xfrm>
                      <a:off x="0" y="0"/>
                      <a:ext cx="133350" cy="114300"/>
                    </a:xfrm>
                    <a:prstGeom prst="rect">
                      <a:avLst/>
                    </a:prstGeom>
                  </pic:spPr>
                </pic:pic>
              </a:graphicData>
            </a:graphic>
          </wp:inline>
        </w:drawing>
      </w:r>
      <w:r>
        <w:rPr>
          <w:rFonts w:hint="eastAsia" w:ascii="楷体" w:hAnsi="楷体" w:eastAsia="楷体" w:cs="楷体"/>
          <w:spacing w:val="-8"/>
          <w:w w:val="120"/>
        </w:rPr>
        <w:t>㋈ᓜᛙ@‰z,¼儎8%ᨈfi¾</w:t>
      </w:r>
      <w:r>
        <w:rPr>
          <w:rFonts w:hint="eastAsia" w:ascii="楷体" w:hAnsi="楷体" w:eastAsia="楷体" w:cs="楷体"/>
          <w:spacing w:val="-8"/>
          <w:w w:val="120"/>
          <w:rtl/>
        </w:rPr>
        <w:t>߼</w:t>
      </w:r>
      <w:r>
        <w:rPr>
          <w:rFonts w:hint="eastAsia" w:ascii="楷体" w:hAnsi="楷体" w:eastAsia="楷体" w:cs="楷体"/>
          <w:spacing w:val="-7"/>
          <w:w w:val="120"/>
        </w:rPr>
        <w:t xml:space="preserve">⺤½oDࢃC$® </w:t>
      </w:r>
      <w:r>
        <w:rPr>
          <w:rFonts w:hint="eastAsia" w:ascii="楷体" w:hAnsi="楷体" w:eastAsia="楷体" w:cs="楷体"/>
          <w:spacing w:val="-6"/>
          <w:w w:val="110"/>
        </w:rPr>
        <w:t>nªä½äfl²äᆜ</w:t>
      </w:r>
      <w:r>
        <w:rPr>
          <w:rFonts w:hint="eastAsia" w:ascii="楷体" w:hAnsi="楷体" w:eastAsia="楷体" w:cs="楷体"/>
          <w:spacing w:val="-129"/>
          <w:w w:val="110"/>
        </w:rPr>
        <w:t xml:space="preserve"> </w:t>
      </w:r>
      <w:r>
        <w:rPr>
          <w:rFonts w:hint="eastAsia" w:ascii="楷体" w:hAnsi="楷体" w:eastAsia="楷体" w:cs="楷体"/>
          <w:spacing w:val="3"/>
          <w:position w:val="-1"/>
        </w:rPr>
        <w:drawing>
          <wp:inline distT="0" distB="0" distL="0" distR="0">
            <wp:extent cx="142875" cy="1333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3" cstate="print"/>
                    <a:stretch>
                      <a:fillRect/>
                    </a:stretch>
                  </pic:blipFill>
                  <pic:spPr>
                    <a:xfrm>
                      <a:off x="0" y="0"/>
                      <a:ext cx="142875" cy="133350"/>
                    </a:xfrm>
                    <a:prstGeom prst="rect">
                      <a:avLst/>
                    </a:prstGeom>
                  </pic:spPr>
                </pic:pic>
              </a:graphicData>
            </a:graphic>
          </wp:inline>
        </w:drawing>
      </w:r>
      <w:r>
        <w:rPr>
          <w:rFonts w:hint="eastAsia" w:ascii="楷体" w:hAnsi="楷体" w:eastAsia="楷体" w:cs="楷体"/>
          <w:spacing w:val="-13"/>
          <w:w w:val="115"/>
        </w:rPr>
        <w:t>ᐤ㜳¼儎</w:t>
      </w:r>
      <w:r>
        <w:rPr>
          <w:rFonts w:hint="eastAsia" w:ascii="楷体" w:hAnsi="楷体" w:eastAsia="楷体" w:cs="楷体"/>
          <w:spacing w:val="-12"/>
          <w:w w:val="115"/>
        </w:rPr>
        <w:t>¾ශ᭾Q,¼ቐ$$ª“®nflº†␧ᓜᆜ½</w:t>
      </w:r>
    </w:p>
    <w:p>
      <w:pPr>
        <w:pStyle w:val="4"/>
        <w:spacing w:before="1"/>
        <w:ind w:left="254"/>
        <w:jc w:val="both"/>
        <w:rPr>
          <w:rFonts w:hint="eastAsia" w:ascii="楷体" w:hAnsi="楷体" w:eastAsia="楷体" w:cs="楷体"/>
        </w:rPr>
      </w:pPr>
      <w:bookmarkStart w:id="14" w:name="模型可解释性"/>
      <w:bookmarkEnd w:id="14"/>
      <w:r>
        <w:rPr>
          <w:rFonts w:hint="eastAsia" w:ascii="楷体" w:hAnsi="楷体" w:eastAsia="楷体" w:cs="楷体"/>
          <w:position w:val="2"/>
        </w:rPr>
        <w:t>¾ᨈfi¾ශØfl²äᆜ</w:t>
      </w:r>
      <w:r>
        <w:rPr>
          <w:rFonts w:hint="eastAsia" w:ascii="楷体" w:hAnsi="楷体" w:eastAsia="楷体" w:cs="楷体"/>
        </w:rPr>
        <w:drawing>
          <wp:inline distT="0" distB="0" distL="0" distR="0">
            <wp:extent cx="142875" cy="133350"/>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pic:cNvPicPr>
                      <a:picLocks noChangeAspect="1"/>
                    </pic:cNvPicPr>
                  </pic:nvPicPr>
                  <pic:blipFill>
                    <a:blip r:embed="rId13" cstate="print"/>
                    <a:stretch>
                      <a:fillRect/>
                    </a:stretch>
                  </pic:blipFill>
                  <pic:spPr>
                    <a:xfrm>
                      <a:off x="0" y="0"/>
                      <a:ext cx="142875" cy="133350"/>
                    </a:xfrm>
                    <a:prstGeom prst="rect">
                      <a:avLst/>
                    </a:prstGeom>
                  </pic:spPr>
                </pic:pic>
              </a:graphicData>
            </a:graphic>
          </wp:inline>
        </w:drawing>
      </w:r>
      <w:r>
        <w:rPr>
          <w:rFonts w:hint="eastAsia" w:ascii="楷体" w:hAnsi="楷体" w:eastAsia="楷体" w:cs="楷体"/>
          <w:w w:val="120"/>
          <w:position w:val="2"/>
        </w:rPr>
        <w:t>ᐤ,$ffiD¾®n正ªfiS</w:t>
      </w:r>
      <w:r>
        <w:rPr>
          <w:rFonts w:hint="eastAsia" w:ascii="楷体" w:hAnsi="楷体" w:eastAsia="楷体" w:cs="楷体"/>
          <w:spacing w:val="-139"/>
          <w:w w:val="120"/>
          <w:position w:val="2"/>
        </w:rPr>
        <w:t xml:space="preserve"> </w:t>
      </w:r>
      <w:r>
        <w:rPr>
          <w:rFonts w:hint="eastAsia" w:ascii="楷体" w:hAnsi="楷体" w:eastAsia="楷体" w:cs="楷体"/>
          <w:spacing w:val="5"/>
          <w:w w:val="120"/>
        </w:rPr>
        <w:drawing>
          <wp:inline distT="0" distB="0" distL="0" distR="0">
            <wp:extent cx="142875" cy="1301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5" cstate="print"/>
                    <a:stretch>
                      <a:fillRect/>
                    </a:stretch>
                  </pic:blipFill>
                  <pic:spPr>
                    <a:xfrm>
                      <a:off x="0" y="0"/>
                      <a:ext cx="142875" cy="130175"/>
                    </a:xfrm>
                    <a:prstGeom prst="rect">
                      <a:avLst/>
                    </a:prstGeom>
                  </pic:spPr>
                </pic:pic>
              </a:graphicData>
            </a:graphic>
          </wp:inline>
        </w:drawing>
      </w:r>
      <w:r>
        <w:rPr>
          <w:rFonts w:hint="eastAsia" w:ascii="楷体" w:hAnsi="楷体" w:eastAsia="楷体" w:cs="楷体"/>
          <w:w w:val="120"/>
          <w:position w:val="2"/>
        </w:rPr>
        <w:t>Sੇ1¾グðo</w:t>
      </w:r>
    </w:p>
    <w:p>
      <w:pPr>
        <w:spacing w:after="0"/>
        <w:jc w:val="both"/>
        <w:rPr>
          <w:rFonts w:hint="eastAsia" w:ascii="楷体" w:hAnsi="楷体" w:eastAsia="楷体" w:cs="楷体"/>
        </w:rPr>
        <w:sectPr>
          <w:pgSz w:w="11910" w:h="16840"/>
          <w:pgMar w:top="1320" w:right="1480" w:bottom="280" w:left="1560" w:header="720" w:footer="720" w:gutter="0"/>
        </w:sectPr>
      </w:pPr>
    </w:p>
    <w:p>
      <w:pPr>
        <w:pStyle w:val="4"/>
        <w:spacing w:before="64"/>
        <w:ind w:left="482" w:right="560"/>
        <w:jc w:val="center"/>
        <w:rPr>
          <w:rFonts w:hint="eastAsia" w:ascii="楷体" w:hAnsi="楷体" w:eastAsia="楷体" w:cs="楷体"/>
        </w:rPr>
      </w:pPr>
      <w:bookmarkStart w:id="15" w:name="_bookmark5"/>
      <w:bookmarkEnd w:id="15"/>
      <w:r>
        <w:rPr>
          <w:rFonts w:hint="eastAsia" w:ascii="楷体" w:hAnsi="楷体" w:eastAsia="楷体" w:cs="楷体"/>
          <w:w w:val="105"/>
        </w:rPr>
        <w:t xml:space="preserve">‡ </w:t>
      </w:r>
      <w:r>
        <w:rPr>
          <w:rFonts w:ascii="Times New Roman" w:hAnsi="Times New Roman" w:eastAsia="Times New Roman" w:cs="Times New Roman"/>
          <w:w w:val="105"/>
        </w:rPr>
        <w:t xml:space="preserve">4 EMR </w:t>
      </w:r>
      <w:r>
        <w:rPr>
          <w:rFonts w:hint="eastAsia" w:ascii="楷体" w:hAnsi="楷体" w:eastAsia="楷体" w:cs="楷体"/>
          <w:w w:val="105"/>
        </w:rPr>
        <w:t>¾ශª½䠀½ª“®nffl</w:t>
      </w:r>
    </w:p>
    <w:p>
      <w:pPr>
        <w:pStyle w:val="4"/>
        <w:rPr>
          <w:rFonts w:ascii="楷体"/>
          <w:sz w:val="20"/>
        </w:rPr>
      </w:pPr>
    </w:p>
    <w:p>
      <w:pPr>
        <w:pStyle w:val="4"/>
        <w:spacing w:before="3" w:after="1"/>
        <w:rPr>
          <w:rFonts w:ascii="楷体"/>
          <w:sz w:val="13"/>
        </w:rPr>
      </w:pPr>
    </w:p>
    <w:tbl>
      <w:tblPr>
        <w:tblStyle w:val="6"/>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9"/>
        <w:gridCol w:w="5161"/>
        <w:gridCol w:w="2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4" w:hRule="atLeast"/>
        </w:trPr>
        <w:tc>
          <w:tcPr>
            <w:tcW w:w="659" w:type="dxa"/>
            <w:tcBorders>
              <w:top w:val="single" w:color="000000" w:sz="8" w:space="0"/>
              <w:bottom w:val="single" w:color="000000" w:sz="6" w:space="0"/>
            </w:tcBorders>
          </w:tcPr>
          <w:p>
            <w:pPr>
              <w:pStyle w:val="10"/>
              <w:spacing w:before="121"/>
              <w:ind w:left="99" w:right="99"/>
              <w:jc w:val="center"/>
              <w:rPr>
                <w:rFonts w:hint="eastAsia" w:ascii="黑体" w:eastAsia="黑体"/>
                <w:sz w:val="21"/>
              </w:rPr>
            </w:pPr>
            <w:r>
              <w:rPr>
                <w:rFonts w:hint="eastAsia" w:ascii="黑体" w:eastAsia="黑体"/>
                <w:sz w:val="21"/>
              </w:rPr>
              <w:t>序号</w:t>
            </w:r>
          </w:p>
        </w:tc>
        <w:tc>
          <w:tcPr>
            <w:tcW w:w="5161" w:type="dxa"/>
            <w:tcBorders>
              <w:top w:val="single" w:color="000000" w:sz="8" w:space="0"/>
              <w:bottom w:val="single" w:color="000000" w:sz="6" w:space="0"/>
            </w:tcBorders>
          </w:tcPr>
          <w:p>
            <w:pPr>
              <w:pStyle w:val="10"/>
              <w:spacing w:before="121"/>
              <w:ind w:left="2112" w:right="2169"/>
              <w:jc w:val="center"/>
              <w:rPr>
                <w:rFonts w:hint="eastAsia" w:ascii="黑体" w:eastAsia="黑体"/>
                <w:sz w:val="21"/>
              </w:rPr>
            </w:pPr>
            <w:r>
              <w:rPr>
                <w:rFonts w:hint="eastAsia" w:ascii="黑体" w:eastAsia="黑体"/>
                <w:sz w:val="21"/>
              </w:rPr>
              <w:t>主要思想</w:t>
            </w:r>
          </w:p>
        </w:tc>
        <w:tc>
          <w:tcPr>
            <w:tcW w:w="2139" w:type="dxa"/>
            <w:tcBorders>
              <w:top w:val="single" w:color="000000" w:sz="8" w:space="0"/>
              <w:bottom w:val="single" w:color="000000" w:sz="6" w:space="0"/>
            </w:tcBorders>
          </w:tcPr>
          <w:p>
            <w:pPr>
              <w:pStyle w:val="10"/>
              <w:spacing w:before="121"/>
              <w:ind w:left="706" w:right="763"/>
              <w:jc w:val="center"/>
              <w:rPr>
                <w:rFonts w:hint="eastAsia" w:ascii="黑体" w:eastAsia="黑体"/>
                <w:sz w:val="21"/>
              </w:rPr>
            </w:pPr>
            <w:r>
              <w:rPr>
                <w:rFonts w:hint="eastAsia" w:ascii="黑体" w:eastAsia="黑体"/>
                <w:sz w:val="21"/>
              </w:rPr>
              <w:t>文献号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659" w:type="dxa"/>
            <w:tcBorders>
              <w:top w:val="single" w:color="000000" w:sz="6" w:space="0"/>
            </w:tcBorders>
          </w:tcPr>
          <w:p>
            <w:pPr>
              <w:pStyle w:val="10"/>
              <w:spacing w:before="134"/>
              <w:jc w:val="center"/>
              <w:rPr>
                <w:sz w:val="21"/>
              </w:rPr>
            </w:pPr>
            <w:r>
              <w:rPr>
                <w:sz w:val="21"/>
              </w:rPr>
              <w:t>1</w:t>
            </w:r>
          </w:p>
        </w:tc>
        <w:tc>
          <w:tcPr>
            <w:tcW w:w="5161" w:type="dxa"/>
            <w:tcBorders>
              <w:top w:val="single" w:color="000000" w:sz="6" w:space="0"/>
            </w:tcBorders>
          </w:tcPr>
          <w:p>
            <w:pPr>
              <w:pStyle w:val="10"/>
              <w:spacing w:before="120"/>
              <w:ind w:left="119"/>
              <w:rPr>
                <w:rFonts w:hint="eastAsia" w:ascii="宋体" w:eastAsia="宋体"/>
                <w:sz w:val="21"/>
              </w:rPr>
            </w:pPr>
            <w:r>
              <w:rPr>
                <w:rFonts w:hint="eastAsia" w:ascii="宋体" w:eastAsia="宋体"/>
                <w:sz w:val="21"/>
              </w:rPr>
              <w:t>将模型看作黑盒，对预测结果进行解释（</w:t>
            </w:r>
            <w:r>
              <w:rPr>
                <w:sz w:val="21"/>
              </w:rPr>
              <w:t>Post-hoc</w:t>
            </w:r>
            <w:r>
              <w:rPr>
                <w:rFonts w:hint="eastAsia" w:ascii="宋体" w:eastAsia="宋体"/>
                <w:sz w:val="21"/>
              </w:rPr>
              <w:t>）</w:t>
            </w:r>
          </w:p>
        </w:tc>
        <w:tc>
          <w:tcPr>
            <w:tcW w:w="2139" w:type="dxa"/>
            <w:tcBorders>
              <w:top w:val="single" w:color="000000" w:sz="6" w:space="0"/>
            </w:tcBorders>
          </w:tcPr>
          <w:p>
            <w:pPr>
              <w:pStyle w:val="10"/>
              <w:spacing w:before="134"/>
              <w:ind w:left="60"/>
              <w:rPr>
                <w:sz w:val="21"/>
              </w:rPr>
            </w:pPr>
            <w:r>
              <w:fldChar w:fldCharType="begin"/>
            </w:r>
            <w:r>
              <w:instrText xml:space="preserve"> HYPERLINK \l "_bookmark68" </w:instrText>
            </w:r>
            <w:r>
              <w:fldChar w:fldCharType="separate"/>
            </w:r>
            <w:r>
              <w:rPr>
                <w:sz w:val="21"/>
              </w:rPr>
              <w:t>[66</w:t>
            </w:r>
            <w:r>
              <w:rPr>
                <w:sz w:val="21"/>
              </w:rPr>
              <w:fldChar w:fldCharType="end"/>
            </w:r>
            <w:r>
              <w:rPr>
                <w:sz w:val="21"/>
              </w:rPr>
              <w:t>] [</w:t>
            </w:r>
            <w:r>
              <w:fldChar w:fldCharType="begin"/>
            </w:r>
            <w:r>
              <w:instrText xml:space="preserve"> HYPERLINK \l "_bookmark69" </w:instrText>
            </w:r>
            <w:r>
              <w:fldChar w:fldCharType="separate"/>
            </w:r>
            <w:r>
              <w:rPr>
                <w:sz w:val="21"/>
              </w:rPr>
              <w:t>67</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8" w:hRule="atLeast"/>
        </w:trPr>
        <w:tc>
          <w:tcPr>
            <w:tcW w:w="659" w:type="dxa"/>
          </w:tcPr>
          <w:p>
            <w:pPr>
              <w:pStyle w:val="10"/>
              <w:spacing w:before="64"/>
              <w:jc w:val="center"/>
              <w:rPr>
                <w:sz w:val="21"/>
              </w:rPr>
            </w:pPr>
            <w:r>
              <w:rPr>
                <w:sz w:val="21"/>
              </w:rPr>
              <w:t>2</w:t>
            </w:r>
          </w:p>
        </w:tc>
        <w:tc>
          <w:tcPr>
            <w:tcW w:w="5161" w:type="dxa"/>
          </w:tcPr>
          <w:p>
            <w:pPr>
              <w:pStyle w:val="10"/>
              <w:spacing w:before="50"/>
              <w:ind w:left="119"/>
              <w:rPr>
                <w:rFonts w:hint="eastAsia" w:ascii="宋体" w:eastAsia="宋体"/>
                <w:sz w:val="21"/>
              </w:rPr>
            </w:pPr>
            <w:r>
              <w:rPr>
                <w:rFonts w:hint="eastAsia" w:ascii="宋体" w:eastAsia="宋体"/>
                <w:sz w:val="21"/>
              </w:rPr>
              <w:t>修改模型结构，在预测同时提供可解释性（</w:t>
            </w:r>
            <w:r>
              <w:rPr>
                <w:sz w:val="21"/>
              </w:rPr>
              <w:t>Ante-hoc</w:t>
            </w:r>
            <w:r>
              <w:rPr>
                <w:rFonts w:hint="eastAsia" w:ascii="宋体" w:eastAsia="宋体"/>
                <w:sz w:val="21"/>
              </w:rPr>
              <w:t>）</w:t>
            </w:r>
          </w:p>
        </w:tc>
        <w:tc>
          <w:tcPr>
            <w:tcW w:w="2139" w:type="dxa"/>
          </w:tcPr>
          <w:p>
            <w:pPr>
              <w:pStyle w:val="10"/>
              <w:spacing w:before="64"/>
              <w:ind w:left="60"/>
              <w:rPr>
                <w:sz w:val="21"/>
              </w:rPr>
            </w:pPr>
            <w:r>
              <w:fldChar w:fldCharType="begin"/>
            </w:r>
            <w:r>
              <w:instrText xml:space="preserve"> HYPERLINK \l "_bookmark70" </w:instrText>
            </w:r>
            <w:r>
              <w:fldChar w:fldCharType="separate"/>
            </w:r>
            <w:r>
              <w:rPr>
                <w:sz w:val="21"/>
              </w:rPr>
              <w:t>[68</w:t>
            </w:r>
            <w:r>
              <w:rPr>
                <w:sz w:val="21"/>
              </w:rPr>
              <w:fldChar w:fldCharType="end"/>
            </w:r>
            <w:r>
              <w:rPr>
                <w:sz w:val="21"/>
              </w:rPr>
              <w:t>] [</w:t>
            </w:r>
            <w:r>
              <w:fldChar w:fldCharType="begin"/>
            </w:r>
            <w:r>
              <w:instrText xml:space="preserve"> HYPERLINK \l "_bookmark71" </w:instrText>
            </w:r>
            <w:r>
              <w:fldChar w:fldCharType="separate"/>
            </w:r>
            <w:r>
              <w:rPr>
                <w:sz w:val="21"/>
              </w:rPr>
              <w:t>69</w:t>
            </w:r>
            <w:r>
              <w:rPr>
                <w:sz w:val="21"/>
              </w:rPr>
              <w:fldChar w:fldCharType="end"/>
            </w:r>
            <w:r>
              <w:rPr>
                <w:sz w:val="21"/>
              </w:rPr>
              <w:t>] [</w:t>
            </w:r>
            <w:r>
              <w:fldChar w:fldCharType="begin"/>
            </w:r>
            <w:r>
              <w:instrText xml:space="preserve"> HYPERLINK \l "_bookmark72" </w:instrText>
            </w:r>
            <w:r>
              <w:fldChar w:fldCharType="separate"/>
            </w:r>
            <w:r>
              <w:rPr>
                <w:sz w:val="21"/>
              </w:rPr>
              <w:t>70</w:t>
            </w:r>
            <w:r>
              <w:rPr>
                <w:sz w:val="21"/>
              </w:rPr>
              <w:fldChar w:fldCharType="end"/>
            </w:r>
            <w:r>
              <w:rPr>
                <w:sz w:val="21"/>
              </w:rPr>
              <w:t>] [</w:t>
            </w:r>
            <w:r>
              <w:fldChar w:fldCharType="begin"/>
            </w:r>
            <w:r>
              <w:instrText xml:space="preserve"> HYPERLINK \l "_bookmark73" </w:instrText>
            </w:r>
            <w:r>
              <w:fldChar w:fldCharType="separate"/>
            </w:r>
            <w:r>
              <w:rPr>
                <w:sz w:val="21"/>
              </w:rPr>
              <w:t>71</w:t>
            </w:r>
            <w:r>
              <w:rPr>
                <w:sz w:val="21"/>
              </w:rPr>
              <w:fldChar w:fldCharType="end"/>
            </w:r>
            <w:r>
              <w:rPr>
                <w:sz w:val="21"/>
              </w:rPr>
              <w:t>] [</w:t>
            </w:r>
            <w:r>
              <w:fldChar w:fldCharType="begin"/>
            </w:r>
            <w:r>
              <w:instrText xml:space="preserve"> HYPERLINK \l "_bookmark74" </w:instrText>
            </w:r>
            <w:r>
              <w:fldChar w:fldCharType="separate"/>
            </w:r>
            <w:r>
              <w:rPr>
                <w:sz w:val="21"/>
              </w:rPr>
              <w:t>72</w:t>
            </w:r>
            <w:r>
              <w:rPr>
                <w:sz w:val="21"/>
              </w:rPr>
              <w:fldChar w:fldCharType="end"/>
            </w:r>
            <w:r>
              <w:rPr>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59" w:type="dxa"/>
            <w:tcBorders>
              <w:bottom w:val="single" w:color="000000" w:sz="8" w:space="0"/>
            </w:tcBorders>
          </w:tcPr>
          <w:p>
            <w:pPr>
              <w:pStyle w:val="10"/>
              <w:spacing w:before="63"/>
              <w:jc w:val="center"/>
              <w:rPr>
                <w:sz w:val="21"/>
              </w:rPr>
            </w:pPr>
            <w:r>
              <w:rPr>
                <w:sz w:val="21"/>
              </w:rPr>
              <w:t>3</w:t>
            </w:r>
          </w:p>
        </w:tc>
        <w:tc>
          <w:tcPr>
            <w:tcW w:w="5161" w:type="dxa"/>
            <w:tcBorders>
              <w:bottom w:val="single" w:color="000000" w:sz="8" w:space="0"/>
            </w:tcBorders>
          </w:tcPr>
          <w:p>
            <w:pPr>
              <w:pStyle w:val="10"/>
              <w:spacing w:before="50"/>
              <w:ind w:left="119"/>
              <w:rPr>
                <w:rFonts w:hint="eastAsia" w:ascii="宋体" w:eastAsia="宋体"/>
                <w:sz w:val="21"/>
              </w:rPr>
            </w:pPr>
            <w:r>
              <w:rPr>
                <w:rFonts w:hint="eastAsia" w:ascii="宋体" w:eastAsia="宋体"/>
                <w:sz w:val="21"/>
              </w:rPr>
              <w:t>利用可视化界面，便于理解</w:t>
            </w:r>
          </w:p>
        </w:tc>
        <w:tc>
          <w:tcPr>
            <w:tcW w:w="2139" w:type="dxa"/>
            <w:tcBorders>
              <w:bottom w:val="single" w:color="000000" w:sz="8" w:space="0"/>
            </w:tcBorders>
          </w:tcPr>
          <w:p>
            <w:pPr>
              <w:pStyle w:val="10"/>
              <w:spacing w:before="63"/>
              <w:ind w:left="60"/>
              <w:rPr>
                <w:sz w:val="21"/>
              </w:rPr>
            </w:pPr>
            <w:r>
              <w:fldChar w:fldCharType="begin"/>
            </w:r>
            <w:r>
              <w:instrText xml:space="preserve"> HYPERLINK \l "_bookmark75" </w:instrText>
            </w:r>
            <w:r>
              <w:fldChar w:fldCharType="separate"/>
            </w:r>
            <w:r>
              <w:rPr>
                <w:sz w:val="21"/>
              </w:rPr>
              <w:t>[73</w:t>
            </w:r>
            <w:r>
              <w:rPr>
                <w:sz w:val="21"/>
              </w:rPr>
              <w:fldChar w:fldCharType="end"/>
            </w:r>
            <w:r>
              <w:rPr>
                <w:sz w:val="21"/>
              </w:rPr>
              <w:t>] [</w:t>
            </w:r>
            <w:r>
              <w:fldChar w:fldCharType="begin"/>
            </w:r>
            <w:r>
              <w:instrText xml:space="preserve"> HYPERLINK \l "_bookmark76" </w:instrText>
            </w:r>
            <w:r>
              <w:fldChar w:fldCharType="separate"/>
            </w:r>
            <w:r>
              <w:rPr>
                <w:sz w:val="21"/>
              </w:rPr>
              <w:t>74</w:t>
            </w:r>
            <w:r>
              <w:rPr>
                <w:sz w:val="21"/>
              </w:rPr>
              <w:fldChar w:fldCharType="end"/>
            </w:r>
            <w:r>
              <w:rPr>
                <w:sz w:val="21"/>
              </w:rPr>
              <w:t>] [</w:t>
            </w:r>
            <w:r>
              <w:fldChar w:fldCharType="begin"/>
            </w:r>
            <w:r>
              <w:instrText xml:space="preserve"> HYPERLINK \l "_bookmark77" </w:instrText>
            </w:r>
            <w:r>
              <w:fldChar w:fldCharType="separate"/>
            </w:r>
            <w:r>
              <w:rPr>
                <w:sz w:val="21"/>
              </w:rPr>
              <w:t>75</w:t>
            </w:r>
            <w:r>
              <w:rPr>
                <w:sz w:val="21"/>
              </w:rPr>
              <w:fldChar w:fldCharType="end"/>
            </w:r>
            <w:r>
              <w:rPr>
                <w:sz w:val="21"/>
              </w:rPr>
              <w:t>]</w:t>
            </w:r>
          </w:p>
        </w:tc>
      </w:tr>
    </w:tbl>
    <w:p>
      <w:pPr>
        <w:pStyle w:val="4"/>
        <w:rPr>
          <w:rFonts w:ascii="楷体"/>
          <w:sz w:val="20"/>
        </w:rPr>
      </w:pPr>
    </w:p>
    <w:p>
      <w:pPr>
        <w:pStyle w:val="4"/>
        <w:spacing w:before="12"/>
        <w:rPr>
          <w:rFonts w:ascii="楷体"/>
          <w:sz w:val="25"/>
        </w:rPr>
      </w:pPr>
    </w:p>
    <w:p>
      <w:pPr>
        <w:pStyle w:val="9"/>
        <w:numPr>
          <w:ilvl w:val="0"/>
          <w:numId w:val="4"/>
        </w:numPr>
        <w:tabs>
          <w:tab w:val="left" w:pos="1135"/>
        </w:tabs>
        <w:spacing w:before="74" w:after="0" w:line="240" w:lineRule="auto"/>
        <w:ind w:left="1134" w:right="0" w:hanging="401"/>
        <w:jc w:val="left"/>
        <w:rPr>
          <w:rFonts w:hint="eastAsia" w:ascii="黑体" w:eastAsia="黑体"/>
          <w:sz w:val="24"/>
        </w:rPr>
      </w:pPr>
      <w:r>
        <w:rPr>
          <w:rFonts w:hint="eastAsia" w:ascii="黑体" w:eastAsia="黑体"/>
          <w:sz w:val="24"/>
        </w:rPr>
        <w:t>模型可解释性</w:t>
      </w:r>
    </w:p>
    <w:p>
      <w:pPr>
        <w:pStyle w:val="4"/>
        <w:spacing w:before="183" w:line="350" w:lineRule="auto"/>
        <w:ind w:left="254" w:right="177" w:firstLine="480"/>
      </w:pPr>
      <w:r>
        <w:t>拥有良好的可解释性是机器学习模型实际应用的重要保证，这在医疗健康领域尤其重要。一直以来，医学和计算机交叉领域的研究人员和工程师都青睐逻辑回归和决策树等模型，因为这些模型在给出预测结果时，可以直接给出针对结果的解释和模型的行为法则，如决策树的规则和具体某个样本的预测路径。虽然目前越来越多的研究工作开始利用深度学习对电子医疗记录建模，但可解释性是深度学习的根本难题，尚无非常完备的解决的方案。</w:t>
      </w:r>
    </w:p>
    <w:p>
      <w:pPr>
        <w:pStyle w:val="4"/>
        <w:spacing w:before="2" w:line="350" w:lineRule="auto"/>
        <w:ind w:left="254" w:right="332" w:firstLine="480"/>
        <w:jc w:val="both"/>
      </w:pPr>
      <w:r>
        <w:rPr>
          <w:spacing w:val="-35"/>
        </w:rPr>
        <w:t xml:space="preserve">表 </w:t>
      </w:r>
      <w:r>
        <w:fldChar w:fldCharType="begin"/>
      </w:r>
      <w:r>
        <w:instrText xml:space="preserve"> HYPERLINK \l "_bookmark5" </w:instrText>
      </w:r>
      <w:r>
        <w:fldChar w:fldCharType="separate"/>
      </w:r>
      <w:r>
        <w:rPr>
          <w:rFonts w:ascii="Times New Roman" w:eastAsia="Times New Roman"/>
        </w:rPr>
        <w:t>4</w:t>
      </w:r>
      <w:r>
        <w:rPr>
          <w:rFonts w:ascii="Times New Roman" w:eastAsia="Times New Roman"/>
        </w:rPr>
        <w:fldChar w:fldCharType="end"/>
      </w:r>
      <w:r>
        <w:rPr>
          <w:spacing w:val="-4"/>
        </w:rPr>
        <w:t>总结了电子医疗记录分析模型可解释性的研究。现有关于电子医疗记录</w:t>
      </w:r>
      <w:r>
        <w:rPr>
          <w:spacing w:val="-3"/>
        </w:rPr>
        <w:t>分析的可解释性研究主要分为两类：</w:t>
      </w:r>
      <w:r>
        <w:rPr>
          <w:rFonts w:ascii="Times New Roman" w:eastAsia="Times New Roman"/>
        </w:rPr>
        <w:t>1</w:t>
      </w:r>
      <w:r>
        <w:rPr>
          <w:spacing w:val="-25"/>
        </w:rPr>
        <w:t>）</w:t>
      </w:r>
      <w:r>
        <w:rPr>
          <w:spacing w:val="-4"/>
        </w:rPr>
        <w:t>将模型看作黑盒</w:t>
      </w:r>
      <w:r>
        <w:rPr>
          <w:spacing w:val="-1"/>
        </w:rPr>
        <w:t>（</w:t>
      </w:r>
      <w:r>
        <w:rPr>
          <w:rFonts w:ascii="Times New Roman" w:eastAsia="Times New Roman"/>
        </w:rPr>
        <w:t>black-box</w:t>
      </w:r>
      <w:r>
        <w:rPr>
          <w:spacing w:val="-123"/>
        </w:rPr>
        <w:t>）</w:t>
      </w:r>
      <w:r>
        <w:rPr>
          <w:spacing w:val="-10"/>
        </w:rPr>
        <w:t>，待模型训</w:t>
      </w:r>
      <w:r>
        <w:rPr>
          <w:spacing w:val="-1"/>
        </w:rPr>
        <w:t>练完以后再对分析结果进行解释（</w:t>
      </w:r>
      <w:r>
        <w:rPr>
          <w:rFonts w:ascii="Times New Roman" w:eastAsia="Times New Roman"/>
          <w:spacing w:val="-1"/>
        </w:rPr>
        <w:t>Post-ho</w:t>
      </w:r>
      <w:r>
        <w:rPr>
          <w:rFonts w:ascii="Times New Roman" w:eastAsia="Times New Roman"/>
        </w:rPr>
        <w:t>c</w:t>
      </w:r>
      <w:r>
        <w:rPr>
          <w:spacing w:val="-120"/>
        </w:rPr>
        <w:t>）</w:t>
      </w:r>
      <w:r>
        <w:rPr>
          <w:spacing w:val="-1"/>
        </w:rPr>
        <w:t>；</w:t>
      </w:r>
      <w:r>
        <w:rPr>
          <w:rFonts w:ascii="Times New Roman" w:eastAsia="Times New Roman"/>
        </w:rPr>
        <w:t>2</w:t>
      </w:r>
      <w:r>
        <w:rPr>
          <w:spacing w:val="-1"/>
        </w:rPr>
        <w:t>）改进模型，使模型本身具有可</w:t>
      </w:r>
      <w:r>
        <w:rPr>
          <w:spacing w:val="1"/>
        </w:rPr>
        <w:t>解释性</w:t>
      </w:r>
      <w:r>
        <w:t>（</w:t>
      </w:r>
      <w:r>
        <w:rPr>
          <w:rFonts w:ascii="Times New Roman" w:eastAsia="Times New Roman"/>
          <w:spacing w:val="-1"/>
        </w:rPr>
        <w:t>Ante-ho</w:t>
      </w:r>
      <w:r>
        <w:rPr>
          <w:rFonts w:ascii="Times New Roman" w:eastAsia="Times New Roman"/>
        </w:rPr>
        <w:t>c</w:t>
      </w:r>
      <w:r>
        <w:rPr>
          <w:spacing w:val="-102"/>
        </w:rPr>
        <w:t>）</w:t>
      </w:r>
      <w:r>
        <w:t>。除了这两类模型方面的研究意外，也有不少工作研究可视化交互界面，建立人机互动的平台。</w:t>
      </w:r>
      <w:r>
        <w:rPr>
          <w:rFonts w:ascii="Times New Roman" w:eastAsia="Times New Roman"/>
        </w:rPr>
        <w:t>LIME</w:t>
      </w:r>
      <w:r>
        <w:rPr>
          <w:rFonts w:ascii="Times New Roman" w:eastAsia="Times New Roman"/>
          <w:spacing w:val="2"/>
        </w:rPr>
        <w:t xml:space="preserve"> [</w:t>
      </w:r>
      <w:r>
        <w:fldChar w:fldCharType="begin"/>
      </w:r>
      <w:r>
        <w:instrText xml:space="preserve"> HYPERLINK \l "_bookmark78" </w:instrText>
      </w:r>
      <w:r>
        <w:fldChar w:fldCharType="separate"/>
      </w:r>
      <w:r>
        <w:rPr>
          <w:rFonts w:ascii="Times New Roman" w:eastAsia="Times New Roman"/>
          <w:vertAlign w:val="superscript"/>
        </w:rPr>
        <w:t>76</w:t>
      </w:r>
      <w:r>
        <w:rPr>
          <w:rFonts w:ascii="Times New Roman" w:eastAsia="Times New Roman"/>
          <w:vertAlign w:val="superscript"/>
        </w:rPr>
        <w:fldChar w:fldCharType="end"/>
      </w:r>
      <w:r>
        <w:rPr>
          <w:rFonts w:ascii="Times New Roman" w:eastAsia="Times New Roman"/>
          <w:spacing w:val="7"/>
          <w:vertAlign w:val="superscript"/>
        </w:rPr>
        <w:t xml:space="preserve">] </w:t>
      </w:r>
      <w:r>
        <w:rPr>
          <w:spacing w:val="1"/>
          <w:vertAlign w:val="superscript"/>
        </w:rPr>
        <w:t>最早提出将模型看作黑盒，并逐</w:t>
      </w:r>
    </w:p>
    <w:p>
      <w:pPr>
        <w:pStyle w:val="4"/>
        <w:spacing w:before="1" w:line="350" w:lineRule="auto"/>
        <w:ind w:left="254" w:right="332"/>
        <w:jc w:val="both"/>
      </w:pPr>
      <w:r>
        <w:t>样本解释预测结果的方法；</w:t>
      </w:r>
      <w:r>
        <w:rPr>
          <w:rFonts w:ascii="Times New Roman" w:eastAsia="Times New Roman"/>
        </w:rPr>
        <w:t xml:space="preserve">Panigutti </w:t>
      </w:r>
      <w:r>
        <w:rPr>
          <w:spacing w:val="29"/>
        </w:rPr>
        <w:t>等人</w:t>
      </w:r>
      <w:r>
        <w:rPr>
          <w:rFonts w:ascii="Times New Roman" w:eastAsia="Times New Roman"/>
          <w:vertAlign w:val="superscript"/>
        </w:rPr>
        <w:t>[</w:t>
      </w:r>
      <w:r>
        <w:fldChar w:fldCharType="begin"/>
      </w:r>
      <w:r>
        <w:instrText xml:space="preserve"> HYPERLINK \l "_bookmark68" </w:instrText>
      </w:r>
      <w:r>
        <w:fldChar w:fldCharType="separate"/>
      </w:r>
      <w:r>
        <w:rPr>
          <w:rFonts w:ascii="Times New Roman" w:eastAsia="Times New Roman"/>
          <w:vertAlign w:val="superscript"/>
        </w:rPr>
        <w:t>66</w:t>
      </w:r>
      <w:r>
        <w:rPr>
          <w:rFonts w:ascii="Times New Roman" w:eastAsia="Times New Roman"/>
          <w:vertAlign w:val="superscript"/>
        </w:rPr>
        <w:fldChar w:fldCharType="end"/>
      </w:r>
      <w:r>
        <w:rPr>
          <w:rFonts w:ascii="Times New Roman" w:eastAsia="Times New Roman"/>
          <w:vertAlign w:val="superscript"/>
        </w:rPr>
        <w:t xml:space="preserve">] </w:t>
      </w:r>
      <w:r>
        <w:rPr>
          <w:vertAlign w:val="superscript"/>
        </w:rPr>
        <w:t>首先利用这种方法解释电子医疗记</w:t>
      </w:r>
      <w:r>
        <w:rPr>
          <w:spacing w:val="-11"/>
          <w:vertAlign w:val="superscript"/>
        </w:rPr>
        <w:t>录分析模型，但该工作解释的模型缺少时间属性；随后，他们由针对考虑时间的</w:t>
      </w:r>
      <w:r>
        <w:rPr>
          <w:spacing w:val="-5"/>
          <w:vertAlign w:val="baseline"/>
        </w:rPr>
        <w:t xml:space="preserve">模型应用相同的思想，提出了 </w:t>
      </w:r>
      <w:r>
        <w:rPr>
          <w:rFonts w:ascii="Times New Roman" w:eastAsia="Times New Roman"/>
          <w:vertAlign w:val="baseline"/>
        </w:rPr>
        <w:t>Doctor XAI</w:t>
      </w:r>
      <w:r>
        <w:rPr>
          <w:rFonts w:ascii="Times New Roman" w:eastAsia="Times New Roman"/>
          <w:spacing w:val="-1"/>
          <w:vertAlign w:val="baseline"/>
        </w:rPr>
        <w:t xml:space="preserve"> [</w:t>
      </w:r>
      <w:r>
        <w:fldChar w:fldCharType="begin"/>
      </w:r>
      <w:r>
        <w:instrText xml:space="preserve"> HYPERLINK \l "_bookmark69" </w:instrText>
      </w:r>
      <w:r>
        <w:fldChar w:fldCharType="separate"/>
      </w:r>
      <w:r>
        <w:rPr>
          <w:rFonts w:ascii="Times New Roman" w:eastAsia="Times New Roman"/>
          <w:spacing w:val="2"/>
          <w:vertAlign w:val="superscript"/>
        </w:rPr>
        <w:t>67</w:t>
      </w:r>
      <w:r>
        <w:rPr>
          <w:rFonts w:ascii="Times New Roman" w:eastAsia="Times New Roman"/>
          <w:spacing w:val="2"/>
          <w:vertAlign w:val="superscript"/>
        </w:rPr>
        <w:fldChar w:fldCharType="end"/>
      </w:r>
      <w:r>
        <w:rPr>
          <w:rFonts w:ascii="Times New Roman" w:eastAsia="Times New Roman"/>
          <w:spacing w:val="2"/>
          <w:vertAlign w:val="superscript"/>
        </w:rPr>
        <w:t>]</w:t>
      </w:r>
      <w:r>
        <w:rPr>
          <w:vertAlign w:val="baseline"/>
        </w:rPr>
        <w:t>。这类方法的核心思想是利用给定样本周边的样本训练一个简单模型，以此对原模型预测的可靠性做出解释，实际上这类方法无法给出原模型决策的原因。我们知道，对抗样本仅对原样本做</w:t>
      </w:r>
      <w:r>
        <w:rPr>
          <w:spacing w:val="-4"/>
          <w:vertAlign w:val="baseline"/>
        </w:rPr>
        <w:t xml:space="preserve">了一点微小的改变，却能改变模型预测结果 </w:t>
      </w:r>
      <w:r>
        <w:rPr>
          <w:rFonts w:ascii="Times New Roman" w:eastAsia="Times New Roman"/>
          <w:vertAlign w:val="superscript"/>
        </w:rPr>
        <w:t>[</w:t>
      </w:r>
      <w:r>
        <w:fldChar w:fldCharType="begin"/>
      </w:r>
      <w:r>
        <w:instrText xml:space="preserve"> HYPERLINK \l "_bookmark79" </w:instrText>
      </w:r>
      <w:r>
        <w:fldChar w:fldCharType="separate"/>
      </w:r>
      <w:r>
        <w:rPr>
          <w:rFonts w:ascii="Times New Roman" w:eastAsia="Times New Roman"/>
          <w:vertAlign w:val="superscript"/>
        </w:rPr>
        <w:t>77</w:t>
      </w:r>
      <w:r>
        <w:rPr>
          <w:rFonts w:ascii="Times New Roman" w:eastAsia="Times New Roman"/>
          <w:vertAlign w:val="superscript"/>
        </w:rPr>
        <w:fldChar w:fldCharType="end"/>
      </w:r>
      <w:r>
        <w:rPr>
          <w:rFonts w:ascii="Times New Roman" w:eastAsia="Times New Roman"/>
          <w:vertAlign w:val="superscript"/>
        </w:rPr>
        <w:t>]</w:t>
      </w:r>
      <w:r>
        <w:rPr>
          <w:spacing w:val="-15"/>
          <w:vertAlign w:val="baseline"/>
        </w:rPr>
        <w:t xml:space="preserve">，因此 </w:t>
      </w:r>
      <w:r>
        <w:rPr>
          <w:rFonts w:ascii="Times New Roman" w:eastAsia="Times New Roman"/>
          <w:vertAlign w:val="baseline"/>
        </w:rPr>
        <w:t xml:space="preserve">Post-hoc </w:t>
      </w:r>
      <w:r>
        <w:rPr>
          <w:vertAlign w:val="baseline"/>
        </w:rPr>
        <w:t>的方法难以在医疗领域广泛应用。</w:t>
      </w:r>
    </w:p>
    <w:p>
      <w:pPr>
        <w:pStyle w:val="4"/>
        <w:spacing w:before="2" w:line="350" w:lineRule="auto"/>
        <w:ind w:left="254" w:right="332" w:firstLine="480"/>
        <w:jc w:val="both"/>
      </w:pPr>
      <w:r>
        <w:rPr>
          <w:spacing w:val="-10"/>
        </w:rPr>
        <w:t xml:space="preserve">另一类 </w:t>
      </w:r>
      <w:r>
        <w:rPr>
          <w:rFonts w:ascii="Times New Roman" w:eastAsia="Times New Roman"/>
        </w:rPr>
        <w:t xml:space="preserve">Ante-hoc </w:t>
      </w:r>
      <w:r>
        <w:t>的方法，主要是通过注意力机制对模型进行改造，使其具</w:t>
      </w:r>
      <w:r>
        <w:rPr>
          <w:spacing w:val="-4"/>
        </w:rPr>
        <w:t>有可解释性。</w:t>
      </w:r>
      <w:r>
        <w:rPr>
          <w:rFonts w:ascii="Times New Roman" w:eastAsia="Times New Roman"/>
        </w:rPr>
        <w:t>Choi</w:t>
      </w:r>
      <w:r>
        <w:rPr>
          <w:rFonts w:ascii="Times New Roman" w:eastAsia="Times New Roman"/>
          <w:spacing w:val="-3"/>
        </w:rPr>
        <w:t xml:space="preserve"> [</w:t>
      </w:r>
      <w:r>
        <w:fldChar w:fldCharType="begin"/>
      </w:r>
      <w:r>
        <w:instrText xml:space="preserve"> HYPERLINK \l "_bookmark70" </w:instrText>
      </w:r>
      <w:r>
        <w:fldChar w:fldCharType="separate"/>
      </w:r>
      <w:r>
        <w:rPr>
          <w:rFonts w:ascii="Times New Roman" w:eastAsia="Times New Roman"/>
          <w:vertAlign w:val="superscript"/>
        </w:rPr>
        <w:t>68</w:t>
      </w:r>
      <w:r>
        <w:rPr>
          <w:rFonts w:ascii="Times New Roman" w:eastAsia="Times New Roman"/>
          <w:vertAlign w:val="superscript"/>
        </w:rPr>
        <w:fldChar w:fldCharType="end"/>
      </w:r>
      <w:r>
        <w:rPr>
          <w:rFonts w:ascii="Times New Roman" w:eastAsia="Times New Roman"/>
          <w:spacing w:val="2"/>
          <w:vertAlign w:val="superscript"/>
        </w:rPr>
        <w:t xml:space="preserve">] </w:t>
      </w:r>
      <w:r>
        <w:rPr>
          <w:spacing w:val="-32"/>
          <w:vertAlign w:val="superscript"/>
        </w:rPr>
        <w:t xml:space="preserve">于 </w:t>
      </w:r>
      <w:r>
        <w:rPr>
          <w:rFonts w:ascii="Times New Roman" w:eastAsia="Times New Roman"/>
          <w:vertAlign w:val="superscript"/>
        </w:rPr>
        <w:t xml:space="preserve">2016 </w:t>
      </w:r>
      <w:r>
        <w:rPr>
          <w:spacing w:val="18"/>
          <w:vertAlign w:val="superscript"/>
        </w:rPr>
        <w:t>年提出</w:t>
      </w:r>
      <w:r>
        <w:rPr>
          <w:rFonts w:ascii="Times New Roman" w:eastAsia="Times New Roman"/>
          <w:spacing w:val="-4"/>
          <w:vertAlign w:val="superscript"/>
        </w:rPr>
        <w:t xml:space="preserve">RETAIN </w:t>
      </w:r>
      <w:r>
        <w:rPr>
          <w:spacing w:val="-19"/>
          <w:vertAlign w:val="superscript"/>
        </w:rPr>
        <w:t xml:space="preserve">模型，将 </w:t>
      </w:r>
      <w:r>
        <w:rPr>
          <w:rFonts w:ascii="Times New Roman" w:eastAsia="Times New Roman"/>
          <w:vertAlign w:val="superscript"/>
        </w:rPr>
        <w:t xml:space="preserve">RNN </w:t>
      </w:r>
      <w:r>
        <w:rPr>
          <w:vertAlign w:val="superscript"/>
        </w:rPr>
        <w:t>隐含层的部分计算转移给注意力机制，虽然一定程度上提高了模型可解释性，但其预测准确率较</w:t>
      </w:r>
      <w:r>
        <w:rPr>
          <w:spacing w:val="-4"/>
          <w:vertAlign w:val="superscript"/>
        </w:rPr>
        <w:t>低；</w:t>
      </w:r>
      <w:r>
        <w:rPr>
          <w:rFonts w:ascii="Times New Roman" w:eastAsia="Times New Roman"/>
          <w:spacing w:val="-7"/>
          <w:vertAlign w:val="superscript"/>
        </w:rPr>
        <w:t xml:space="preserve">Bai </w:t>
      </w:r>
      <w:r>
        <w:rPr>
          <w:spacing w:val="28"/>
          <w:vertAlign w:val="superscript"/>
        </w:rPr>
        <w:t>等人</w:t>
      </w:r>
      <w:r>
        <w:rPr>
          <w:rFonts w:ascii="Times New Roman" w:eastAsia="Times New Roman"/>
          <w:vertAlign w:val="superscript"/>
        </w:rPr>
        <w:t>[</w:t>
      </w:r>
      <w:r>
        <w:fldChar w:fldCharType="begin"/>
      </w:r>
      <w:r>
        <w:instrText xml:space="preserve"> HYPERLINK \l "_bookmark72" </w:instrText>
      </w:r>
      <w:r>
        <w:fldChar w:fldCharType="separate"/>
      </w:r>
      <w:r>
        <w:rPr>
          <w:rFonts w:ascii="Times New Roman" w:eastAsia="Times New Roman"/>
          <w:vertAlign w:val="superscript"/>
        </w:rPr>
        <w:t>70</w:t>
      </w:r>
      <w:r>
        <w:rPr>
          <w:rFonts w:ascii="Times New Roman" w:eastAsia="Times New Roman"/>
          <w:vertAlign w:val="superscript"/>
        </w:rPr>
        <w:fldChar w:fldCharType="end"/>
      </w:r>
      <w:r>
        <w:rPr>
          <w:rFonts w:ascii="Times New Roman" w:eastAsia="Times New Roman"/>
          <w:spacing w:val="2"/>
          <w:vertAlign w:val="superscript"/>
        </w:rPr>
        <w:t xml:space="preserve">] </w:t>
      </w:r>
      <w:r>
        <w:rPr>
          <w:spacing w:val="-33"/>
          <w:vertAlign w:val="superscript"/>
        </w:rPr>
        <w:t xml:space="preserve">和 </w:t>
      </w:r>
      <w:r>
        <w:rPr>
          <w:rFonts w:ascii="Times New Roman" w:eastAsia="Times New Roman"/>
          <w:vertAlign w:val="superscript"/>
        </w:rPr>
        <w:t xml:space="preserve">Ma </w:t>
      </w:r>
      <w:r>
        <w:rPr>
          <w:spacing w:val="28"/>
          <w:vertAlign w:val="superscript"/>
        </w:rPr>
        <w:t>等人</w:t>
      </w:r>
      <w:r>
        <w:rPr>
          <w:rFonts w:ascii="Times New Roman" w:eastAsia="Times New Roman"/>
          <w:vertAlign w:val="superscript"/>
        </w:rPr>
        <w:t>[</w:t>
      </w:r>
      <w:r>
        <w:fldChar w:fldCharType="begin"/>
      </w:r>
      <w:r>
        <w:instrText xml:space="preserve"> HYPERLINK \l "_bookmark74" </w:instrText>
      </w:r>
      <w:r>
        <w:fldChar w:fldCharType="separate"/>
      </w:r>
      <w:r>
        <w:rPr>
          <w:rFonts w:ascii="Times New Roman" w:eastAsia="Times New Roman"/>
          <w:vertAlign w:val="superscript"/>
        </w:rPr>
        <w:t>72</w:t>
      </w:r>
      <w:r>
        <w:rPr>
          <w:rFonts w:ascii="Times New Roman" w:eastAsia="Times New Roman"/>
          <w:vertAlign w:val="superscript"/>
        </w:rPr>
        <w:fldChar w:fldCharType="end"/>
      </w:r>
      <w:r>
        <w:rPr>
          <w:rFonts w:ascii="Times New Roman" w:eastAsia="Times New Roman"/>
          <w:spacing w:val="2"/>
          <w:vertAlign w:val="superscript"/>
        </w:rPr>
        <w:t xml:space="preserve">] </w:t>
      </w:r>
      <w:r>
        <w:rPr>
          <w:spacing w:val="8"/>
          <w:vertAlign w:val="superscript"/>
        </w:rPr>
        <w:t>分别提出了针对</w:t>
      </w:r>
      <w:r>
        <w:rPr>
          <w:rFonts w:ascii="Times New Roman" w:eastAsia="Times New Roman"/>
          <w:spacing w:val="-4"/>
          <w:vertAlign w:val="superscript"/>
        </w:rPr>
        <w:t xml:space="preserve">RETAIN </w:t>
      </w:r>
      <w:r>
        <w:rPr>
          <w:spacing w:val="-4"/>
          <w:vertAlign w:val="superscript"/>
        </w:rPr>
        <w:t>模型的改进。</w:t>
      </w:r>
      <w:r>
        <w:rPr>
          <w:rFonts w:ascii="Times New Roman" w:eastAsia="Times New Roman"/>
          <w:vertAlign w:val="superscript"/>
        </w:rPr>
        <w:t xml:space="preserve">Dipole </w:t>
      </w:r>
      <w:r>
        <w:rPr>
          <w:vertAlign w:val="superscript"/>
        </w:rPr>
        <w:t>模</w:t>
      </w:r>
      <w:r>
        <w:rPr>
          <w:spacing w:val="49"/>
          <w:vertAlign w:val="superscript"/>
        </w:rPr>
        <w:t>型</w:t>
      </w:r>
      <w:r>
        <w:rPr>
          <w:rFonts w:ascii="Times New Roman" w:eastAsia="Times New Roman"/>
          <w:vertAlign w:val="superscript"/>
        </w:rPr>
        <w:t>[</w:t>
      </w:r>
      <w:r>
        <w:fldChar w:fldCharType="begin"/>
      </w:r>
      <w:r>
        <w:instrText xml:space="preserve"> HYPERLINK \l "_bookmark71" </w:instrText>
      </w:r>
      <w:r>
        <w:fldChar w:fldCharType="separate"/>
      </w:r>
      <w:r>
        <w:rPr>
          <w:rFonts w:ascii="Times New Roman" w:eastAsia="Times New Roman"/>
          <w:vertAlign w:val="superscript"/>
        </w:rPr>
        <w:t>69</w:t>
      </w:r>
      <w:r>
        <w:rPr>
          <w:rFonts w:ascii="Times New Roman" w:eastAsia="Times New Roman"/>
          <w:vertAlign w:val="superscript"/>
        </w:rPr>
        <w:fldChar w:fldCharType="end"/>
      </w:r>
      <w:r>
        <w:rPr>
          <w:rFonts w:ascii="Times New Roman" w:eastAsia="Times New Roman"/>
          <w:spacing w:val="-3"/>
          <w:vertAlign w:val="superscript"/>
        </w:rPr>
        <w:t xml:space="preserve">] </w:t>
      </w:r>
      <w:r>
        <w:rPr>
          <w:spacing w:val="-3"/>
          <w:vertAlign w:val="superscript"/>
        </w:rPr>
        <w:t>只能提供关于预测目标比较的重要就医记录</w:t>
      </w:r>
      <w:r>
        <w:rPr>
          <w:vertAlign w:val="superscript"/>
        </w:rPr>
        <w:t>（一次就医的所有记录</w:t>
      </w:r>
      <w:r>
        <w:rPr>
          <w:spacing w:val="-102"/>
          <w:vertAlign w:val="superscript"/>
        </w:rPr>
        <w:t>）</w:t>
      </w:r>
      <w:r>
        <w:rPr>
          <w:spacing w:val="-34"/>
          <w:vertAlign w:val="superscript"/>
        </w:rPr>
        <w:t>，无法</w:t>
      </w:r>
    </w:p>
    <w:p>
      <w:pPr>
        <w:spacing w:after="0" w:line="350" w:lineRule="auto"/>
        <w:jc w:val="both"/>
        <w:sectPr>
          <w:pgSz w:w="11910" w:h="16840"/>
          <w:pgMar w:top="1320" w:right="1480" w:bottom="280" w:left="1560" w:header="720" w:footer="720" w:gutter="0"/>
        </w:sectPr>
      </w:pPr>
    </w:p>
    <w:p>
      <w:pPr>
        <w:pStyle w:val="4"/>
        <w:spacing w:before="61" w:line="350" w:lineRule="auto"/>
        <w:ind w:left="254" w:right="332"/>
        <w:jc w:val="both"/>
      </w:pPr>
      <w:r>
        <w:rPr>
          <w:spacing w:val="-4"/>
        </w:rPr>
        <w:t>进一步细粒度分析。这些模型仅考虑了动态特征，忽略了静态特征的影响。</w:t>
      </w:r>
      <w:r>
        <w:rPr>
          <w:rFonts w:ascii="Times New Roman" w:eastAsia="Times New Roman"/>
          <w:spacing w:val="-6"/>
        </w:rPr>
        <w:t xml:space="preserve">Gao </w:t>
      </w:r>
      <w:r>
        <w:rPr>
          <w:spacing w:val="27"/>
        </w:rPr>
        <w:t>等人</w:t>
      </w:r>
      <w:r>
        <w:rPr>
          <w:rFonts w:ascii="Times New Roman" w:eastAsia="Times New Roman"/>
          <w:vertAlign w:val="superscript"/>
        </w:rPr>
        <w:t>[</w:t>
      </w:r>
      <w:r>
        <w:fldChar w:fldCharType="begin"/>
      </w:r>
      <w:r>
        <w:instrText xml:space="preserve"> HYPERLINK \l "_bookmark73" </w:instrText>
      </w:r>
      <w:r>
        <w:fldChar w:fldCharType="separate"/>
      </w:r>
      <w:r>
        <w:rPr>
          <w:rFonts w:ascii="Times New Roman" w:eastAsia="Times New Roman"/>
          <w:vertAlign w:val="superscript"/>
        </w:rPr>
        <w:t>71</w:t>
      </w:r>
      <w:r>
        <w:rPr>
          <w:rFonts w:ascii="Times New Roman" w:eastAsia="Times New Roman"/>
          <w:vertAlign w:val="superscript"/>
        </w:rPr>
        <w:fldChar w:fldCharType="end"/>
      </w:r>
      <w:r>
        <w:rPr>
          <w:rFonts w:ascii="Times New Roman" w:eastAsia="Times New Roman"/>
          <w:vertAlign w:val="superscript"/>
        </w:rPr>
        <w:t xml:space="preserve">] </w:t>
      </w:r>
      <w:r>
        <w:rPr>
          <w:spacing w:val="-2"/>
          <w:vertAlign w:val="superscript"/>
        </w:rPr>
        <w:t>虽然同时考虑了静态特征和动态特征，但两组特征的重要性是分别计算</w:t>
      </w:r>
      <w:r>
        <w:rPr>
          <w:spacing w:val="-14"/>
          <w:vertAlign w:val="superscript"/>
        </w:rPr>
        <w:t>的，没有得到整体的权重。另外，所考虑的可解释性局限于具体记录与预测目标</w:t>
      </w:r>
      <w:r>
        <w:rPr>
          <w:spacing w:val="-12"/>
          <w:vertAlign w:val="baseline"/>
        </w:rPr>
        <w:t>的关联性，未考虑模型的行为，即无法简单的告诉医生模型的行为准则，每个病</w:t>
      </w:r>
      <w:r>
        <w:rPr>
          <w:vertAlign w:val="baseline"/>
        </w:rPr>
        <w:t>例都需要医生仔细分辨。</w:t>
      </w:r>
    </w:p>
    <w:p>
      <w:pPr>
        <w:pStyle w:val="4"/>
        <w:spacing w:before="2" w:line="350" w:lineRule="auto"/>
        <w:ind w:left="254" w:right="156" w:firstLine="480"/>
      </w:pPr>
      <w:r>
        <w:rPr>
          <w:spacing w:val="4"/>
        </w:rPr>
        <w:t>在可视化医疗分析平台方面，</w:t>
      </w:r>
      <w:r>
        <w:rPr>
          <w:rFonts w:ascii="Times New Roman" w:eastAsia="Times New Roman"/>
        </w:rPr>
        <w:t xml:space="preserve">Kwon </w:t>
      </w:r>
      <w:r>
        <w:rPr>
          <w:spacing w:val="-13"/>
        </w:rPr>
        <w:t xml:space="preserve">等人 </w:t>
      </w:r>
      <w:r>
        <w:rPr>
          <w:rFonts w:ascii="Times New Roman" w:eastAsia="Times New Roman"/>
          <w:vertAlign w:val="superscript"/>
        </w:rPr>
        <w:t>[</w:t>
      </w:r>
      <w:r>
        <w:fldChar w:fldCharType="begin"/>
      </w:r>
      <w:r>
        <w:instrText xml:space="preserve"> HYPERLINK \l "_bookmark75" </w:instrText>
      </w:r>
      <w:r>
        <w:fldChar w:fldCharType="separate"/>
      </w:r>
      <w:r>
        <w:rPr>
          <w:rFonts w:ascii="Times New Roman" w:eastAsia="Times New Roman"/>
          <w:vertAlign w:val="superscript"/>
        </w:rPr>
        <w:t>73</w:t>
      </w:r>
      <w:r>
        <w:rPr>
          <w:rFonts w:ascii="Times New Roman" w:eastAsia="Times New Roman"/>
          <w:vertAlign w:val="superscript"/>
        </w:rPr>
        <w:fldChar w:fldCharType="end"/>
      </w:r>
      <w:r>
        <w:rPr>
          <w:rFonts w:ascii="Times New Roman" w:eastAsia="Times New Roman"/>
          <w:spacing w:val="12"/>
          <w:vertAlign w:val="superscript"/>
        </w:rPr>
        <w:t xml:space="preserve">] </w:t>
      </w:r>
      <w:r>
        <w:rPr>
          <w:spacing w:val="-23"/>
          <w:vertAlign w:val="superscript"/>
        </w:rPr>
        <w:t xml:space="preserve">为 </w:t>
      </w:r>
      <w:r>
        <w:rPr>
          <w:rFonts w:ascii="Times New Roman" w:eastAsia="Times New Roman"/>
          <w:spacing w:val="-4"/>
          <w:vertAlign w:val="superscript"/>
        </w:rPr>
        <w:t xml:space="preserve">RETAIN </w:t>
      </w:r>
      <w:r>
        <w:rPr>
          <w:spacing w:val="4"/>
          <w:vertAlign w:val="superscript"/>
        </w:rPr>
        <w:t xml:space="preserve">做了可视化界面； </w:t>
      </w:r>
      <w:r>
        <w:rPr>
          <w:rFonts w:ascii="Times New Roman" w:eastAsia="Times New Roman"/>
          <w:spacing w:val="4"/>
          <w:vertAlign w:val="superscript"/>
        </w:rPr>
        <w:t xml:space="preserve">Jin </w:t>
      </w:r>
      <w:r>
        <w:rPr>
          <w:spacing w:val="-20"/>
          <w:vertAlign w:val="superscript"/>
        </w:rPr>
        <w:t xml:space="preserve">等人 </w:t>
      </w:r>
      <w:r>
        <w:rPr>
          <w:rFonts w:ascii="Times New Roman" w:eastAsia="Times New Roman"/>
          <w:vertAlign w:val="superscript"/>
        </w:rPr>
        <w:t>[</w:t>
      </w:r>
      <w:r>
        <w:fldChar w:fldCharType="begin"/>
      </w:r>
      <w:r>
        <w:instrText xml:space="preserve"> HYPERLINK \l "_bookmark76" </w:instrText>
      </w:r>
      <w:r>
        <w:fldChar w:fldCharType="separate"/>
      </w:r>
      <w:r>
        <w:rPr>
          <w:rFonts w:ascii="Times New Roman" w:eastAsia="Times New Roman"/>
          <w:vertAlign w:val="superscript"/>
        </w:rPr>
        <w:t>74</w:t>
      </w:r>
      <w:r>
        <w:rPr>
          <w:rFonts w:ascii="Times New Roman" w:eastAsia="Times New Roman"/>
          <w:vertAlign w:val="superscript"/>
        </w:rPr>
        <w:fldChar w:fldCharType="end"/>
      </w:r>
      <w:r>
        <w:rPr>
          <w:rFonts w:ascii="Times New Roman" w:eastAsia="Times New Roman"/>
          <w:spacing w:val="4"/>
          <w:vertAlign w:val="superscript"/>
        </w:rPr>
        <w:t xml:space="preserve">] </w:t>
      </w:r>
      <w:r>
        <w:rPr>
          <w:spacing w:val="-4"/>
          <w:vertAlign w:val="superscript"/>
        </w:rPr>
        <w:t xml:space="preserve">提出了交互式的智能医疗决策辅助平台 </w:t>
      </w:r>
      <w:r>
        <w:rPr>
          <w:rFonts w:ascii="Times New Roman" w:eastAsia="Times New Roman"/>
          <w:vertAlign w:val="superscript"/>
        </w:rPr>
        <w:t>CarePre</w:t>
      </w:r>
      <w:r>
        <w:rPr>
          <w:spacing w:val="-21"/>
          <w:vertAlign w:val="superscript"/>
        </w:rPr>
        <w:t xml:space="preserve">；而 </w:t>
      </w:r>
      <w:r>
        <w:rPr>
          <w:rFonts w:ascii="Times New Roman" w:eastAsia="Times New Roman"/>
          <w:vertAlign w:val="superscript"/>
        </w:rPr>
        <w:t xml:space="preserve">Guo </w:t>
      </w:r>
      <w:r>
        <w:rPr>
          <w:spacing w:val="-21"/>
          <w:vertAlign w:val="superscript"/>
        </w:rPr>
        <w:t xml:space="preserve">等人 </w:t>
      </w:r>
      <w:r>
        <w:rPr>
          <w:rFonts w:ascii="Times New Roman" w:eastAsia="Times New Roman"/>
          <w:vertAlign w:val="superscript"/>
        </w:rPr>
        <w:t>[</w:t>
      </w:r>
      <w:r>
        <w:fldChar w:fldCharType="begin"/>
      </w:r>
      <w:r>
        <w:instrText xml:space="preserve"> HYPERLINK \l "_bookmark77" </w:instrText>
      </w:r>
      <w:r>
        <w:fldChar w:fldCharType="separate"/>
      </w:r>
      <w:r>
        <w:rPr>
          <w:rFonts w:ascii="Times New Roman" w:eastAsia="Times New Roman"/>
          <w:vertAlign w:val="superscript"/>
        </w:rPr>
        <w:t>75</w:t>
      </w:r>
      <w:r>
        <w:rPr>
          <w:rFonts w:ascii="Times New Roman" w:eastAsia="Times New Roman"/>
          <w:vertAlign w:val="superscript"/>
        </w:rPr>
        <w:fldChar w:fldCharType="end"/>
      </w:r>
      <w:r>
        <w:rPr>
          <w:rFonts w:ascii="Times New Roman" w:eastAsia="Times New Roman"/>
          <w:spacing w:val="5"/>
          <w:vertAlign w:val="superscript"/>
        </w:rPr>
        <w:t xml:space="preserve">] </w:t>
      </w:r>
      <w:r>
        <w:rPr>
          <w:vertAlign w:val="superscript"/>
        </w:rPr>
        <w:t>聚焦于可视化电子医疗记录，为基于不同队列的对比研究提供辅助。这些可视化分析方法和平台，是本项目系统研发的重要参考。</w:t>
      </w:r>
    </w:p>
    <w:p>
      <w:pPr>
        <w:pStyle w:val="4"/>
        <w:spacing w:before="1" w:line="350" w:lineRule="auto"/>
        <w:ind w:left="254" w:right="332" w:firstLine="480"/>
        <w:jc w:val="both"/>
        <w:rPr>
          <w:rFonts w:hint="eastAsia" w:ascii="楷体" w:hAnsi="楷体" w:eastAsia="楷体" w:cs="楷体"/>
        </w:rPr>
      </w:pPr>
      <w:r>
        <w:rPr>
          <w:rFonts w:hint="eastAsia" w:ascii="楷体" w:hAnsi="楷体" w:eastAsia="楷体" w:cs="楷体"/>
          <w:spacing w:val="3"/>
        </w:rPr>
        <w:t>䢪†</w:t>
      </w:r>
      <w:r>
        <w:rPr>
          <w:rFonts w:hint="eastAsia" w:ascii="楷体" w:hAnsi="楷体" w:eastAsia="楷体" w:cs="楷体"/>
          <w:spacing w:val="3"/>
          <w:w w:val="200"/>
        </w:rPr>
        <w:t>4</w:t>
      </w:r>
      <w:r>
        <w:rPr>
          <w:rFonts w:hint="eastAsia" w:ascii="楷体" w:hAnsi="楷体" w:eastAsia="楷体" w:cs="楷体"/>
          <w:spacing w:val="4"/>
          <w:w w:val="200"/>
        </w:rPr>
        <w:t>$</w:t>
      </w:r>
      <w:r>
        <w:rPr>
          <w:rFonts w:hint="eastAsia" w:ascii="楷体" w:hAnsi="楷体" w:eastAsia="楷体" w:cs="楷体"/>
          <w:spacing w:val="3"/>
        </w:rPr>
        <w:t>ª½䠀</w:t>
      </w:r>
      <w:r>
        <w:rPr>
          <w:rFonts w:hint="eastAsia" w:ascii="楷体" w:hAnsi="楷体" w:eastAsia="楷体" w:cs="楷体"/>
          <w:spacing w:val="4"/>
        </w:rPr>
        <w:t>½</w:t>
      </w:r>
      <w:r>
        <w:rPr>
          <w:rFonts w:hint="eastAsia" w:ascii="楷体" w:hAnsi="楷体" w:eastAsia="楷体" w:cs="楷体"/>
          <w:spacing w:val="3"/>
          <w:w w:val="200"/>
        </w:rPr>
        <w:t>S</w:t>
      </w:r>
      <w:r>
        <w:rPr>
          <w:rFonts w:hint="eastAsia" w:ascii="楷体" w:hAnsi="楷体" w:eastAsia="楷体" w:cs="楷体"/>
          <w:spacing w:val="3"/>
        </w:rPr>
        <w:t>®¾</w:t>
      </w:r>
      <w:r>
        <w:rPr>
          <w:rFonts w:hint="eastAsia" w:ascii="楷体" w:hAnsi="楷体" w:eastAsia="楷体" w:cs="楷体"/>
          <w:spacing w:val="4"/>
          <w:w w:val="200"/>
        </w:rPr>
        <w:t>f</w:t>
      </w:r>
      <w:r>
        <w:rPr>
          <w:rFonts w:hint="eastAsia" w:ascii="楷体" w:hAnsi="楷体" w:eastAsia="楷体" w:cs="楷体"/>
        </w:rPr>
        <w:t>f</w:t>
      </w:r>
      <w:r>
        <w:rPr>
          <w:rFonts w:hint="eastAsia" w:ascii="楷体" w:hAnsi="楷体" w:eastAsia="楷体" w:cs="楷体"/>
          <w:spacing w:val="3"/>
        </w:rPr>
        <w:t>l“</w:t>
      </w:r>
      <w:r>
        <w:rPr>
          <w:rFonts w:hint="eastAsia" w:ascii="楷体" w:hAnsi="楷体" w:eastAsia="楷体" w:cs="楷体"/>
          <w:spacing w:val="4"/>
        </w:rPr>
        <w:t>‰</w:t>
      </w:r>
      <w:r>
        <w:rPr>
          <w:rFonts w:hint="eastAsia" w:ascii="楷体" w:hAnsi="楷体" w:eastAsia="楷体" w:cs="楷体"/>
        </w:rPr>
        <w:t>f</w:t>
      </w:r>
      <w:r>
        <w:rPr>
          <w:rFonts w:hint="eastAsia" w:ascii="楷体" w:hAnsi="楷体" w:eastAsia="楷体" w:cs="楷体"/>
          <w:spacing w:val="3"/>
        </w:rPr>
        <w:t>i¾ශ</w:t>
      </w:r>
      <w:r>
        <w:rPr>
          <w:rFonts w:hint="eastAsia" w:ascii="楷体" w:hAnsi="楷体" w:eastAsia="楷体" w:cs="楷体"/>
          <w:spacing w:val="4"/>
        </w:rPr>
        <w:t>¾</w:t>
      </w:r>
      <w:r>
        <w:rPr>
          <w:rFonts w:hint="eastAsia" w:ascii="楷体" w:hAnsi="楷体" w:eastAsia="楷体" w:cs="楷体"/>
          <w:spacing w:val="3"/>
        </w:rPr>
        <w:t>人ë㺂</w:t>
      </w:r>
      <w:r>
        <w:rPr>
          <w:rFonts w:hint="eastAsia" w:ascii="楷体" w:hAnsi="楷体" w:eastAsia="楷体" w:cs="楷体"/>
        </w:rPr>
        <w:t>f</w:t>
      </w:r>
      <w:r>
        <w:rPr>
          <w:rFonts w:hint="eastAsia" w:ascii="楷体" w:hAnsi="楷体" w:eastAsia="楷体" w:cs="楷体"/>
          <w:spacing w:val="4"/>
        </w:rPr>
        <w:t>i</w:t>
      </w:r>
      <w:r>
        <w:rPr>
          <w:rFonts w:hint="eastAsia" w:ascii="楷体" w:hAnsi="楷体" w:eastAsia="楷体" w:cs="楷体"/>
          <w:spacing w:val="3"/>
        </w:rPr>
        <w:t>¾㺂</w:t>
      </w:r>
      <w:r>
        <w:rPr>
          <w:rFonts w:hint="eastAsia" w:ascii="楷体" w:hAnsi="楷体" w:eastAsia="楷体" w:cs="楷体"/>
          <w:spacing w:val="4"/>
        </w:rPr>
        <w:t>ᙱ</w:t>
      </w:r>
      <w:r>
        <w:rPr>
          <w:rFonts w:hint="eastAsia" w:ascii="楷体" w:hAnsi="楷体" w:eastAsia="楷体" w:cs="楷体"/>
          <w:spacing w:val="3"/>
          <w:w w:val="200"/>
        </w:rPr>
        <w:t>!z</w:t>
      </w:r>
      <w:r>
        <w:rPr>
          <w:rFonts w:hint="eastAsia" w:ascii="楷体" w:hAnsi="楷体" w:eastAsia="楷体" w:cs="楷体"/>
          <w:w w:val="133"/>
        </w:rPr>
        <w:t>fl</w:t>
      </w:r>
      <w:r>
        <w:rPr>
          <w:rFonts w:hint="eastAsia" w:ascii="楷体" w:hAnsi="楷体" w:eastAsia="楷体" w:cs="楷体"/>
          <w:spacing w:val="3"/>
          <w:w w:val="133"/>
        </w:rPr>
        <w:t>,</w:t>
      </w:r>
      <w:r>
        <w:rPr>
          <w:rFonts w:hint="eastAsia" w:ascii="楷体" w:hAnsi="楷体" w:eastAsia="楷体" w:cs="楷体"/>
          <w:spacing w:val="4"/>
          <w:w w:val="200"/>
        </w:rPr>
        <w:t>$</w:t>
      </w:r>
      <w:r>
        <w:rPr>
          <w:rFonts w:hint="eastAsia" w:ascii="楷体" w:hAnsi="楷体" w:eastAsia="楷体" w:cs="楷体"/>
          <w:w w:val="66"/>
        </w:rPr>
        <w:t xml:space="preserve">ffi </w:t>
      </w:r>
      <w:r>
        <w:rPr>
          <w:rFonts w:hint="eastAsia" w:ascii="楷体" w:hAnsi="楷体" w:eastAsia="楷体" w:cs="楷体"/>
          <w:spacing w:val="-9"/>
          <w:w w:val="120"/>
        </w:rPr>
        <w:t>D‰¼MªⓥⓆ¾Ø$ä‰fifizfl¾ශ,</w:t>
      </w:r>
      <w:r>
        <w:rPr>
          <w:rFonts w:hint="eastAsia" w:ascii="楷体" w:hAnsi="楷体" w:eastAsia="楷体" w:cs="楷体"/>
          <w:spacing w:val="-79"/>
          <w:w w:val="120"/>
        </w:rPr>
        <w:t xml:space="preserve"> </w:t>
      </w:r>
      <w:r>
        <w:rPr>
          <w:rFonts w:hint="eastAsia" w:ascii="楷体" w:hAnsi="楷体" w:eastAsia="楷体" w:cs="楷体"/>
          <w:spacing w:val="8"/>
          <w:w w:val="133"/>
          <w:position w:val="-1"/>
        </w:rPr>
        <w:drawing>
          <wp:inline distT="0" distB="0" distL="0" distR="0">
            <wp:extent cx="142875" cy="130175"/>
            <wp:effectExtent l="0" t="0" r="0" b="0"/>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png"/>
                    <pic:cNvPicPr>
                      <a:picLocks noChangeAspect="1"/>
                    </pic:cNvPicPr>
                  </pic:nvPicPr>
                  <pic:blipFill>
                    <a:blip r:embed="rId15" cstate="print"/>
                    <a:stretch>
                      <a:fillRect/>
                    </a:stretch>
                  </pic:blipFill>
                  <pic:spPr>
                    <a:xfrm>
                      <a:off x="0" y="0"/>
                      <a:ext cx="142875" cy="130175"/>
                    </a:xfrm>
                    <a:prstGeom prst="rect">
                      <a:avLst/>
                    </a:prstGeom>
                  </pic:spPr>
                </pic:pic>
              </a:graphicData>
            </a:graphic>
          </wp:inline>
        </w:drawing>
      </w:r>
      <w:r>
        <w:rPr>
          <w:rFonts w:hint="eastAsia" w:ascii="楷体" w:hAnsi="楷体" w:eastAsia="楷体" w:cs="楷体"/>
          <w:spacing w:val="3"/>
        </w:rPr>
        <w:t>¾ශªä¼¾“䖹</w:t>
      </w:r>
      <w:r>
        <w:rPr>
          <w:rFonts w:hint="eastAsia" w:ascii="楷体" w:hAnsi="楷体" w:eastAsia="楷体" w:cs="楷体"/>
          <w:spacing w:val="3"/>
          <w:position w:val="-2"/>
        </w:rPr>
        <w:drawing>
          <wp:inline distT="0" distB="0" distL="0" distR="0">
            <wp:extent cx="149225" cy="13970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png"/>
                    <pic:cNvPicPr>
                      <a:picLocks noChangeAspect="1"/>
                    </pic:cNvPicPr>
                  </pic:nvPicPr>
                  <pic:blipFill>
                    <a:blip r:embed="rId16" cstate="print"/>
                    <a:stretch>
                      <a:fillRect/>
                    </a:stretch>
                  </pic:blipFill>
                  <pic:spPr>
                    <a:xfrm>
                      <a:off x="0" y="0"/>
                      <a:ext cx="149225" cy="139700"/>
                    </a:xfrm>
                    <a:prstGeom prst="rect">
                      <a:avLst/>
                    </a:prstGeom>
                  </pic:spPr>
                </pic:pic>
              </a:graphicData>
            </a:graphic>
          </wp:inline>
        </w:drawing>
      </w:r>
      <w:r>
        <w:rPr>
          <w:rFonts w:hint="eastAsia" w:ascii="楷体" w:hAnsi="楷体" w:eastAsia="楷体" w:cs="楷体"/>
          <w:spacing w:val="-3"/>
          <w:w w:val="115"/>
        </w:rPr>
        <w:t xml:space="preserve">ᘷfl¼e€ </w:t>
      </w:r>
      <w:r>
        <w:rPr>
          <w:rFonts w:hint="eastAsia" w:ascii="楷体" w:hAnsi="楷体" w:eastAsia="楷体" w:cs="楷体"/>
          <w:spacing w:val="-3"/>
          <w:w w:val="110"/>
          <w:position w:val="1"/>
        </w:rPr>
        <w:t>ᘷfl¼fi人ë㔉Q¾䍗ä,䘎㜳KⒸ!1zflfl¼¾਎!fi¾ශ人ë¾ᖧ</w:t>
      </w:r>
      <w:r>
        <w:rPr>
          <w:rFonts w:hint="eastAsia" w:ascii="楷体" w:hAnsi="楷体" w:eastAsia="楷体" w:cs="楷体"/>
          <w:spacing w:val="88"/>
          <w:w w:val="110"/>
          <w:position w:val="1"/>
        </w:rPr>
        <w:t xml:space="preserve"> </w:t>
      </w:r>
      <w:r>
        <w:rPr>
          <w:rFonts w:hint="eastAsia" w:ascii="楷体" w:hAnsi="楷体" w:eastAsia="楷体" w:cs="楷体"/>
          <w:spacing w:val="15"/>
          <w:w w:val="114"/>
        </w:rPr>
        <w:drawing>
          <wp:inline distT="0" distB="0" distL="0" distR="0">
            <wp:extent cx="133350" cy="1206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png"/>
                    <pic:cNvPicPr>
                      <a:picLocks noChangeAspect="1"/>
                    </pic:cNvPicPr>
                  </pic:nvPicPr>
                  <pic:blipFill>
                    <a:blip r:embed="rId17" cstate="print"/>
                    <a:stretch>
                      <a:fillRect/>
                    </a:stretch>
                  </pic:blipFill>
                  <pic:spPr>
                    <a:xfrm>
                      <a:off x="0" y="0"/>
                      <a:ext cx="133350" cy="120650"/>
                    </a:xfrm>
                    <a:prstGeom prst="rect">
                      <a:avLst/>
                    </a:prstGeom>
                  </pic:spPr>
                </pic:pic>
              </a:graphicData>
            </a:graphic>
          </wp:inline>
        </w:drawing>
      </w:r>
      <w:r>
        <w:rPr>
          <w:rFonts w:hint="eastAsia" w:ascii="楷体" w:hAnsi="楷体" w:eastAsia="楷体" w:cs="楷体"/>
          <w:spacing w:val="-21"/>
          <w:w w:val="120"/>
          <w:position w:val="1"/>
        </w:rPr>
        <w:t>,fi</w:t>
      </w:r>
    </w:p>
    <w:p>
      <w:pPr>
        <w:pStyle w:val="4"/>
        <w:spacing w:before="1"/>
        <w:ind w:left="254"/>
        <w:rPr>
          <w:rFonts w:hint="eastAsia" w:ascii="楷体" w:hAnsi="楷体" w:eastAsia="楷体" w:cs="楷体"/>
        </w:rPr>
      </w:pPr>
      <w:r>
        <w:rPr>
          <w:rFonts w:hint="eastAsia" w:ascii="楷体" w:hAnsi="楷体" w:eastAsia="楷体" w:cs="楷体"/>
          <w:w w:val="115"/>
        </w:rPr>
        <w:t>¾ශ¼</w:t>
      </w:r>
      <w:r>
        <w:rPr>
          <w:rFonts w:hint="eastAsia" w:ascii="楷体" w:hAnsi="楷体" w:eastAsia="楷体" w:cs="楷体"/>
          <w:w w:val="115"/>
          <w:rtl/>
        </w:rPr>
        <w:t>ב</w:t>
      </w:r>
      <w:r>
        <w:rPr>
          <w:rFonts w:hint="eastAsia" w:ascii="楷体" w:hAnsi="楷体" w:eastAsia="楷体" w:cs="楷体"/>
          <w:w w:val="115"/>
        </w:rPr>
        <w:t>»®¾½䠀o$ffiD‰®“ª㿼!⮂®o4¾ශª½䠀zfl㔉Qo</w:t>
      </w:r>
    </w:p>
    <w:p>
      <w:pPr>
        <w:pStyle w:val="4"/>
        <w:rPr>
          <w:rFonts w:ascii="楷体"/>
        </w:rPr>
      </w:pPr>
    </w:p>
    <w:p>
      <w:pPr>
        <w:pStyle w:val="4"/>
        <w:spacing w:before="2"/>
        <w:rPr>
          <w:rFonts w:ascii="楷体"/>
          <w:sz w:val="25"/>
        </w:rPr>
      </w:pPr>
    </w:p>
    <w:p>
      <w:pPr>
        <w:pStyle w:val="4"/>
        <w:spacing w:before="4"/>
        <w:rPr>
          <w:rFonts w:ascii="楷体"/>
          <w:sz w:val="20"/>
        </w:rPr>
      </w:pPr>
    </w:p>
    <w:p>
      <w:pPr>
        <w:pStyle w:val="9"/>
        <w:numPr>
          <w:ilvl w:val="1"/>
          <w:numId w:val="5"/>
        </w:numPr>
        <w:tabs>
          <w:tab w:val="left" w:pos="1155"/>
        </w:tabs>
        <w:spacing w:before="0" w:after="0" w:line="240" w:lineRule="auto"/>
        <w:ind w:left="1154" w:right="0" w:hanging="421"/>
        <w:jc w:val="left"/>
        <w:rPr>
          <w:rFonts w:hint="eastAsia" w:ascii="黑体" w:eastAsia="黑体"/>
          <w:sz w:val="24"/>
        </w:rPr>
      </w:pPr>
      <w:bookmarkStart w:id="16" w:name="_bookmark83"/>
      <w:bookmarkEnd w:id="16"/>
      <w:bookmarkStart w:id="17" w:name="_bookmark83"/>
      <w:bookmarkEnd w:id="17"/>
      <w:bookmarkStart w:id="18" w:name=". 研究内容 -0.2em"/>
      <w:bookmarkEnd w:id="18"/>
      <w:r>
        <w:rPr>
          <w:rFonts w:hint="eastAsia" w:ascii="黑体" w:eastAsia="黑体"/>
          <w:sz w:val="24"/>
        </w:rPr>
        <w:t>研究内容</w:t>
      </w:r>
    </w:p>
    <w:p>
      <w:pPr>
        <w:pStyle w:val="4"/>
        <w:spacing w:before="213" w:line="350" w:lineRule="auto"/>
        <w:ind w:left="254" w:right="332" w:firstLine="480"/>
        <w:jc w:val="both"/>
      </w:pPr>
      <w:r>
        <w:rPr>
          <w:spacing w:val="1"/>
        </w:rPr>
        <w:t>本项目面向医疗卫生行业智能化需求，针对电子医疗记录分析存在的研究</w:t>
      </w:r>
      <w:r>
        <w:rPr>
          <w:spacing w:val="-11"/>
        </w:rPr>
        <w:t>队列识别困难、数据不规则且稀疏、模型解释匮乏等问题，以深度学习为基础手</w:t>
      </w:r>
      <w:r>
        <w:t>段，研究电子医疗记录预测性分析的理论和方法，力争构建端到端的电子医疗记录分析方案，突破队列识别、</w:t>
      </w:r>
      <w:r>
        <w:rPr>
          <w:rFonts w:ascii="Times New Roman" w:eastAsia="Times New Roman"/>
        </w:rPr>
        <w:t xml:space="preserve">EMR </w:t>
      </w:r>
      <w:r>
        <w:t>插补和可解释性分析模型的关键技术，并在基于电子医疗记录的实际临床任务上验证本项目的研究成果。</w:t>
      </w:r>
    </w:p>
    <w:p>
      <w:pPr>
        <w:pStyle w:val="4"/>
        <w:spacing w:before="2" w:line="350" w:lineRule="auto"/>
        <w:ind w:left="254" w:right="332" w:firstLine="480"/>
        <w:jc w:val="both"/>
      </w:pPr>
      <w:r>
        <w:t>项目研究工作从队列识别、</w:t>
      </w:r>
      <w:r>
        <w:rPr>
          <w:rFonts w:ascii="Times New Roman" w:eastAsia="Times New Roman"/>
        </w:rPr>
        <w:t xml:space="preserve">EMR </w:t>
      </w:r>
      <w:r>
        <w:t>插补、可解释分析模型和两个预测任务四</w:t>
      </w:r>
      <w:r>
        <w:rPr>
          <w:spacing w:val="-9"/>
        </w:rPr>
        <w:t xml:space="preserve">个层次展开，本项目的挑战、科学问题和研究内容关系如图 </w:t>
      </w:r>
      <w:r>
        <w:fldChar w:fldCharType="begin"/>
      </w:r>
      <w:r>
        <w:instrText xml:space="preserve"> HYPERLINK \l "_bookmark84" </w:instrText>
      </w:r>
      <w:r>
        <w:fldChar w:fldCharType="separate"/>
      </w:r>
      <w:r>
        <w:rPr>
          <w:rFonts w:ascii="Times New Roman" w:eastAsia="Times New Roman"/>
        </w:rPr>
        <w:t>2</w:t>
      </w:r>
      <w:r>
        <w:rPr>
          <w:rFonts w:ascii="Times New Roman" w:eastAsia="Times New Roman"/>
        </w:rPr>
        <w:fldChar w:fldCharType="end"/>
      </w:r>
      <w:r>
        <w:rPr>
          <w:spacing w:val="-7"/>
        </w:rPr>
        <w:t>所示。各部分研究</w:t>
      </w:r>
      <w:bookmarkStart w:id="19" w:name="基于表现型的自动队列识别"/>
      <w:bookmarkEnd w:id="19"/>
      <w:r>
        <w:t>内容具体介绍如下：</w:t>
      </w:r>
    </w:p>
    <w:p>
      <w:pPr>
        <w:pStyle w:val="9"/>
        <w:numPr>
          <w:ilvl w:val="0"/>
          <w:numId w:val="6"/>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基于表现型的自动队列识别</w:t>
      </w:r>
    </w:p>
    <w:p>
      <w:pPr>
        <w:pStyle w:val="4"/>
        <w:spacing w:before="183" w:line="350" w:lineRule="auto"/>
        <w:ind w:left="254" w:right="110" w:firstLine="480"/>
      </w:pPr>
      <w:r>
        <w:rPr>
          <w:spacing w:val="-26"/>
        </w:rPr>
        <w:t>队列识别</w:t>
      </w:r>
      <w:r>
        <w:rPr>
          <w:spacing w:val="-1"/>
        </w:rPr>
        <w:t>（</w:t>
      </w:r>
      <w:r>
        <w:rPr>
          <w:rFonts w:ascii="Times New Roman" w:eastAsia="Times New Roman"/>
        </w:rPr>
        <w:t>cohort</w:t>
      </w:r>
      <w:r>
        <w:rPr>
          <w:rFonts w:ascii="Times New Roman" w:eastAsia="Times New Roman"/>
          <w:spacing w:val="-21"/>
        </w:rPr>
        <w:t xml:space="preserve"> </w:t>
      </w:r>
      <w:r>
        <w:rPr>
          <w:rFonts w:ascii="Times New Roman" w:eastAsia="Times New Roman"/>
        </w:rPr>
        <w:t>identificatio</w:t>
      </w:r>
      <w:r>
        <w:rPr>
          <w:rFonts w:ascii="Times New Roman" w:eastAsia="Times New Roman"/>
          <w:spacing w:val="-1"/>
        </w:rPr>
        <w:t>n</w:t>
      </w:r>
      <w:r>
        <w:rPr>
          <w:spacing w:val="-102"/>
        </w:rPr>
        <w:t>）</w:t>
      </w:r>
      <w:r>
        <w:rPr>
          <w:spacing w:val="-8"/>
        </w:rPr>
        <w:t>通常时通过预先设定患者表现型</w:t>
      </w:r>
      <w:r>
        <w:rPr>
          <w:spacing w:val="-1"/>
        </w:rPr>
        <w:t>（</w:t>
      </w:r>
      <w:r>
        <w:rPr>
          <w:rFonts w:ascii="Times New Roman" w:eastAsia="Times New Roman"/>
        </w:rPr>
        <w:t>phenotype</w:t>
      </w:r>
      <w:r>
        <w:rPr>
          <w:spacing w:val="-131"/>
        </w:rPr>
        <w:t>）</w:t>
      </w:r>
      <w:r>
        <w:t>，</w:t>
      </w:r>
      <w:r>
        <w:rPr>
          <w:spacing w:val="1"/>
        </w:rPr>
        <w:t xml:space="preserve">然后筛选符合该表现型的患者。表现型是指一组可以被观察到的人体器官物理 </w:t>
      </w:r>
      <w:r>
        <w:rPr>
          <w:spacing w:val="-9"/>
        </w:rPr>
        <w:t>或者生化的指标，比如某种疾病、血型、身高等。基于表现型筛选符合条件的患</w:t>
      </w:r>
      <w:r>
        <w:rPr>
          <w:spacing w:val="-13"/>
        </w:rPr>
        <w:t>者队列，是电子医疗记录分析的基础，对后续分析具有重要的意义。由于电子医</w:t>
      </w:r>
      <w:r>
        <w:rPr>
          <w:spacing w:val="-18"/>
        </w:rPr>
        <w:t>疗记录特征</w:t>
      </w:r>
      <w:r>
        <w:t>（医疗概念</w:t>
      </w:r>
      <w:r>
        <w:rPr>
          <w:spacing w:val="-36"/>
        </w:rPr>
        <w:t>）</w:t>
      </w:r>
      <w:r>
        <w:rPr>
          <w:spacing w:val="-8"/>
        </w:rPr>
        <w:t>维度高，不同类型的特征来源于不同的数据表或者数据</w:t>
      </w:r>
      <w:r>
        <w:rPr>
          <w:spacing w:val="-9"/>
        </w:rPr>
        <w:t>库，且许多疾病</w:t>
      </w:r>
      <w:r>
        <w:t>（如慢性病</w:t>
      </w:r>
      <w:r>
        <w:rPr>
          <w:spacing w:val="-20"/>
        </w:rPr>
        <w:t>）</w:t>
      </w:r>
      <w:r>
        <w:rPr>
          <w:spacing w:val="-5"/>
        </w:rPr>
        <w:t>的记录时间跨度很大，因此，依靠医务人员人为筛</w:t>
      </w:r>
    </w:p>
    <w:p>
      <w:pPr>
        <w:spacing w:after="0" w:line="350" w:lineRule="auto"/>
        <w:sectPr>
          <w:pgSz w:w="11910" w:h="16840"/>
          <w:pgMar w:top="1360" w:right="1480" w:bottom="280" w:left="1560" w:header="720" w:footer="720" w:gutter="0"/>
        </w:sectPr>
      </w:pPr>
    </w:p>
    <w:p>
      <w:pPr>
        <w:tabs>
          <w:tab w:val="left" w:pos="2307"/>
        </w:tabs>
        <w:spacing w:line="240" w:lineRule="auto"/>
        <w:ind w:left="670" w:right="0" w:firstLine="0"/>
        <w:rPr>
          <w:rFonts w:ascii="宋体"/>
          <w:sz w:val="20"/>
        </w:rPr>
      </w:pPr>
      <w:r>
        <w:drawing>
          <wp:anchor distT="0" distB="0" distL="0" distR="0" simplePos="0" relativeHeight="251691008" behindDoc="0" locked="0" layoutInCell="1" allowOverlap="1">
            <wp:simplePos x="0" y="0"/>
            <wp:positionH relativeFrom="page">
              <wp:posOffset>2193925</wp:posOffset>
            </wp:positionH>
            <wp:positionV relativeFrom="page">
              <wp:posOffset>1440180</wp:posOffset>
            </wp:positionV>
            <wp:extent cx="252095" cy="175895"/>
            <wp:effectExtent l="0" t="0" r="0" b="0"/>
            <wp:wrapNone/>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pic:cNvPicPr>
                      <a:picLocks noChangeAspect="1"/>
                    </pic:cNvPicPr>
                  </pic:nvPicPr>
                  <pic:blipFill>
                    <a:blip r:embed="rId18" cstate="print"/>
                    <a:stretch>
                      <a:fillRect/>
                    </a:stretch>
                  </pic:blipFill>
                  <pic:spPr>
                    <a:xfrm>
                      <a:off x="0" y="0"/>
                      <a:ext cx="252024" cy="176212"/>
                    </a:xfrm>
                    <a:prstGeom prst="rect">
                      <a:avLst/>
                    </a:prstGeom>
                  </pic:spPr>
                </pic:pic>
              </a:graphicData>
            </a:graphic>
          </wp:anchor>
        </w:drawing>
      </w:r>
      <w:r>
        <w:drawing>
          <wp:anchor distT="0" distB="0" distL="0" distR="0" simplePos="0" relativeHeight="251692032" behindDoc="0" locked="0" layoutInCell="1" allowOverlap="1">
            <wp:simplePos x="0" y="0"/>
            <wp:positionH relativeFrom="page">
              <wp:posOffset>2193925</wp:posOffset>
            </wp:positionH>
            <wp:positionV relativeFrom="page">
              <wp:posOffset>2240915</wp:posOffset>
            </wp:positionV>
            <wp:extent cx="252095" cy="175895"/>
            <wp:effectExtent l="0" t="0" r="0" b="0"/>
            <wp:wrapNone/>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png"/>
                    <pic:cNvPicPr>
                      <a:picLocks noChangeAspect="1"/>
                    </pic:cNvPicPr>
                  </pic:nvPicPr>
                  <pic:blipFill>
                    <a:blip r:embed="rId19" cstate="print"/>
                    <a:stretch>
                      <a:fillRect/>
                    </a:stretch>
                  </pic:blipFill>
                  <pic:spPr>
                    <a:xfrm>
                      <a:off x="0" y="0"/>
                      <a:ext cx="252024" cy="176212"/>
                    </a:xfrm>
                    <a:prstGeom prst="rect">
                      <a:avLst/>
                    </a:prstGeom>
                  </pic:spPr>
                </pic:pic>
              </a:graphicData>
            </a:graphic>
          </wp:anchor>
        </w:drawing>
      </w:r>
      <w:r>
        <w:pict>
          <v:shape id="_x0000_s1065" o:spid="_x0000_s1065" o:spt="202" type="#_x0000_t202" style="position:absolute;left:0pt;margin-left:194.8pt;margin-top:97.95pt;height:44.7pt;width:73.3pt;mso-position-horizontal-relative:page;mso-position-vertical-relative:page;z-index:251698176;mso-width-relative:page;mso-height-relative:page;" fillcolor="#DAE2F3" filled="t" stroked="t" coordsize="21600,21600">
            <v:path/>
            <v:fill on="t" focussize="0,0"/>
            <v:stroke weight="0.215590551181102pt" color="#000000"/>
            <v:imagedata o:title=""/>
            <o:lock v:ext="edit"/>
            <v:textbox inset="0mm,0mm,0mm,0mm">
              <w:txbxContent>
                <w:p>
                  <w:pPr>
                    <w:spacing w:before="169" w:line="158" w:lineRule="auto"/>
                    <w:ind w:left="3" w:right="0" w:firstLine="21"/>
                    <w:jc w:val="both"/>
                    <w:rPr>
                      <w:rFonts w:hint="eastAsia" w:ascii="微软雅黑" w:eastAsia="微软雅黑"/>
                      <w:sz w:val="16"/>
                    </w:rPr>
                  </w:pPr>
                  <w:r>
                    <w:rPr>
                      <w:rFonts w:hint="eastAsia" w:ascii="微软雅黑" w:eastAsia="微软雅黑"/>
                      <w:sz w:val="16"/>
                    </w:rPr>
                    <w:t>给定筛选条件，如何从EMR中识别符合条件的患者队列？</w:t>
                  </w:r>
                </w:p>
              </w:txbxContent>
            </v:textbox>
          </v:shape>
        </w:pict>
      </w:r>
      <w:r>
        <w:pict>
          <v:shape id="_x0000_s1066" o:spid="_x0000_s1066" o:spt="202" type="#_x0000_t202" style="position:absolute;left:0pt;margin-left:112.45pt;margin-top:97.95pt;height:44.7pt;width:57.45pt;mso-position-horizontal-relative:page;mso-position-vertical-relative:page;z-index:251699200;mso-width-relative:page;mso-height-relative:page;" fillcolor="#DAE2F3" filled="t" stroked="t" coordsize="21600,21600">
            <v:path/>
            <v:fill on="t" focussize="0,0"/>
            <v:stroke weight="0.215590551181102pt" color="#000000"/>
            <v:imagedata o:title=""/>
            <o:lock v:ext="edit"/>
            <v:textbox inset="0mm,0mm,0mm,0mm">
              <w:txbxContent>
                <w:p>
                  <w:pPr>
                    <w:spacing w:before="72" w:line="158" w:lineRule="auto"/>
                    <w:ind w:left="87" w:right="71" w:hanging="16"/>
                    <w:jc w:val="both"/>
                    <w:rPr>
                      <w:rFonts w:hint="eastAsia" w:ascii="微软雅黑" w:eastAsia="微软雅黑"/>
                      <w:sz w:val="16"/>
                    </w:rPr>
                  </w:pPr>
                  <w:r>
                    <w:rPr>
                      <w:rFonts w:hint="eastAsia" w:ascii="微软雅黑" w:eastAsia="微软雅黑"/>
                      <w:b/>
                      <w:sz w:val="16"/>
                    </w:rPr>
                    <w:t>高维性</w:t>
                  </w:r>
                  <w:r>
                    <w:rPr>
                      <w:rFonts w:hint="eastAsia" w:ascii="微软雅黑" w:eastAsia="微软雅黑"/>
                      <w:sz w:val="16"/>
                    </w:rPr>
                    <w:t>：EMR 数据集特征纬度高，难以筛选研究队列</w:t>
                  </w:r>
                </w:p>
              </w:txbxContent>
            </v:textbox>
          </v:shape>
        </w:pict>
      </w:r>
      <w:r>
        <w:rPr>
          <w:rFonts w:ascii="宋体"/>
          <w:sz w:val="20"/>
        </w:rPr>
        <w:pict>
          <v:group id="_x0000_s1067" o:spid="_x0000_s1067" o:spt="203" style="height:22.5pt;width:59.75pt;" coordsize="1195,450">
            <o:lock v:ext="edit"/>
            <v:shape id="_x0000_s1068" o:spid="_x0000_s1068" o:spt="75" type="#_x0000_t75" style="position:absolute;left:0;top:11;height:381;width:1195;" filled="f" stroked="f" coordsize="21600,21600">
              <v:path/>
              <v:fill on="f" focussize="0,0"/>
              <v:stroke on="f"/>
              <v:imagedata r:id="rId20" o:title=""/>
              <o:lock v:ext="edit" aspectratio="t"/>
            </v:shape>
            <v:shape id="_x0000_s1069" o:spid="_x0000_s1069" o:spt="75" type="#_x0000_t75" style="position:absolute;left:268;top:0;height:450;width:648;" filled="f" stroked="f" coordsize="21600,21600">
              <v:path/>
              <v:fill on="f" focussize="0,0"/>
              <v:stroke on="f"/>
              <v:imagedata r:id="rId21" o:title=""/>
              <o:lock v:ext="edit" aspectratio="t"/>
            </v:shape>
            <v:shape id="_x0000_s1070" o:spid="_x0000_s1070" o:spt="202" type="#_x0000_t202" style="position:absolute;left:19;top:11;height:321;width:1149;" fillcolor="#F1F1F1" filled="t" stroked="t" coordsize="21600,21600">
              <v:path/>
              <v:fill on="t" focussize="0,0"/>
              <v:stroke weight="0.431181102362205pt" color="#000000"/>
              <v:imagedata o:title=""/>
              <o:lock v:ext="edit"/>
              <v:textbox inset="0mm,0mm,0mm,0mm">
                <w:txbxContent>
                  <w:p>
                    <w:pPr>
                      <w:spacing w:before="0" w:line="312" w:lineRule="exact"/>
                      <w:ind w:left="370" w:right="370" w:firstLine="0"/>
                      <w:jc w:val="center"/>
                      <w:rPr>
                        <w:rFonts w:hint="eastAsia" w:ascii="微软雅黑" w:eastAsia="微软雅黑"/>
                        <w:sz w:val="18"/>
                      </w:rPr>
                    </w:pPr>
                    <w:bookmarkStart w:id="52" w:name="_bookmark84"/>
                    <w:bookmarkEnd w:id="52"/>
                    <w:r>
                      <w:rPr>
                        <w:rFonts w:hint="eastAsia" w:ascii="微软雅黑" w:eastAsia="微软雅黑"/>
                        <w:sz w:val="18"/>
                      </w:rPr>
                      <w:t>挑战</w:t>
                    </w:r>
                  </w:p>
                </w:txbxContent>
              </v:textbox>
            </v:shape>
            <w10:wrap type="none"/>
            <w10:anchorlock/>
          </v:group>
        </w:pict>
      </w:r>
      <w:r>
        <w:rPr>
          <w:rFonts w:ascii="宋体"/>
          <w:sz w:val="20"/>
        </w:rPr>
        <w:tab/>
      </w:r>
      <w:r>
        <w:rPr>
          <w:rFonts w:ascii="宋体"/>
          <w:sz w:val="20"/>
        </w:rPr>
        <w:pict>
          <v:group id="_x0000_s1071" o:spid="_x0000_s1071" o:spt="203" style="height:22.5pt;width:76.05pt;" coordsize="1521,450">
            <o:lock v:ext="edit"/>
            <v:shape id="_x0000_s1072" o:spid="_x0000_s1072" o:spt="75" type="#_x0000_t75" style="position:absolute;left:0;top:11;height:381;width:1521;" filled="f" stroked="f" coordsize="21600,21600">
              <v:path/>
              <v:fill on="f" focussize="0,0"/>
              <v:stroke on="f"/>
              <v:imagedata r:id="rId22" o:title=""/>
              <o:lock v:ext="edit" aspectratio="t"/>
            </v:shape>
            <v:shape id="_x0000_s1073" o:spid="_x0000_s1073" o:spt="75" type="#_x0000_t75" style="position:absolute;left:256;top:0;height:450;width:1008;" filled="f" stroked="f" coordsize="21600,21600">
              <v:path/>
              <v:fill on="f" focussize="0,0"/>
              <v:stroke on="f"/>
              <v:imagedata r:id="rId23" o:title=""/>
              <o:lock v:ext="edit" aspectratio="t"/>
            </v:shape>
            <v:shape id="_x0000_s1074" o:spid="_x0000_s1074" o:spt="202" type="#_x0000_t202" style="position:absolute;left:29;top:11;height:321;width:1466;" fillcolor="#F1F1F1" filled="t" stroked="t" coordsize="21600,21600">
              <v:path/>
              <v:fill on="t" focussize="0,0"/>
              <v:stroke weight="0.431181102362205pt" color="#000000"/>
              <v:imagedata o:title=""/>
              <o:lock v:ext="edit"/>
              <v:textbox inset="0mm,0mm,0mm,0mm">
                <w:txbxContent>
                  <w:p>
                    <w:pPr>
                      <w:spacing w:before="0" w:line="312" w:lineRule="exact"/>
                      <w:ind w:left="369" w:right="0" w:firstLine="0"/>
                      <w:jc w:val="left"/>
                      <w:rPr>
                        <w:rFonts w:hint="eastAsia" w:ascii="微软雅黑" w:eastAsia="微软雅黑"/>
                        <w:sz w:val="18"/>
                      </w:rPr>
                    </w:pPr>
                    <w:r>
                      <w:rPr>
                        <w:rFonts w:hint="eastAsia" w:ascii="微软雅黑" w:eastAsia="微软雅黑"/>
                        <w:sz w:val="18"/>
                      </w:rPr>
                      <w:t>科学问题</w:t>
                    </w:r>
                  </w:p>
                </w:txbxContent>
              </v:textbox>
            </v:shape>
            <w10:wrap type="none"/>
            <w10:anchorlock/>
          </v:group>
        </w:pic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22"/>
        </w:rPr>
      </w:pPr>
    </w:p>
    <w:p>
      <w:pPr>
        <w:pStyle w:val="4"/>
        <w:spacing w:before="75"/>
        <w:ind w:left="482" w:right="560"/>
        <w:jc w:val="center"/>
        <w:rPr>
          <w:rFonts w:hint="eastAsia" w:ascii="楷体" w:hAnsi="楷体" w:eastAsia="楷体" w:cs="楷体"/>
        </w:rPr>
      </w:pPr>
      <w:r>
        <w:pict>
          <v:group id="_x0000_s1075" o:spid="_x0000_s1075" o:spt="203" style="position:absolute;left:0pt;margin-left:271.75pt;margin-top:-216.8pt;height:201.65pt;width:212.2pt;mso-position-horizontal-relative:page;z-index:251689984;mso-width-relative:page;mso-height-relative:page;" coordorigin="5436,-4336" coordsize="4244,4033">
            <o:lock v:ext="edit"/>
            <v:shape id="_x0000_s1076" o:spid="_x0000_s1076" style="position:absolute;left:5913;top:-3878;height:3569;width:2378;" fillcolor="#FFF1CC" filled="t" stroked="f" coordorigin="5913,-3877" coordsize="2378,3569" path="m7810,-3877l5913,-3877,5913,-308,7810,-308,7810,-1904,7982,-1904,7982,-1687,8291,-2093,7982,-2499,7982,-2282,7810,-2282,7810,-3877xe">
              <v:path arrowok="t"/>
              <v:fill on="t" focussize="0,0"/>
              <v:stroke on="f"/>
              <v:imagedata o:title=""/>
              <o:lock v:ext="edit"/>
            </v:shape>
            <v:shape id="_x0000_s1077" o:spid="_x0000_s1077" style="position:absolute;left:5913;top:-3878;height:3569;width:2378;" filled="f" stroked="t" coordorigin="5913,-3877" coordsize="2378,3569" path="m5913,-3877l7810,-3877,7810,-2282,7982,-2282,7982,-2499,8291,-2093,7982,-1687,7982,-1904,7810,-1904,7810,-308,5913,-308,5913,-3877xe">
              <v:path arrowok="t"/>
              <v:fill on="f" focussize="0,0"/>
              <v:stroke weight="0.431181102362205pt" color="#41709C"/>
              <v:imagedata o:title=""/>
              <o:lock v:ext="edit"/>
            </v:shape>
            <v:shape id="_x0000_s1078" o:spid="_x0000_s1078" o:spt="75" type="#_x0000_t75" style="position:absolute;left:5884;top:-4326;height:381;width:3796;" filled="f" stroked="f" coordsize="21600,21600">
              <v:path/>
              <v:fill on="f" focussize="0,0"/>
              <v:stroke on="f"/>
              <v:imagedata r:id="rId24" o:title=""/>
              <o:lock v:ext="edit" aspectratio="t"/>
            </v:shape>
            <v:shape id="_x0000_s1079" o:spid="_x0000_s1079" o:spt="75" type="#_x0000_t75" style="position:absolute;left:7280;top:-4337;height:450;width:1008;" filled="f" stroked="f" coordsize="21600,21600">
              <v:path/>
              <v:fill on="f" focussize="0,0"/>
              <v:stroke on="f"/>
              <v:imagedata r:id="rId25" o:title=""/>
              <o:lock v:ext="edit" aspectratio="t"/>
            </v:shape>
            <v:shape id="_x0000_s1080" o:spid="_x0000_s1080" style="position:absolute;left:6968;top:-2918;height:1631;width:79;" fillcolor="#000000" filled="t" stroked="f" coordorigin="6968,-2917" coordsize="79,1631" path="m7047,-1355l7046,-1359,7043,-1361,7039,-1363,7035,-1362,7033,-1358,7015,-1327,7015,-1655,7001,-1655,7001,-1327,6982,-1358,6980,-1362,6976,-1363,6973,-1361,6969,-1359,6968,-1355,6970,-1351,7008,-1287,7016,-1301,7045,-1351,7047,-1355m7047,-2617l7046,-2621,7043,-2623,7039,-2625,7035,-2624,7033,-2620,7015,-2589,7015,-2917,7001,-2917,7001,-2589,6982,-2620,6980,-2624,6976,-2625,6973,-2623,6969,-2621,6968,-2617,6970,-2613,7008,-2549,7016,-2563,7045,-2613,7047,-2617e">
              <v:path arrowok="t"/>
              <v:fill on="t" focussize="0,0"/>
              <v:stroke on="f"/>
              <v:imagedata o:title=""/>
              <o:lock v:ext="edit"/>
            </v:shape>
            <v:shape id="_x0000_s1081" o:spid="_x0000_s1081" o:spt="75" type="#_x0000_t75" style="position:absolute;left:5435;top:-3504;height:279;width:398;" filled="f" stroked="f" coordsize="21600,21600">
              <v:path/>
              <v:fill on="f" focussize="0,0"/>
              <v:stroke on="f"/>
              <v:imagedata r:id="rId18" o:title=""/>
              <o:lock v:ext="edit" aspectratio="t"/>
            </v:shape>
            <v:shape id="_x0000_s1082" o:spid="_x0000_s1082" o:spt="75" type="#_x0000_t75" style="position:absolute;left:5435;top:-2243;height:279;width:398;" filled="f" stroked="f" coordsize="21600,21600">
              <v:path/>
              <v:fill on="f" focussize="0,0"/>
              <v:stroke on="f"/>
              <v:imagedata r:id="rId19" o:title=""/>
              <o:lock v:ext="edit" aspectratio="t"/>
            </v:shape>
            <v:shape id="_x0000_s1083" o:spid="_x0000_s1083" o:spt="75" type="#_x0000_t75" style="position:absolute;left:5435;top:-980;height:279;width:398;" filled="f" stroked="f" coordsize="21600,21600">
              <v:path/>
              <v:fill on="f" focussize="0,0"/>
              <v:stroke on="f"/>
              <v:imagedata r:id="rId26" o:title=""/>
              <o:lock v:ext="edit" aspectratio="t"/>
            </v:shape>
            <v:shape id="_x0000_s1084" o:spid="_x0000_s1084" o:spt="202" type="#_x0000_t202" style="position:absolute;left:5993;top:-3746;height:747;width:201;" filled="f" stroked="f" coordsize="21600,21600">
              <v:path/>
              <v:fill on="f" focussize="0,0"/>
              <v:stroke on="f" joinstyle="miter"/>
              <v:imagedata o:title=""/>
              <o:lock v:ext="edit"/>
              <v:textbox inset="0mm,0mm,0mm,0mm">
                <w:txbxContent>
                  <w:p>
                    <w:pPr>
                      <w:spacing w:before="0" w:line="194" w:lineRule="auto"/>
                      <w:ind w:left="0" w:right="18" w:firstLine="0"/>
                      <w:jc w:val="both"/>
                      <w:rPr>
                        <w:rFonts w:hint="eastAsia" w:ascii="宋体" w:eastAsia="宋体"/>
                        <w:sz w:val="18"/>
                      </w:rPr>
                    </w:pPr>
                    <w:r>
                      <w:rPr>
                        <w:rFonts w:hint="eastAsia" w:ascii="宋体" w:eastAsia="宋体"/>
                        <w:sz w:val="18"/>
                      </w:rPr>
                      <w:t>数据获取</w:t>
                    </w:r>
                  </w:p>
                </w:txbxContent>
              </v:textbox>
            </v:shape>
            <v:shape id="_x0000_s1085" o:spid="_x0000_s1085" o:spt="202" type="#_x0000_t202" style="position:absolute;left:5993;top:-2563;height:2052;width:201;" filled="f" stroked="f" coordsize="21600,21600">
              <v:path/>
              <v:fill on="f" focussize="0,0"/>
              <v:stroke on="f" joinstyle="miter"/>
              <v:imagedata o:title=""/>
              <o:lock v:ext="edit"/>
              <v:textbox inset="0mm,0mm,0mm,0mm">
                <w:txbxContent>
                  <w:p>
                    <w:pPr>
                      <w:spacing w:before="0" w:line="194" w:lineRule="auto"/>
                      <w:ind w:left="0" w:right="18" w:firstLine="0"/>
                      <w:jc w:val="both"/>
                      <w:rPr>
                        <w:rFonts w:hint="eastAsia" w:ascii="宋体" w:eastAsia="宋体"/>
                        <w:sz w:val="18"/>
                      </w:rPr>
                    </w:pPr>
                    <w:r>
                      <w:rPr>
                        <w:rFonts w:hint="eastAsia" w:ascii="宋体" w:eastAsia="宋体"/>
                        <w:sz w:val="18"/>
                      </w:rPr>
                      <w:t>数据预处理</w:t>
                    </w:r>
                  </w:p>
                  <w:p>
                    <w:pPr>
                      <w:spacing w:before="0" w:line="240" w:lineRule="auto"/>
                      <w:rPr>
                        <w:rFonts w:ascii="宋体"/>
                        <w:sz w:val="18"/>
                      </w:rPr>
                    </w:pPr>
                  </w:p>
                  <w:p>
                    <w:pPr>
                      <w:spacing w:before="139" w:line="194" w:lineRule="auto"/>
                      <w:ind w:left="0" w:right="18" w:firstLine="0"/>
                      <w:jc w:val="both"/>
                      <w:rPr>
                        <w:rFonts w:hint="eastAsia" w:ascii="宋体" w:eastAsia="宋体"/>
                        <w:sz w:val="18"/>
                      </w:rPr>
                    </w:pPr>
                    <w:r>
                      <w:rPr>
                        <w:rFonts w:hint="eastAsia" w:ascii="宋体" w:eastAsia="宋体"/>
                        <w:sz w:val="18"/>
                      </w:rPr>
                      <w:t>数据分析</w:t>
                    </w:r>
                  </w:p>
                </w:txbxContent>
              </v:textbox>
            </v:shape>
            <v:shape id="_x0000_s1086" o:spid="_x0000_s1086" o:spt="202" type="#_x0000_t202" style="position:absolute;left:6274;top:-1288;height:894;width:1467;" fillcolor="#8FAADC" filled="t" stroked="t" coordsize="21600,21600">
              <v:path/>
              <v:fill on="t" focussize="0,0"/>
              <v:stroke weight="0.215590551181102pt" color="#000000"/>
              <v:imagedata o:title=""/>
              <o:lock v:ext="edit"/>
              <v:textbox inset="0mm,0mm,0mm,0mm">
                <w:txbxContent>
                  <w:p>
                    <w:pPr>
                      <w:spacing w:before="170" w:line="158" w:lineRule="auto"/>
                      <w:ind w:left="84" w:right="82" w:firstLine="0"/>
                      <w:jc w:val="center"/>
                      <w:rPr>
                        <w:rFonts w:hint="eastAsia" w:ascii="微软雅黑" w:eastAsia="微软雅黑"/>
                        <w:sz w:val="16"/>
                      </w:rPr>
                    </w:pPr>
                    <w:r>
                      <w:rPr>
                        <w:rFonts w:hint="eastAsia" w:ascii="微软雅黑" w:eastAsia="微软雅黑"/>
                        <w:sz w:val="16"/>
                      </w:rPr>
                      <w:t>结合特征重要性和时间关联性的可解释预测模型</w:t>
                    </w:r>
                  </w:p>
                </w:txbxContent>
              </v:textbox>
            </v:shape>
            <v:shape id="_x0000_s1087" o:spid="_x0000_s1087" o:spt="202" type="#_x0000_t202" style="position:absolute;left:6274;top:-2550;height:894;width:1467;" fillcolor="#B4C6E7" filled="t" stroked="t" coordsize="21600,21600">
              <v:path/>
              <v:fill on="t" focussize="0,0"/>
              <v:stroke weight="0.215590551181102pt" color="#000000"/>
              <v:imagedata o:title=""/>
              <o:lock v:ext="edit"/>
              <v:textbox inset="0mm,0mm,0mm,0mm">
                <w:txbxContent>
                  <w:p>
                    <w:pPr>
                      <w:spacing w:before="3" w:line="240" w:lineRule="auto"/>
                      <w:rPr>
                        <w:rFonts w:ascii="宋体"/>
                        <w:sz w:val="15"/>
                      </w:rPr>
                    </w:pPr>
                  </w:p>
                  <w:p>
                    <w:pPr>
                      <w:spacing w:before="0" w:line="244" w:lineRule="exact"/>
                      <w:ind w:left="165" w:right="0" w:firstLine="0"/>
                      <w:jc w:val="left"/>
                      <w:rPr>
                        <w:rFonts w:hint="eastAsia" w:ascii="微软雅黑" w:eastAsia="微软雅黑"/>
                        <w:sz w:val="16"/>
                      </w:rPr>
                    </w:pPr>
                    <w:r>
                      <w:rPr>
                        <w:rFonts w:hint="eastAsia" w:ascii="微软雅黑" w:eastAsia="微软雅黑"/>
                        <w:sz w:val="16"/>
                      </w:rPr>
                      <w:t>融合医学偏差的</w:t>
                    </w:r>
                  </w:p>
                  <w:p>
                    <w:pPr>
                      <w:spacing w:before="0" w:line="244" w:lineRule="exact"/>
                      <w:ind w:left="232" w:right="0" w:firstLine="0"/>
                      <w:jc w:val="left"/>
                      <w:rPr>
                        <w:rFonts w:hint="eastAsia" w:ascii="微软雅黑" w:eastAsia="微软雅黑"/>
                        <w:sz w:val="16"/>
                      </w:rPr>
                    </w:pPr>
                    <w:r>
                      <w:rPr>
                        <w:rFonts w:hint="eastAsia" w:ascii="微软雅黑" w:eastAsia="微软雅黑"/>
                        <w:sz w:val="16"/>
                      </w:rPr>
                      <w:t>EMR自动插补</w:t>
                    </w:r>
                  </w:p>
                </w:txbxContent>
              </v:textbox>
            </v:shape>
            <v:shape id="_x0000_s1088" o:spid="_x0000_s1088" o:spt="202" type="#_x0000_t202" style="position:absolute;left:8343;top:-3040;height:1875;width:1317;" fillcolor="#FFF1CC" filled="t" stroked="t" coordsize="21600,21600">
              <v:path/>
              <v:fill on="t" focussize="0,0"/>
              <v:stroke weight="0.215590551181102pt" color="#000000"/>
              <v:imagedata o:title=""/>
              <o:lock v:ext="edit"/>
              <v:textbox inset="0mm,0mm,0mm,0mm">
                <w:txbxContent>
                  <w:p>
                    <w:pPr>
                      <w:spacing w:before="10" w:line="240" w:lineRule="auto"/>
                      <w:rPr>
                        <w:rFonts w:ascii="宋体"/>
                        <w:sz w:val="14"/>
                      </w:rPr>
                    </w:pPr>
                  </w:p>
                  <w:p>
                    <w:pPr>
                      <w:spacing w:before="0"/>
                      <w:ind w:left="170" w:right="0" w:firstLine="0"/>
                      <w:jc w:val="left"/>
                      <w:rPr>
                        <w:rFonts w:hint="eastAsia" w:ascii="微软雅黑" w:eastAsia="微软雅黑"/>
                        <w:sz w:val="16"/>
                      </w:rPr>
                    </w:pPr>
                    <w:r>
                      <w:rPr>
                        <w:rFonts w:hint="eastAsia" w:ascii="微软雅黑" w:eastAsia="微软雅黑"/>
                        <w:sz w:val="16"/>
                      </w:rPr>
                      <w:t>临床任务验证</w:t>
                    </w:r>
                  </w:p>
                  <w:p>
                    <w:pPr>
                      <w:numPr>
                        <w:ilvl w:val="0"/>
                        <w:numId w:val="7"/>
                      </w:numPr>
                      <w:tabs>
                        <w:tab w:val="left" w:pos="238"/>
                      </w:tabs>
                      <w:spacing w:before="23"/>
                      <w:ind w:left="62" w:right="68" w:firstLine="0"/>
                      <w:jc w:val="both"/>
                      <w:rPr>
                        <w:rFonts w:hint="eastAsia" w:ascii="微软雅黑" w:eastAsia="微软雅黑"/>
                        <w:sz w:val="14"/>
                      </w:rPr>
                    </w:pPr>
                    <w:r>
                      <w:rPr>
                        <w:rFonts w:hint="eastAsia" w:ascii="微软雅黑" w:eastAsia="微软雅黑"/>
                        <w:spacing w:val="-3"/>
                        <w:sz w:val="14"/>
                      </w:rPr>
                      <w:t>糖尿病相关慢性</w:t>
                    </w:r>
                    <w:r>
                      <w:rPr>
                        <w:rFonts w:hint="eastAsia" w:ascii="微软雅黑" w:eastAsia="微软雅黑"/>
                        <w:sz w:val="14"/>
                      </w:rPr>
                      <w:t>肾病患者病情进展预测</w:t>
                    </w:r>
                  </w:p>
                  <w:p>
                    <w:pPr>
                      <w:numPr>
                        <w:ilvl w:val="0"/>
                        <w:numId w:val="7"/>
                      </w:numPr>
                      <w:tabs>
                        <w:tab w:val="left" w:pos="238"/>
                      </w:tabs>
                      <w:spacing w:before="2"/>
                      <w:ind w:left="62" w:right="68" w:firstLine="0"/>
                      <w:jc w:val="both"/>
                      <w:rPr>
                        <w:rFonts w:hint="eastAsia" w:ascii="微软雅黑" w:eastAsia="微软雅黑"/>
                        <w:sz w:val="14"/>
                      </w:rPr>
                    </w:pPr>
                    <w:r>
                      <w:rPr>
                        <w:rFonts w:hint="eastAsia" w:ascii="微软雅黑" w:eastAsia="微软雅黑"/>
                        <w:spacing w:val="-3"/>
                        <w:sz w:val="14"/>
                      </w:rPr>
                      <w:t>重症监护室感染</w:t>
                    </w:r>
                    <w:r>
                      <w:rPr>
                        <w:rFonts w:hint="eastAsia" w:ascii="微软雅黑" w:eastAsia="微软雅黑"/>
                        <w:sz w:val="14"/>
                      </w:rPr>
                      <w:t>性休克预警</w:t>
                    </w:r>
                  </w:p>
                </w:txbxContent>
              </v:textbox>
            </v:shape>
            <v:shape id="_x0000_s1089" o:spid="_x0000_s1089" o:spt="202" type="#_x0000_t202" style="position:absolute;left:6274;top:-3812;height:894;width:1467;" fillcolor="#DAE2F3" filled="t" stroked="t" coordsize="21600,21600">
              <v:path/>
              <v:fill on="t" focussize="0,0"/>
              <v:stroke weight="0.215590551181102pt" color="#000000"/>
              <v:imagedata o:title=""/>
              <o:lock v:ext="edit"/>
              <v:textbox inset="0mm,0mm,0mm,0mm">
                <w:txbxContent>
                  <w:p>
                    <w:pPr>
                      <w:spacing w:before="2" w:line="240" w:lineRule="auto"/>
                      <w:rPr>
                        <w:rFonts w:ascii="宋体"/>
                        <w:sz w:val="15"/>
                      </w:rPr>
                    </w:pPr>
                  </w:p>
                  <w:p>
                    <w:pPr>
                      <w:spacing w:before="1" w:line="244" w:lineRule="exact"/>
                      <w:ind w:left="71" w:right="71" w:firstLine="0"/>
                      <w:jc w:val="center"/>
                      <w:rPr>
                        <w:rFonts w:hint="eastAsia" w:ascii="微软雅黑" w:eastAsia="微软雅黑"/>
                        <w:sz w:val="16"/>
                      </w:rPr>
                    </w:pPr>
                    <w:r>
                      <w:rPr>
                        <w:rFonts w:hint="eastAsia" w:ascii="微软雅黑" w:eastAsia="微软雅黑"/>
                        <w:sz w:val="16"/>
                      </w:rPr>
                      <w:t>基于表现型的自动</w:t>
                    </w:r>
                  </w:p>
                  <w:p>
                    <w:pPr>
                      <w:spacing w:before="0" w:line="244" w:lineRule="exact"/>
                      <w:ind w:left="82" w:right="82" w:firstLine="0"/>
                      <w:jc w:val="center"/>
                      <w:rPr>
                        <w:rFonts w:hint="eastAsia" w:ascii="微软雅黑" w:eastAsia="微软雅黑"/>
                        <w:sz w:val="16"/>
                      </w:rPr>
                    </w:pPr>
                    <w:r>
                      <w:rPr>
                        <w:rFonts w:hint="eastAsia" w:ascii="微软雅黑" w:eastAsia="微软雅黑"/>
                        <w:sz w:val="16"/>
                      </w:rPr>
                      <w:t>队列识别</w:t>
                    </w:r>
                  </w:p>
                </w:txbxContent>
              </v:textbox>
            </v:shape>
            <v:shape id="_x0000_s1090" o:spid="_x0000_s1090" o:spt="202" type="#_x0000_t202" style="position:absolute;left:5913;top:-4325;height:321;width:3747;" fillcolor="#F1F1F1" filled="t" stroked="t" coordsize="21600,21600">
              <v:path/>
              <v:fill on="t" focussize="0,0"/>
              <v:stroke weight="0.431181102362205pt" color="#000000"/>
              <v:imagedata o:title=""/>
              <o:lock v:ext="edit"/>
              <v:textbox inset="0mm,0mm,0mm,0mm">
                <w:txbxContent>
                  <w:p>
                    <w:pPr>
                      <w:spacing w:before="0" w:line="312" w:lineRule="exact"/>
                      <w:ind w:left="1489" w:right="1488" w:firstLine="0"/>
                      <w:jc w:val="center"/>
                      <w:rPr>
                        <w:rFonts w:hint="eastAsia" w:ascii="微软雅黑" w:eastAsia="微软雅黑"/>
                        <w:sz w:val="18"/>
                      </w:rPr>
                    </w:pPr>
                    <w:r>
                      <w:rPr>
                        <w:rFonts w:hint="eastAsia" w:ascii="微软雅黑" w:eastAsia="微软雅黑"/>
                        <w:sz w:val="18"/>
                      </w:rPr>
                      <w:t>研究内容</w:t>
                    </w:r>
                  </w:p>
                </w:txbxContent>
              </v:textbox>
            </v:shape>
          </v:group>
        </w:pict>
      </w:r>
      <w:r>
        <w:drawing>
          <wp:anchor distT="0" distB="0" distL="0" distR="0" simplePos="0" relativeHeight="251693056" behindDoc="0" locked="0" layoutInCell="1" allowOverlap="1">
            <wp:simplePos x="0" y="0"/>
            <wp:positionH relativeFrom="page">
              <wp:posOffset>2193925</wp:posOffset>
            </wp:positionH>
            <wp:positionV relativeFrom="paragraph">
              <wp:posOffset>-621665</wp:posOffset>
            </wp:positionV>
            <wp:extent cx="252095" cy="175895"/>
            <wp:effectExtent l="0" t="0" r="0" b="0"/>
            <wp:wrapNone/>
            <wp:docPr id="4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6.png"/>
                    <pic:cNvPicPr>
                      <a:picLocks noChangeAspect="1"/>
                    </pic:cNvPicPr>
                  </pic:nvPicPr>
                  <pic:blipFill>
                    <a:blip r:embed="rId26" cstate="print"/>
                    <a:stretch>
                      <a:fillRect/>
                    </a:stretch>
                  </pic:blipFill>
                  <pic:spPr>
                    <a:xfrm>
                      <a:off x="0" y="0"/>
                      <a:ext cx="252024" cy="176212"/>
                    </a:xfrm>
                    <a:prstGeom prst="rect">
                      <a:avLst/>
                    </a:prstGeom>
                  </pic:spPr>
                </pic:pic>
              </a:graphicData>
            </a:graphic>
          </wp:anchor>
        </w:drawing>
      </w:r>
      <w:r>
        <w:pict>
          <v:shape id="_x0000_s1091" o:spid="_x0000_s1091" o:spt="202" type="#_x0000_t202" style="position:absolute;left:0pt;margin-left:194.75pt;margin-top:-64.35pt;height:44.7pt;width:73.35pt;mso-position-horizontal-relative:page;z-index:251694080;mso-width-relative:page;mso-height-relative:page;" fillcolor="#8FAADC" filled="t" stroked="t" coordsize="21600,21600">
            <v:path/>
            <v:fill on="t" focussize="0,0"/>
            <v:stroke weight="0.215590551181102pt" color="#000000"/>
            <v:imagedata o:title=""/>
            <o:lock v:ext="edit"/>
            <v:textbox inset="0mm,0mm,0mm,0mm">
              <w:txbxContent>
                <w:p>
                  <w:pPr>
                    <w:spacing w:before="73" w:line="158" w:lineRule="auto"/>
                    <w:ind w:left="4" w:right="1" w:firstLine="21"/>
                    <w:jc w:val="left"/>
                    <w:rPr>
                      <w:rFonts w:hint="eastAsia" w:ascii="微软雅黑" w:eastAsia="微软雅黑"/>
                      <w:sz w:val="16"/>
                    </w:rPr>
                  </w:pPr>
                  <w:r>
                    <w:rPr>
                      <w:rFonts w:hint="eastAsia" w:ascii="微软雅黑" w:eastAsia="微软雅黑"/>
                      <w:sz w:val="16"/>
                    </w:rPr>
                    <w:t>如何挖掘特征重要性和回溯分析结果， 并为医务人员提供</w:t>
                  </w:r>
                </w:p>
                <w:p>
                  <w:pPr>
                    <w:spacing w:before="0" w:line="221" w:lineRule="exact"/>
                    <w:ind w:left="268" w:right="0" w:firstLine="0"/>
                    <w:jc w:val="left"/>
                    <w:rPr>
                      <w:rFonts w:hint="eastAsia" w:ascii="微软雅黑" w:eastAsia="微软雅黑"/>
                      <w:sz w:val="16"/>
                    </w:rPr>
                  </w:pPr>
                  <w:r>
                    <w:rPr>
                      <w:rFonts w:hint="eastAsia" w:ascii="微软雅黑" w:eastAsia="微软雅黑"/>
                      <w:sz w:val="16"/>
                    </w:rPr>
                    <w:t>模型解释？</w:t>
                  </w:r>
                </w:p>
              </w:txbxContent>
            </v:textbox>
          </v:shape>
        </w:pict>
      </w:r>
      <w:r>
        <w:pict>
          <v:shape id="_x0000_s1092" o:spid="_x0000_s1092" o:spt="202" type="#_x0000_t202" style="position:absolute;left:0pt;margin-left:112.45pt;margin-top:-64.35pt;height:44.7pt;width:57.45pt;mso-position-horizontal-relative:page;z-index:251695104;mso-width-relative:page;mso-height-relative:page;" fillcolor="#8FAADC" filled="t" stroked="t" coordsize="21600,21600">
            <v:path/>
            <v:fill on="t" focussize="0,0"/>
            <v:stroke weight="0.215590551181102pt" color="#000000"/>
            <v:imagedata o:title=""/>
            <o:lock v:ext="edit"/>
            <v:textbox inset="0mm,0mm,0mm,0mm">
              <w:txbxContent>
                <w:p>
                  <w:pPr>
                    <w:spacing w:before="73" w:line="158" w:lineRule="auto"/>
                    <w:ind w:left="6" w:right="4" w:firstLine="24"/>
                    <w:jc w:val="left"/>
                    <w:rPr>
                      <w:rFonts w:hint="eastAsia" w:ascii="微软雅黑" w:eastAsia="微软雅黑"/>
                      <w:sz w:val="16"/>
                    </w:rPr>
                  </w:pPr>
                  <w:r>
                    <w:rPr>
                      <w:rFonts w:hint="eastAsia" w:ascii="微软雅黑" w:eastAsia="微软雅黑"/>
                      <w:b/>
                      <w:sz w:val="16"/>
                    </w:rPr>
                    <w:t>易扰性</w:t>
                  </w:r>
                  <w:r>
                    <w:rPr>
                      <w:rFonts w:hint="eastAsia" w:ascii="微软雅黑" w:eastAsia="微软雅黑"/>
                      <w:sz w:val="16"/>
                    </w:rPr>
                    <w:t>：特征</w:t>
                  </w:r>
                  <w:r>
                    <w:rPr>
                      <w:rFonts w:hint="eastAsia" w:ascii="微软雅黑" w:eastAsia="微软雅黑"/>
                      <w:spacing w:val="-3"/>
                      <w:sz w:val="16"/>
                    </w:rPr>
                    <w:t xml:space="preserve">之间相互干扰， </w:t>
                  </w:r>
                  <w:r>
                    <w:rPr>
                      <w:rFonts w:hint="eastAsia" w:ascii="微软雅黑" w:eastAsia="微软雅黑"/>
                      <w:sz w:val="16"/>
                    </w:rPr>
                    <w:t>临床应用必须 进行模型解释</w:t>
                  </w:r>
                </w:p>
              </w:txbxContent>
            </v:textbox>
          </v:shape>
        </w:pict>
      </w:r>
      <w:r>
        <w:pict>
          <v:shape id="_x0000_s1093" o:spid="_x0000_s1093" o:spt="202" type="#_x0000_t202" style="position:absolute;left:0pt;margin-left:194.75pt;margin-top:-127.45pt;height:44.7pt;width:73.35pt;mso-position-horizontal-relative:page;z-index:251696128;mso-width-relative:page;mso-height-relative:page;" fillcolor="#B4C6E7" filled="t" stroked="t" coordsize="21600,21600">
            <v:path/>
            <v:fill on="t" focussize="0,0"/>
            <v:stroke weight="0.215590551181102pt" color="#000000"/>
            <v:imagedata o:title=""/>
            <o:lock v:ext="edit"/>
            <v:textbox inset="0mm,0mm,0mm,0mm">
              <w:txbxContent>
                <w:p>
                  <w:pPr>
                    <w:spacing w:before="73" w:line="158" w:lineRule="auto"/>
                    <w:ind w:left="70" w:right="67" w:hanging="2"/>
                    <w:jc w:val="center"/>
                    <w:rPr>
                      <w:rFonts w:hint="eastAsia" w:ascii="微软雅黑" w:eastAsia="微软雅黑"/>
                      <w:sz w:val="16"/>
                    </w:rPr>
                  </w:pPr>
                  <w:r>
                    <w:rPr>
                      <w:rFonts w:hint="eastAsia" w:ascii="微软雅黑" w:eastAsia="微软雅黑"/>
                      <w:sz w:val="16"/>
                    </w:rPr>
                    <w:t>基于已经观察到的EMR，如何推断患者没来医院时的健康状态？</w:t>
                  </w:r>
                </w:p>
              </w:txbxContent>
            </v:textbox>
          </v:shape>
        </w:pict>
      </w:r>
      <w:r>
        <w:pict>
          <v:shape id="_x0000_s1094" o:spid="_x0000_s1094" o:spt="202" type="#_x0000_t202" style="position:absolute;left:0pt;margin-left:112.45pt;margin-top:-127.45pt;height:44.7pt;width:57.45pt;mso-position-horizontal-relative:page;z-index:251697152;mso-width-relative:page;mso-height-relative:page;" fillcolor="#B4C6E7" filled="t" stroked="t" coordsize="21600,21600">
            <v:path/>
            <v:fill on="t" focussize="0,0"/>
            <v:stroke weight="0.215590551181102pt" color="#000000"/>
            <v:imagedata o:title=""/>
            <o:lock v:ext="edit"/>
            <v:textbox inset="0mm,0mm,0mm,0mm">
              <w:txbxContent>
                <w:p>
                  <w:pPr>
                    <w:spacing w:before="73" w:line="158" w:lineRule="auto"/>
                    <w:ind w:left="6" w:right="4" w:firstLine="24"/>
                    <w:jc w:val="left"/>
                    <w:rPr>
                      <w:rFonts w:hint="eastAsia" w:ascii="微软雅黑" w:eastAsia="微软雅黑"/>
                      <w:sz w:val="16"/>
                    </w:rPr>
                  </w:pPr>
                  <w:r>
                    <w:rPr>
                      <w:rFonts w:hint="eastAsia" w:ascii="微软雅黑" w:eastAsia="微软雅黑"/>
                      <w:b/>
                      <w:sz w:val="16"/>
                    </w:rPr>
                    <w:t>不规则性</w:t>
                  </w:r>
                  <w:r>
                    <w:rPr>
                      <w:rFonts w:hint="eastAsia" w:ascii="微软雅黑" w:eastAsia="微软雅黑"/>
                      <w:sz w:val="16"/>
                    </w:rPr>
                    <w:t xml:space="preserve">：电子医疗记录时 </w:t>
                  </w:r>
                  <w:r>
                    <w:rPr>
                      <w:rFonts w:hint="eastAsia" w:ascii="微软雅黑" w:eastAsia="微软雅黑"/>
                      <w:spacing w:val="-3"/>
                      <w:sz w:val="16"/>
                    </w:rPr>
                    <w:t xml:space="preserve">间维度不规律， </w:t>
                  </w:r>
                  <w:r>
                    <w:rPr>
                      <w:rFonts w:hint="eastAsia" w:ascii="微软雅黑" w:eastAsia="微软雅黑"/>
                      <w:sz w:val="16"/>
                    </w:rPr>
                    <w:t>建模分析困难</w:t>
                  </w:r>
                </w:p>
              </w:txbxContent>
            </v:textbox>
          </v:shape>
        </w:pict>
      </w:r>
      <w:r>
        <w:rPr>
          <w:rFonts w:hint="eastAsia" w:ascii="楷体" w:hAnsi="楷体" w:eastAsia="楷体" w:cs="楷体"/>
          <w:w w:val="115"/>
        </w:rPr>
        <w:t>ഴ</w:t>
      </w:r>
      <w:r>
        <w:rPr>
          <w:rFonts w:hint="eastAsia" w:ascii="楷体" w:hAnsi="楷体" w:eastAsia="楷体" w:cs="楷体"/>
          <w:spacing w:val="-76"/>
          <w:w w:val="115"/>
        </w:rPr>
        <w:t xml:space="preserve"> </w:t>
      </w:r>
      <w:r>
        <w:rPr>
          <w:rFonts w:ascii="Times New Roman" w:hAnsi="Times New Roman" w:eastAsia="Times New Roman" w:cs="Times New Roman"/>
          <w:w w:val="115"/>
        </w:rPr>
        <w:t xml:space="preserve">2 </w:t>
      </w:r>
      <w:r>
        <w:rPr>
          <w:rFonts w:hint="eastAsia" w:ascii="楷体" w:hAnsi="楷体" w:eastAsia="楷体" w:cs="楷体"/>
          <w:w w:val="115"/>
        </w:rPr>
        <w:t>᥇¾.‰ᆜ䰤从e®n$9“fiഴ</w:t>
      </w:r>
    </w:p>
    <w:p>
      <w:pPr>
        <w:pStyle w:val="4"/>
        <w:spacing w:before="4"/>
        <w:rPr>
          <w:rFonts w:ascii="楷体"/>
          <w:sz w:val="29"/>
        </w:rPr>
      </w:pPr>
    </w:p>
    <w:p>
      <w:pPr>
        <w:pStyle w:val="4"/>
        <w:spacing w:before="1"/>
        <w:ind w:left="254"/>
      </w:pPr>
      <w:r>
        <w:t>选队列十分费时费力。</w:t>
      </w:r>
    </w:p>
    <w:p>
      <w:pPr>
        <w:spacing w:before="21" w:line="450" w:lineRule="exact"/>
        <w:ind w:left="254" w:right="332" w:firstLine="480"/>
        <w:jc w:val="left"/>
        <w:rPr>
          <w:rFonts w:hint="eastAsia" w:ascii="宋体" w:hAnsi="宋体" w:eastAsia="宋体"/>
          <w:sz w:val="24"/>
        </w:rPr>
      </w:pPr>
      <w:r>
        <w:pict>
          <v:shape id="_x0000_s1095" o:spid="_x0000_s1095" o:spt="202" type="#_x0000_t202" style="position:absolute;left:0pt;margin-left:341.25pt;margin-top:38.55pt;height:8pt;width:2.9pt;mso-position-horizontal-relative:page;z-index:-253771776;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pict>
          <v:shape id="_x0000_s1096" o:spid="_x0000_s1096" o:spt="202" type="#_x0000_t202" style="position:absolute;left:0pt;margin-left:365.75pt;margin-top:38.55pt;height:8pt;width:2.9pt;mso-position-horizontal-relative:page;z-index:-25377075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pict>
          <v:shape id="_x0000_s1097" o:spid="_x0000_s1097" o:spt="202" type="#_x0000_t202" style="position:absolute;left:0pt;margin-left:413.5pt;margin-top:38.55pt;height:8pt;width:2.9pt;mso-position-horizontal-relative:page;z-index:-253769728;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pict>
          <v:shape id="_x0000_s1098" o:spid="_x0000_s1098" o:spt="202" type="#_x0000_t202" style="position:absolute;left:0pt;margin-left:477.5pt;margin-top:38.55pt;height:8pt;width:2.9pt;mso-position-horizontal-relative:page;z-index:-253768704;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rPr>
          <w:rFonts w:hint="eastAsia" w:ascii="宋体" w:hAnsi="宋体" w:eastAsia="宋体"/>
          <w:spacing w:val="-17"/>
          <w:sz w:val="24"/>
        </w:rPr>
        <w:t xml:space="preserve">图 </w:t>
      </w:r>
      <w:r>
        <w:fldChar w:fldCharType="begin"/>
      </w:r>
      <w:r>
        <w:instrText xml:space="preserve"> HYPERLINK \l "_bookmark85" </w:instrText>
      </w:r>
      <w:r>
        <w:fldChar w:fldCharType="separate"/>
      </w:r>
      <w:r>
        <w:rPr>
          <w:sz w:val="24"/>
        </w:rPr>
        <w:t>3</w:t>
      </w:r>
      <w:r>
        <w:rPr>
          <w:sz w:val="24"/>
        </w:rPr>
        <w:fldChar w:fldCharType="end"/>
      </w:r>
      <w:r>
        <w:rPr>
          <w:rFonts w:hint="eastAsia" w:ascii="宋体" w:hAnsi="宋体" w:eastAsia="宋体"/>
          <w:spacing w:val="-2"/>
          <w:sz w:val="24"/>
        </w:rPr>
        <w:t xml:space="preserve">展示了队列识别的研究内容。给定一个电子医疗数据集，包含 </w:t>
      </w:r>
      <w:r>
        <w:rPr>
          <w:i/>
          <w:sz w:val="24"/>
        </w:rPr>
        <w:t xml:space="preserve">N  </w:t>
      </w:r>
      <w:r>
        <w:rPr>
          <w:rFonts w:hint="eastAsia" w:ascii="宋体" w:hAnsi="宋体" w:eastAsia="宋体"/>
          <w:sz w:val="24"/>
        </w:rPr>
        <w:t>个患</w:t>
      </w:r>
      <w:r>
        <w:rPr>
          <w:rFonts w:hint="eastAsia" w:ascii="宋体" w:hAnsi="宋体" w:eastAsia="宋体"/>
          <w:spacing w:val="-5"/>
          <w:sz w:val="24"/>
        </w:rPr>
        <w:t xml:space="preserve">者的电子医疗记录，第 </w:t>
      </w:r>
      <w:r>
        <w:rPr>
          <w:i/>
          <w:w w:val="120"/>
          <w:sz w:val="24"/>
        </w:rPr>
        <w:t>i</w:t>
      </w:r>
      <w:r>
        <w:rPr>
          <w:i/>
          <w:spacing w:val="6"/>
          <w:sz w:val="24"/>
        </w:rPr>
        <w:t xml:space="preserve"> </w:t>
      </w:r>
      <w:r>
        <w:rPr>
          <w:rFonts w:hint="eastAsia" w:ascii="宋体" w:hAnsi="宋体" w:eastAsia="宋体"/>
          <w:spacing w:val="-7"/>
          <w:sz w:val="24"/>
        </w:rPr>
        <w:t xml:space="preserve">个患者表示为 </w:t>
      </w:r>
      <w:r>
        <w:rPr>
          <w:b/>
          <w:i/>
          <w:w w:val="141"/>
          <w:sz w:val="24"/>
        </w:rPr>
        <w:t>X</w:t>
      </w:r>
      <w:r>
        <w:rPr>
          <w:rFonts w:ascii="Georgia" w:hAnsi="Georgia" w:eastAsia="Georgia"/>
          <w:i/>
          <w:w w:val="121"/>
          <w:sz w:val="24"/>
          <w:vertAlign w:val="subscript"/>
        </w:rPr>
        <w:t>i</w:t>
      </w:r>
      <w:r>
        <w:rPr>
          <w:rFonts w:ascii="Georgia" w:hAnsi="Georgia" w:eastAsia="Georgia"/>
          <w:i/>
          <w:spacing w:val="-13"/>
          <w:sz w:val="24"/>
          <w:vertAlign w:val="baseline"/>
        </w:rPr>
        <w:t xml:space="preserve">  </w:t>
      </w:r>
      <w:r>
        <w:rPr>
          <w:rFonts w:ascii="Tahoma" w:hAnsi="Tahoma" w:eastAsia="Tahoma"/>
          <w:w w:val="104"/>
          <w:sz w:val="24"/>
          <w:vertAlign w:val="baseline"/>
        </w:rPr>
        <w:t>=</w:t>
      </w:r>
      <w:r>
        <w:rPr>
          <w:rFonts w:ascii="Tahoma" w:hAnsi="Tahoma" w:eastAsia="Tahoma"/>
          <w:spacing w:val="5"/>
          <w:sz w:val="24"/>
          <w:vertAlign w:val="baseline"/>
        </w:rPr>
        <w:t xml:space="preserve"> </w:t>
      </w:r>
      <w:r>
        <w:rPr>
          <w:rFonts w:ascii="Tahoma" w:hAnsi="Tahoma" w:eastAsia="Tahoma"/>
          <w:w w:val="70"/>
          <w:sz w:val="24"/>
          <w:vertAlign w:val="baseline"/>
        </w:rPr>
        <w:t>[</w:t>
      </w:r>
      <w:r>
        <w:rPr>
          <w:b/>
          <w:i/>
          <w:w w:val="131"/>
          <w:sz w:val="24"/>
          <w:vertAlign w:val="baseline"/>
        </w:rPr>
        <w:t>x</w:t>
      </w:r>
      <w:r>
        <w:rPr>
          <w:rFonts w:ascii="Tahoma" w:hAnsi="Tahoma" w:eastAsia="Tahoma"/>
          <w:w w:val="100"/>
          <w:sz w:val="24"/>
          <w:vertAlign w:val="superscript"/>
        </w:rPr>
        <w:t>(1</w:t>
      </w:r>
      <w:r>
        <w:rPr>
          <w:rFonts w:ascii="Tahoma" w:hAnsi="Tahoma" w:eastAsia="Tahoma"/>
          <w:spacing w:val="10"/>
          <w:w w:val="100"/>
          <w:sz w:val="24"/>
          <w:vertAlign w:val="superscript"/>
        </w:rPr>
        <w:t>)</w:t>
      </w:r>
      <w:r>
        <w:rPr>
          <w:rFonts w:ascii="Tahoma" w:hAnsi="Tahoma" w:eastAsia="Tahoma"/>
          <w:w w:val="76"/>
          <w:sz w:val="24"/>
          <w:vertAlign w:val="baseline"/>
        </w:rPr>
        <w:t>;</w:t>
      </w:r>
      <w:r>
        <w:rPr>
          <w:rFonts w:ascii="Tahoma" w:hAnsi="Tahoma" w:eastAsia="Tahoma"/>
          <w:spacing w:val="-35"/>
          <w:sz w:val="24"/>
          <w:vertAlign w:val="baseline"/>
        </w:rPr>
        <w:t xml:space="preserve"> </w:t>
      </w:r>
      <w:r>
        <w:rPr>
          <w:b/>
          <w:i/>
          <w:w w:val="131"/>
          <w:sz w:val="24"/>
          <w:vertAlign w:val="baseline"/>
        </w:rPr>
        <w:t>x</w:t>
      </w:r>
      <w:r>
        <w:rPr>
          <w:rFonts w:ascii="Tahoma" w:hAnsi="Tahoma" w:eastAsia="Tahoma"/>
          <w:w w:val="100"/>
          <w:sz w:val="24"/>
          <w:vertAlign w:val="superscript"/>
        </w:rPr>
        <w:t>(2</w:t>
      </w:r>
      <w:r>
        <w:rPr>
          <w:rFonts w:ascii="Tahoma" w:hAnsi="Tahoma" w:eastAsia="Tahoma"/>
          <w:spacing w:val="10"/>
          <w:w w:val="100"/>
          <w:sz w:val="24"/>
          <w:vertAlign w:val="superscript"/>
        </w:rPr>
        <w:t>)</w:t>
      </w:r>
      <w:r>
        <w:rPr>
          <w:rFonts w:ascii="Tahoma" w:hAnsi="Tahoma" w:eastAsia="Tahoma"/>
          <w:w w:val="76"/>
          <w:sz w:val="24"/>
          <w:vertAlign w:val="baseline"/>
        </w:rPr>
        <w:t>;</w:t>
      </w:r>
      <w:r>
        <w:rPr>
          <w:rFonts w:ascii="Tahoma" w:hAnsi="Tahoma" w:eastAsia="Tahoma"/>
          <w:spacing w:val="-35"/>
          <w:sz w:val="24"/>
          <w:vertAlign w:val="baseline"/>
        </w:rPr>
        <w:t xml:space="preserve"> </w:t>
      </w:r>
      <w:r>
        <w:rPr>
          <w:rFonts w:hint="eastAsia" w:ascii="Meiryo" w:hAnsi="Meiryo" w:eastAsia="Meiryo"/>
          <w:i/>
          <w:w w:val="79"/>
          <w:sz w:val="24"/>
          <w:vertAlign w:val="baseline"/>
        </w:rPr>
        <w:t>·</w:t>
      </w:r>
      <w:r>
        <w:rPr>
          <w:rFonts w:hint="eastAsia" w:ascii="Meiryo" w:hAnsi="Meiryo" w:eastAsia="Meiryo"/>
          <w:i/>
          <w:spacing w:val="-42"/>
          <w:sz w:val="24"/>
          <w:vertAlign w:val="baseline"/>
        </w:rPr>
        <w:t xml:space="preserve"> </w:t>
      </w:r>
      <w:r>
        <w:rPr>
          <w:rFonts w:hint="eastAsia" w:ascii="Meiryo" w:hAnsi="Meiryo" w:eastAsia="Meiryo"/>
          <w:i/>
          <w:w w:val="79"/>
          <w:sz w:val="24"/>
          <w:vertAlign w:val="baseline"/>
        </w:rPr>
        <w:t>·</w:t>
      </w:r>
      <w:r>
        <w:rPr>
          <w:rFonts w:hint="eastAsia" w:ascii="Meiryo" w:hAnsi="Meiryo" w:eastAsia="Meiryo"/>
          <w:i/>
          <w:spacing w:val="-42"/>
          <w:sz w:val="24"/>
          <w:vertAlign w:val="baseline"/>
        </w:rPr>
        <w:t xml:space="preserve"> </w:t>
      </w:r>
      <w:r>
        <w:rPr>
          <w:rFonts w:hint="eastAsia" w:ascii="Meiryo" w:hAnsi="Meiryo" w:eastAsia="Meiryo"/>
          <w:i/>
          <w:w w:val="79"/>
          <w:sz w:val="24"/>
          <w:vertAlign w:val="baseline"/>
        </w:rPr>
        <w:t>·</w:t>
      </w:r>
      <w:r>
        <w:rPr>
          <w:rFonts w:hint="eastAsia" w:ascii="Meiryo" w:hAnsi="Meiryo" w:eastAsia="Meiryo"/>
          <w:i/>
          <w:spacing w:val="-2"/>
          <w:sz w:val="24"/>
          <w:vertAlign w:val="baseline"/>
        </w:rPr>
        <w:t xml:space="preserve"> </w:t>
      </w:r>
      <w:r>
        <w:rPr>
          <w:rFonts w:ascii="Tahoma" w:hAnsi="Tahoma" w:eastAsia="Tahoma"/>
          <w:w w:val="76"/>
          <w:sz w:val="24"/>
          <w:vertAlign w:val="baseline"/>
        </w:rPr>
        <w:t>;</w:t>
      </w:r>
      <w:r>
        <w:rPr>
          <w:rFonts w:ascii="Tahoma" w:hAnsi="Tahoma" w:eastAsia="Tahoma"/>
          <w:spacing w:val="-35"/>
          <w:sz w:val="24"/>
          <w:vertAlign w:val="baseline"/>
        </w:rPr>
        <w:t xml:space="preserve"> </w:t>
      </w:r>
      <w:r>
        <w:rPr>
          <w:b/>
          <w:i/>
          <w:w w:val="131"/>
          <w:sz w:val="24"/>
          <w:vertAlign w:val="baseline"/>
        </w:rPr>
        <w:t>x</w:t>
      </w:r>
      <w:r>
        <w:rPr>
          <w:rFonts w:ascii="Tahoma" w:hAnsi="Tahoma" w:eastAsia="Tahoma"/>
          <w:w w:val="105"/>
          <w:sz w:val="24"/>
          <w:vertAlign w:val="superscript"/>
        </w:rPr>
        <w:t>(</w:t>
      </w:r>
      <w:r>
        <w:rPr>
          <w:rFonts w:ascii="Georgia" w:hAnsi="Georgia" w:eastAsia="Georgia"/>
          <w:i/>
          <w:w w:val="117"/>
          <w:sz w:val="24"/>
          <w:vertAlign w:val="superscript"/>
        </w:rPr>
        <w:t>t</w:t>
      </w:r>
      <w:r>
        <w:rPr>
          <w:rFonts w:ascii="Arial" w:hAnsi="Arial" w:eastAsia="Arial"/>
          <w:i/>
          <w:spacing w:val="10"/>
          <w:w w:val="199"/>
          <w:position w:val="10"/>
          <w:sz w:val="12"/>
          <w:vertAlign w:val="baseline"/>
        </w:rPr>
        <w:t>i</w:t>
      </w:r>
      <w:r>
        <w:rPr>
          <w:rFonts w:ascii="Tahoma" w:hAnsi="Tahoma" w:eastAsia="Tahoma"/>
          <w:spacing w:val="9"/>
          <w:w w:val="107"/>
          <w:position w:val="12"/>
          <w:sz w:val="16"/>
          <w:vertAlign w:val="baseline"/>
        </w:rPr>
        <w:t>)</w:t>
      </w:r>
      <w:r>
        <w:rPr>
          <w:rFonts w:ascii="Tahoma" w:hAnsi="Tahoma" w:eastAsia="Tahoma"/>
          <w:w w:val="70"/>
          <w:sz w:val="24"/>
          <w:vertAlign w:val="baseline"/>
        </w:rPr>
        <w:t>]</w:t>
      </w:r>
      <w:r>
        <w:rPr>
          <w:rFonts w:hint="eastAsia" w:ascii="宋体" w:hAnsi="宋体" w:eastAsia="宋体"/>
          <w:spacing w:val="-13"/>
          <w:sz w:val="24"/>
          <w:vertAlign w:val="baseline"/>
        </w:rPr>
        <w:t xml:space="preserve">，其中 </w:t>
      </w:r>
      <w:r>
        <w:rPr>
          <w:b/>
          <w:i/>
          <w:w w:val="131"/>
          <w:sz w:val="24"/>
          <w:vertAlign w:val="baseline"/>
        </w:rPr>
        <w:t>x</w:t>
      </w:r>
      <w:r>
        <w:rPr>
          <w:rFonts w:ascii="Tahoma" w:hAnsi="Tahoma" w:eastAsia="Tahoma"/>
          <w:w w:val="105"/>
          <w:sz w:val="24"/>
          <w:vertAlign w:val="superscript"/>
        </w:rPr>
        <w:t>(</w:t>
      </w:r>
      <w:r>
        <w:rPr>
          <w:rFonts w:ascii="Georgia" w:hAnsi="Georgia" w:eastAsia="Georgia"/>
          <w:i/>
          <w:spacing w:val="4"/>
          <w:w w:val="111"/>
          <w:sz w:val="24"/>
          <w:vertAlign w:val="superscript"/>
        </w:rPr>
        <w:t>k</w:t>
      </w:r>
      <w:r>
        <w:rPr>
          <w:rFonts w:ascii="Tahoma" w:hAnsi="Tahoma" w:eastAsia="Tahoma"/>
          <w:w w:val="105"/>
          <w:sz w:val="24"/>
          <w:vertAlign w:val="superscript"/>
        </w:rPr>
        <w:t>)</w:t>
      </w:r>
      <w:r>
        <w:rPr>
          <w:rFonts w:ascii="Tahoma" w:hAnsi="Tahoma" w:eastAsia="Tahoma"/>
          <w:spacing w:val="1"/>
          <w:sz w:val="24"/>
          <w:vertAlign w:val="baseline"/>
        </w:rPr>
        <w:t xml:space="preserve"> </w:t>
      </w:r>
      <w:r>
        <w:rPr>
          <w:rFonts w:hint="eastAsia" w:ascii="宋体" w:hAnsi="宋体" w:eastAsia="宋体"/>
          <w:sz w:val="24"/>
          <w:vertAlign w:val="baseline"/>
        </w:rPr>
        <w:t>表</w:t>
      </w:r>
    </w:p>
    <w:p>
      <w:pPr>
        <w:pStyle w:val="4"/>
        <w:spacing w:line="450" w:lineRule="exact"/>
        <w:ind w:left="254" w:right="332"/>
        <w:jc w:val="both"/>
      </w:pPr>
      <w:r>
        <w:pict>
          <v:shape id="_x0000_s1099" o:spid="_x0000_s1099" o:spt="202" type="#_x0000_t202" style="position:absolute;left:0pt;margin-left:417.6pt;margin-top:37.5pt;height:8pt;width:2.9pt;mso-position-horizontal-relative:page;z-index:-25377587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pict>
          <v:shape id="_x0000_s1100" o:spid="_x0000_s1100" o:spt="202" type="#_x0000_t202" style="position:absolute;left:0pt;margin-left:150.3pt;margin-top:127.35pt;height:8pt;width:2.9pt;mso-position-horizontal-relative:page;z-index:-253774848;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rPr>
          <w:spacing w:val="8"/>
        </w:rPr>
        <w:t>示患者在时间点</w:t>
      </w:r>
      <w:r>
        <w:rPr>
          <w:rFonts w:ascii="Tahoma" w:hAnsi="Tahoma" w:eastAsia="Tahoma"/>
          <w:spacing w:val="2"/>
        </w:rPr>
        <w:t>(</w:t>
      </w:r>
      <w:r>
        <w:rPr>
          <w:rFonts w:ascii="Times New Roman" w:hAnsi="Times New Roman" w:eastAsia="Times New Roman"/>
          <w:i/>
          <w:spacing w:val="2"/>
        </w:rPr>
        <w:t>k</w:t>
      </w:r>
      <w:r>
        <w:rPr>
          <w:rFonts w:ascii="Tahoma" w:hAnsi="Tahoma" w:eastAsia="Tahoma"/>
          <w:spacing w:val="-2"/>
        </w:rPr>
        <w:t xml:space="preserve">) </w:t>
      </w:r>
      <w:r>
        <w:t>访问医院，</w:t>
      </w:r>
      <w:r>
        <w:rPr>
          <w:rFonts w:ascii="Times New Roman" w:hAnsi="Times New Roman" w:eastAsia="Times New Roman"/>
          <w:i/>
        </w:rPr>
        <w:t>t</w:t>
      </w:r>
      <w:r>
        <w:rPr>
          <w:rFonts w:ascii="Georgia" w:hAnsi="Georgia" w:eastAsia="Georgia"/>
          <w:i/>
          <w:vertAlign w:val="subscript"/>
        </w:rPr>
        <w:t>i</w:t>
      </w:r>
      <w:r>
        <w:rPr>
          <w:rFonts w:ascii="Georgia" w:hAnsi="Georgia" w:eastAsia="Georgia"/>
          <w:i/>
          <w:spacing w:val="25"/>
          <w:vertAlign w:val="baseline"/>
        </w:rPr>
        <w:t xml:space="preserve"> </w:t>
      </w:r>
      <w:r>
        <w:rPr>
          <w:spacing w:val="-13"/>
          <w:vertAlign w:val="baseline"/>
        </w:rPr>
        <w:t xml:space="preserve">表示第 </w:t>
      </w:r>
      <w:r>
        <w:rPr>
          <w:rFonts w:ascii="Times New Roman" w:hAnsi="Times New Roman" w:eastAsia="Times New Roman"/>
          <w:i/>
          <w:vertAlign w:val="baseline"/>
        </w:rPr>
        <w:t>i</w:t>
      </w:r>
      <w:r>
        <w:rPr>
          <w:rFonts w:ascii="Times New Roman" w:hAnsi="Times New Roman" w:eastAsia="Times New Roman"/>
          <w:i/>
          <w:spacing w:val="11"/>
          <w:vertAlign w:val="baseline"/>
        </w:rPr>
        <w:t xml:space="preserve"> </w:t>
      </w:r>
      <w:r>
        <w:rPr>
          <w:spacing w:val="-2"/>
          <w:vertAlign w:val="baseline"/>
        </w:rPr>
        <w:t>个患者来医院的时间点总数。需要注</w:t>
      </w:r>
      <w:r>
        <w:rPr>
          <w:vertAlign w:val="baseline"/>
        </w:rPr>
        <w:t>意的是，在相同时刻，患者会有多条记录（多个医疗特征</w:t>
      </w:r>
      <w:r>
        <w:rPr>
          <w:spacing w:val="-114"/>
          <w:vertAlign w:val="baseline"/>
        </w:rPr>
        <w:t>）</w:t>
      </w:r>
      <w:r>
        <w:rPr>
          <w:spacing w:val="-1"/>
          <w:vertAlign w:val="baseline"/>
        </w:rPr>
        <w:t>，</w:t>
      </w:r>
      <w:r>
        <w:rPr>
          <w:rFonts w:ascii="Times New Roman" w:hAnsi="Times New Roman" w:eastAsia="Times New Roman"/>
          <w:b/>
          <w:i/>
          <w:w w:val="131"/>
          <w:vertAlign w:val="baseline"/>
        </w:rPr>
        <w:t>x</w:t>
      </w:r>
      <w:r>
        <w:rPr>
          <w:rFonts w:ascii="Tahoma" w:hAnsi="Tahoma" w:eastAsia="Tahoma"/>
          <w:w w:val="105"/>
          <w:vertAlign w:val="superscript"/>
        </w:rPr>
        <w:t>(</w:t>
      </w:r>
      <w:r>
        <w:rPr>
          <w:rFonts w:ascii="Georgia" w:hAnsi="Georgia" w:eastAsia="Georgia"/>
          <w:i/>
          <w:spacing w:val="4"/>
          <w:w w:val="111"/>
          <w:vertAlign w:val="superscript"/>
        </w:rPr>
        <w:t>k</w:t>
      </w:r>
      <w:r>
        <w:rPr>
          <w:rFonts w:ascii="Tahoma" w:hAnsi="Tahoma" w:eastAsia="Tahoma"/>
          <w:w w:val="105"/>
          <w:vertAlign w:val="superscript"/>
        </w:rPr>
        <w:t>)</w:t>
      </w:r>
      <w:r>
        <w:rPr>
          <w:rFonts w:ascii="Tahoma" w:hAnsi="Tahoma" w:eastAsia="Tahoma"/>
          <w:spacing w:val="-4"/>
          <w:vertAlign w:val="baseline"/>
        </w:rPr>
        <w:t xml:space="preserve"> </w:t>
      </w:r>
      <w:r>
        <w:rPr>
          <w:vertAlign w:val="baseline"/>
        </w:rPr>
        <w:t>的维度等于全</w:t>
      </w:r>
      <w:r>
        <w:rPr>
          <w:spacing w:val="-7"/>
          <w:vertAlign w:val="baseline"/>
        </w:rPr>
        <w:t xml:space="preserve">部医疗特征念集合的元素个数。对于患者 </w:t>
      </w:r>
      <w:r>
        <w:rPr>
          <w:rFonts w:ascii="Times New Roman" w:hAnsi="Times New Roman" w:eastAsia="Times New Roman"/>
          <w:i/>
          <w:vertAlign w:val="baseline"/>
        </w:rPr>
        <w:t xml:space="preserve">i </w:t>
      </w:r>
      <w:r>
        <w:rPr>
          <w:spacing w:val="-7"/>
          <w:vertAlign w:val="baseline"/>
        </w:rPr>
        <w:t>而言，如果在对应的时间点有关于某</w:t>
      </w:r>
      <w:r>
        <w:rPr>
          <w:spacing w:val="-11"/>
          <w:vertAlign w:val="baseline"/>
        </w:rPr>
        <w:t>个特征的记录，则向量对应的元素为记录值，若该特征为离散特征，则用该值为</w:t>
      </w:r>
      <w:r>
        <w:rPr>
          <w:spacing w:val="-10"/>
          <w:vertAlign w:val="baseline"/>
        </w:rPr>
        <w:t>特征的取值编号或计数，若为连续特征，该值为特征的取值；若某个特征没有观</w:t>
      </w:r>
      <w:r>
        <w:rPr>
          <w:spacing w:val="-6"/>
          <w:vertAlign w:val="baseline"/>
        </w:rPr>
        <w:t xml:space="preserve">测值，则 </w:t>
      </w:r>
      <w:r>
        <w:rPr>
          <w:rFonts w:ascii="Times New Roman" w:hAnsi="Times New Roman" w:eastAsia="Times New Roman"/>
          <w:b/>
          <w:i/>
          <w:vertAlign w:val="baseline"/>
        </w:rPr>
        <w:t>x</w:t>
      </w:r>
      <w:r>
        <w:rPr>
          <w:rFonts w:ascii="Tahoma" w:hAnsi="Tahoma" w:eastAsia="Tahoma"/>
          <w:vertAlign w:val="superscript"/>
        </w:rPr>
        <w:t>(</w:t>
      </w:r>
      <w:r>
        <w:rPr>
          <w:rFonts w:ascii="Georgia" w:hAnsi="Georgia" w:eastAsia="Georgia"/>
          <w:i/>
          <w:vertAlign w:val="superscript"/>
        </w:rPr>
        <w:t>k</w:t>
      </w:r>
      <w:r>
        <w:rPr>
          <w:rFonts w:ascii="Tahoma" w:hAnsi="Tahoma" w:eastAsia="Tahoma"/>
          <w:spacing w:val="15"/>
          <w:vertAlign w:val="superscript"/>
        </w:rPr>
        <w:t xml:space="preserve">) </w:t>
      </w:r>
      <w:r>
        <w:rPr>
          <w:spacing w:val="-3"/>
          <w:vertAlign w:val="superscript"/>
        </w:rPr>
        <w:t xml:space="preserve">对应的元素没有值，记为 </w:t>
      </w:r>
      <w:r>
        <w:rPr>
          <w:rFonts w:ascii="Times New Roman" w:hAnsi="Times New Roman" w:eastAsia="Times New Roman"/>
          <w:i/>
          <w:vertAlign w:val="superscript"/>
        </w:rPr>
        <w:t>NA</w:t>
      </w:r>
      <w:r>
        <w:rPr>
          <w:spacing w:val="-4"/>
          <w:vertAlign w:val="superscript"/>
        </w:rPr>
        <w:t xml:space="preserve">。预设的表现型 </w:t>
      </w:r>
      <w:r>
        <w:rPr>
          <w:rFonts w:ascii="Times New Roman" w:hAnsi="Times New Roman" w:eastAsia="Times New Roman"/>
          <w:b/>
          <w:i/>
          <w:vertAlign w:val="superscript"/>
        </w:rPr>
        <w:t>y</w:t>
      </w:r>
      <w:r>
        <w:rPr>
          <w:rFonts w:ascii="Georgia" w:hAnsi="Georgia" w:eastAsia="Georgia"/>
          <w:i/>
          <w:vertAlign w:val="subscript"/>
        </w:rPr>
        <w:t>i</w:t>
      </w:r>
      <w:r>
        <w:rPr>
          <w:rFonts w:ascii="Georgia" w:hAnsi="Georgia" w:eastAsia="Georgia"/>
          <w:i/>
          <w:spacing w:val="48"/>
          <w:vertAlign w:val="baseline"/>
        </w:rPr>
        <w:t xml:space="preserve"> </w:t>
      </w:r>
      <w:r>
        <w:rPr>
          <w:vertAlign w:val="baseline"/>
        </w:rPr>
        <w:t>即为本问题的标</w:t>
      </w:r>
      <w:r>
        <w:rPr>
          <w:spacing w:val="-3"/>
          <w:vertAlign w:val="baseline"/>
        </w:rPr>
        <w:t xml:space="preserve">签，表现型通常具有组合性，即 </w:t>
      </w:r>
      <w:r>
        <w:rPr>
          <w:rFonts w:ascii="Times New Roman" w:hAnsi="Times New Roman" w:eastAsia="Times New Roman"/>
          <w:b/>
          <w:i/>
          <w:vertAlign w:val="baseline"/>
        </w:rPr>
        <w:t>y</w:t>
      </w:r>
      <w:r>
        <w:rPr>
          <w:rFonts w:ascii="Georgia" w:hAnsi="Georgia" w:eastAsia="Georgia"/>
          <w:i/>
          <w:vertAlign w:val="subscript"/>
        </w:rPr>
        <w:t>i</w:t>
      </w:r>
      <w:r>
        <w:rPr>
          <w:rFonts w:ascii="Georgia" w:hAnsi="Georgia" w:eastAsia="Georgia"/>
          <w:i/>
          <w:spacing w:val="33"/>
          <w:vertAlign w:val="baseline"/>
        </w:rPr>
        <w:t xml:space="preserve"> </w:t>
      </w:r>
      <w:r>
        <w:rPr>
          <w:spacing w:val="-3"/>
          <w:vertAlign w:val="baseline"/>
        </w:rPr>
        <w:t xml:space="preserve">包含多个预定的筛选条件。对于拥有 </w:t>
      </w:r>
      <w:r>
        <w:rPr>
          <w:rFonts w:ascii="Times New Roman" w:hAnsi="Times New Roman" w:eastAsia="Times New Roman"/>
          <w:i/>
          <w:vertAlign w:val="baseline"/>
        </w:rPr>
        <w:t>c</w:t>
      </w:r>
      <w:r>
        <w:rPr>
          <w:rFonts w:ascii="Times New Roman" w:hAnsi="Times New Roman" w:eastAsia="Times New Roman"/>
          <w:i/>
          <w:spacing w:val="18"/>
          <w:vertAlign w:val="baseline"/>
        </w:rPr>
        <w:t xml:space="preserve"> </w:t>
      </w:r>
      <w:r>
        <w:rPr>
          <w:vertAlign w:val="baseline"/>
        </w:rPr>
        <w:t>个条件的情况，</w:t>
      </w:r>
      <w:r>
        <w:rPr>
          <w:rFonts w:ascii="Times New Roman" w:hAnsi="Times New Roman" w:eastAsia="Times New Roman"/>
          <w:b/>
          <w:i/>
          <w:vertAlign w:val="baseline"/>
        </w:rPr>
        <w:t>y</w:t>
      </w:r>
      <w:r>
        <w:rPr>
          <w:rFonts w:ascii="Georgia" w:hAnsi="Georgia" w:eastAsia="Georgia"/>
          <w:i/>
          <w:vertAlign w:val="subscript"/>
        </w:rPr>
        <w:t>i</w:t>
      </w:r>
      <w:r>
        <w:rPr>
          <w:rFonts w:ascii="Georgia" w:hAnsi="Georgia" w:eastAsia="Georgia"/>
          <w:i/>
          <w:spacing w:val="29"/>
          <w:vertAlign w:val="baseline"/>
        </w:rPr>
        <w:t xml:space="preserve"> </w:t>
      </w:r>
      <w:r>
        <w:rPr>
          <w:rFonts w:hint="eastAsia" w:ascii="Meiryo" w:hAnsi="Meiryo" w:eastAsia="Meiryo"/>
          <w:i/>
          <w:spacing w:val="-2"/>
          <w:vertAlign w:val="baseline"/>
        </w:rPr>
        <w:t>∈ {</w:t>
      </w:r>
      <w:r>
        <w:rPr>
          <w:rFonts w:ascii="Tahoma" w:hAnsi="Tahoma" w:eastAsia="Tahoma"/>
          <w:vertAlign w:val="baseline"/>
        </w:rPr>
        <w:t>0</w:t>
      </w:r>
      <w:r>
        <w:rPr>
          <w:rFonts w:ascii="Times New Roman" w:hAnsi="Times New Roman" w:eastAsia="Times New Roman"/>
          <w:i/>
          <w:spacing w:val="-10"/>
          <w:vertAlign w:val="baseline"/>
        </w:rPr>
        <w:t xml:space="preserve">, </w:t>
      </w:r>
      <w:r>
        <w:rPr>
          <w:rFonts w:ascii="Tahoma" w:hAnsi="Tahoma" w:eastAsia="Tahoma"/>
          <w:spacing w:val="2"/>
          <w:vertAlign w:val="baseline"/>
        </w:rPr>
        <w:t>1</w:t>
      </w:r>
      <w:r>
        <w:rPr>
          <w:rFonts w:hint="eastAsia" w:ascii="Meiryo" w:hAnsi="Meiryo" w:eastAsia="Meiryo"/>
          <w:i/>
          <w:spacing w:val="2"/>
          <w:vertAlign w:val="baseline"/>
        </w:rPr>
        <w:t>}</w:t>
      </w:r>
      <w:r>
        <w:rPr>
          <w:rFonts w:ascii="Georgia" w:hAnsi="Georgia" w:eastAsia="Georgia"/>
          <w:i/>
          <w:spacing w:val="2"/>
          <w:position w:val="9"/>
          <w:sz w:val="16"/>
          <w:vertAlign w:val="baseline"/>
        </w:rPr>
        <w:t>c</w:t>
      </w:r>
      <w:r>
        <w:rPr>
          <w:spacing w:val="-18"/>
          <w:vertAlign w:val="baseline"/>
        </w:rPr>
        <w:t xml:space="preserve">，即 </w:t>
      </w:r>
      <w:r>
        <w:rPr>
          <w:rFonts w:ascii="Times New Roman" w:hAnsi="Times New Roman" w:eastAsia="Times New Roman"/>
          <w:b/>
          <w:i/>
          <w:vertAlign w:val="baseline"/>
        </w:rPr>
        <w:t>y</w:t>
      </w:r>
      <w:r>
        <w:rPr>
          <w:rFonts w:ascii="Georgia" w:hAnsi="Georgia" w:eastAsia="Georgia"/>
          <w:i/>
          <w:vertAlign w:val="subscript"/>
        </w:rPr>
        <w:t>i</w:t>
      </w:r>
      <w:r>
        <w:rPr>
          <w:rFonts w:ascii="Georgia" w:hAnsi="Georgia" w:eastAsia="Georgia"/>
          <w:i/>
          <w:spacing w:val="18"/>
          <w:vertAlign w:val="baseline"/>
        </w:rPr>
        <w:t xml:space="preserve"> </w:t>
      </w:r>
      <w:r>
        <w:rPr>
          <w:spacing w:val="-14"/>
          <w:vertAlign w:val="baseline"/>
        </w:rPr>
        <w:t xml:space="preserve">是一个 </w:t>
      </w:r>
      <w:r>
        <w:rPr>
          <w:rFonts w:ascii="Times New Roman" w:hAnsi="Times New Roman" w:eastAsia="Times New Roman"/>
          <w:i/>
          <w:vertAlign w:val="baseline"/>
        </w:rPr>
        <w:t>c</w:t>
      </w:r>
      <w:r>
        <w:rPr>
          <w:rFonts w:ascii="Times New Roman" w:hAnsi="Times New Roman" w:eastAsia="Times New Roman"/>
          <w:i/>
          <w:spacing w:val="6"/>
          <w:vertAlign w:val="baseline"/>
        </w:rPr>
        <w:t xml:space="preserve"> </w:t>
      </w:r>
      <w:r>
        <w:rPr>
          <w:vertAlign w:val="baseline"/>
        </w:rPr>
        <w:t>维向量，每一维对应一个队列筛选的条</w:t>
      </w:r>
      <w:r>
        <w:rPr>
          <w:spacing w:val="-1"/>
          <w:vertAlign w:val="baseline"/>
        </w:rPr>
        <w:t xml:space="preserve">件。队列识别即给定患者的电子医疗记录 </w:t>
      </w:r>
      <w:r>
        <w:rPr>
          <w:rFonts w:ascii="Times New Roman" w:hAnsi="Times New Roman" w:eastAsia="Times New Roman"/>
          <w:b/>
          <w:i/>
          <w:spacing w:val="3"/>
          <w:vertAlign w:val="baseline"/>
        </w:rPr>
        <w:t>X</w:t>
      </w:r>
      <w:r>
        <w:rPr>
          <w:rFonts w:ascii="Georgia" w:hAnsi="Georgia" w:eastAsia="Georgia"/>
          <w:i/>
          <w:spacing w:val="3"/>
          <w:vertAlign w:val="subscript"/>
        </w:rPr>
        <w:t>i</w:t>
      </w:r>
      <w:r>
        <w:rPr>
          <w:spacing w:val="-2"/>
          <w:vertAlign w:val="baseline"/>
        </w:rPr>
        <w:t>，判断该患者是否满足预定的表现</w:t>
      </w:r>
      <w:r>
        <w:rPr>
          <w:spacing w:val="10"/>
          <w:vertAlign w:val="baseline"/>
        </w:rPr>
        <w:t xml:space="preserve">型 </w:t>
      </w:r>
      <w:r>
        <w:rPr>
          <w:rFonts w:ascii="Times New Roman" w:hAnsi="Times New Roman" w:eastAsia="Times New Roman"/>
          <w:b/>
          <w:i/>
          <w:spacing w:val="5"/>
          <w:vertAlign w:val="baseline"/>
        </w:rPr>
        <w:t>y</w:t>
      </w:r>
      <w:r>
        <w:rPr>
          <w:rFonts w:ascii="Georgia" w:hAnsi="Georgia" w:eastAsia="Georgia"/>
          <w:i/>
          <w:spacing w:val="5"/>
          <w:vertAlign w:val="subscript"/>
        </w:rPr>
        <w:t>i</w:t>
      </w:r>
      <w:r>
        <w:rPr>
          <w:vertAlign w:val="baseline"/>
        </w:rPr>
        <w:t>。</w:t>
      </w:r>
      <w:r>
        <w:rPr>
          <w:rFonts w:hint="eastAsia" w:ascii="黑体" w:hAnsi="黑体" w:eastAsia="黑体"/>
          <w:vertAlign w:val="baseline"/>
        </w:rPr>
        <w:t>特征的高维性和表现型的组合性为队列识别带来了巨大的挑战，本项目</w:t>
      </w:r>
      <w:r>
        <w:rPr>
          <w:rFonts w:hint="eastAsia" w:ascii="黑体" w:hAnsi="黑体" w:eastAsia="黑体"/>
          <w:spacing w:val="1"/>
          <w:vertAlign w:val="baseline"/>
        </w:rPr>
        <w:t>首先研究针对长时间以来的层次表示模型，在不损失电子医疗记录语义的情况下，自动学习患者电子医疗记录的抽象表示</w:t>
      </w:r>
      <w:r>
        <w:rPr>
          <w:spacing w:val="1"/>
          <w:vertAlign w:val="baseline"/>
        </w:rPr>
        <w:t>。</w:t>
      </w:r>
    </w:p>
    <w:p>
      <w:pPr>
        <w:pStyle w:val="4"/>
        <w:spacing w:before="110" w:line="350" w:lineRule="auto"/>
        <w:ind w:left="254" w:right="332" w:firstLine="480"/>
        <w:jc w:val="both"/>
      </w:pPr>
      <w:r>
        <w:rPr>
          <w:spacing w:val="-11"/>
        </w:rPr>
        <w:t>另一方面，为训练模型实现准确的队列识别，通常需要大量的标注数据，即</w:t>
      </w:r>
      <w:r>
        <w:rPr>
          <w:spacing w:val="1"/>
        </w:rPr>
        <w:t>标注某条电子医疗记录是否满足队列预定条件，但聘请医务人员或者专家来标</w:t>
      </w:r>
      <w:r>
        <w:rPr>
          <w:spacing w:val="-20"/>
        </w:rPr>
        <w:t>注成本太高，而非医学专业人员又缺乏领域知识，标注准确性较差。一般地，假设</w:t>
      </w:r>
    </w:p>
    <w:p>
      <w:pPr>
        <w:spacing w:before="0" w:line="421" w:lineRule="exact"/>
        <w:ind w:left="254" w:right="0" w:firstLine="0"/>
        <w:jc w:val="left"/>
        <w:rPr>
          <w:rFonts w:hint="eastAsia" w:ascii="宋体" w:hAnsi="宋体" w:eastAsia="宋体"/>
          <w:sz w:val="24"/>
        </w:rPr>
      </w:pPr>
      <w:r>
        <w:pict>
          <v:shape id="_x0000_s1101" o:spid="_x0000_s1101" o:spt="202" type="#_x0000_t202" style="position:absolute;left:0pt;margin-left:487pt;margin-top:9.05pt;height:8pt;width:13.75pt;mso-position-horizontal-relative:page;z-index:-253773824;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ahoma"/>
                      <w:sz w:val="16"/>
                    </w:rPr>
                  </w:pPr>
                  <w:r>
                    <w:rPr>
                      <w:rFonts w:ascii="Georgia"/>
                      <w:i/>
                      <w:spacing w:val="-2"/>
                      <w:w w:val="110"/>
                      <w:sz w:val="16"/>
                    </w:rPr>
                    <w:t>i</w:t>
                  </w:r>
                  <w:r>
                    <w:rPr>
                      <w:rFonts w:ascii="Tahoma"/>
                      <w:spacing w:val="-2"/>
                      <w:w w:val="110"/>
                      <w:sz w:val="16"/>
                    </w:rPr>
                    <w:t>=1</w:t>
                  </w:r>
                </w:p>
              </w:txbxContent>
            </v:textbox>
          </v:shape>
        </w:pict>
      </w:r>
      <w:r>
        <w:rPr>
          <w:rFonts w:hint="eastAsia" w:ascii="宋体" w:hAnsi="宋体" w:eastAsia="宋体"/>
          <w:spacing w:val="-4"/>
          <w:w w:val="105"/>
          <w:sz w:val="24"/>
        </w:rPr>
        <w:t>在给定的电子医疗记录中，</w:t>
      </w:r>
      <w:r>
        <w:rPr>
          <w:i/>
          <w:spacing w:val="-45"/>
          <w:w w:val="105"/>
          <w:sz w:val="24"/>
        </w:rPr>
        <w:t xml:space="preserve">M </w:t>
      </w:r>
      <w:r>
        <w:rPr>
          <w:rFonts w:hint="eastAsia" w:ascii="宋体" w:hAnsi="宋体" w:eastAsia="宋体"/>
          <w:spacing w:val="-13"/>
          <w:w w:val="105"/>
          <w:sz w:val="24"/>
        </w:rPr>
        <w:t xml:space="preserve">个样本是已经请专家标注的，记为 </w:t>
      </w:r>
      <w:r>
        <w:rPr>
          <w:rFonts w:hint="eastAsia" w:ascii="Meiryo" w:hAnsi="Meiryo" w:eastAsia="Meiryo"/>
          <w:i/>
          <w:w w:val="105"/>
          <w:sz w:val="24"/>
        </w:rPr>
        <w:t xml:space="preserve">L </w:t>
      </w:r>
      <w:r>
        <w:rPr>
          <w:rFonts w:ascii="Cambria" w:hAnsi="Cambria" w:eastAsia="Cambria"/>
          <w:spacing w:val="-5"/>
          <w:w w:val="105"/>
          <w:sz w:val="24"/>
        </w:rPr>
        <w:t xml:space="preserve">≜ </w:t>
      </w:r>
      <w:r>
        <w:rPr>
          <w:rFonts w:ascii="Tahoma" w:hAnsi="Tahoma" w:eastAsia="Tahoma"/>
          <w:spacing w:val="2"/>
          <w:w w:val="105"/>
          <w:sz w:val="24"/>
        </w:rPr>
        <w:t>(</w:t>
      </w:r>
      <w:r>
        <w:rPr>
          <w:b/>
          <w:i/>
          <w:spacing w:val="2"/>
          <w:w w:val="105"/>
          <w:sz w:val="24"/>
        </w:rPr>
        <w:t>X</w:t>
      </w:r>
      <w:r>
        <w:rPr>
          <w:rFonts w:ascii="Georgia" w:hAnsi="Georgia" w:eastAsia="Georgia"/>
          <w:i/>
          <w:spacing w:val="2"/>
          <w:w w:val="105"/>
          <w:sz w:val="24"/>
          <w:vertAlign w:val="subscript"/>
        </w:rPr>
        <w:t>i</w:t>
      </w:r>
      <w:r>
        <w:rPr>
          <w:i/>
          <w:spacing w:val="-17"/>
          <w:w w:val="105"/>
          <w:sz w:val="24"/>
          <w:vertAlign w:val="baseline"/>
        </w:rPr>
        <w:t xml:space="preserve">, </w:t>
      </w:r>
      <w:r>
        <w:rPr>
          <w:b/>
          <w:i/>
          <w:spacing w:val="2"/>
          <w:w w:val="105"/>
          <w:sz w:val="24"/>
          <w:vertAlign w:val="baseline"/>
        </w:rPr>
        <w:t>y</w:t>
      </w:r>
      <w:r>
        <w:rPr>
          <w:rFonts w:ascii="Georgia" w:hAnsi="Georgia" w:eastAsia="Georgia"/>
          <w:i/>
          <w:spacing w:val="2"/>
          <w:w w:val="105"/>
          <w:sz w:val="24"/>
          <w:vertAlign w:val="subscript"/>
        </w:rPr>
        <w:t>i</w:t>
      </w:r>
      <w:r>
        <w:rPr>
          <w:rFonts w:ascii="Tahoma" w:hAnsi="Tahoma" w:eastAsia="Tahoma"/>
          <w:spacing w:val="2"/>
          <w:w w:val="105"/>
          <w:sz w:val="24"/>
          <w:vertAlign w:val="baseline"/>
        </w:rPr>
        <w:t>)</w:t>
      </w:r>
      <w:r>
        <w:rPr>
          <w:rFonts w:ascii="Georgia" w:hAnsi="Georgia" w:eastAsia="Georgia"/>
          <w:i/>
          <w:spacing w:val="2"/>
          <w:w w:val="105"/>
          <w:sz w:val="24"/>
          <w:vertAlign w:val="superscript"/>
        </w:rPr>
        <w:t>M</w:t>
      </w:r>
      <w:r>
        <w:rPr>
          <w:rFonts w:ascii="Georgia" w:hAnsi="Georgia" w:eastAsia="Georgia"/>
          <w:i/>
          <w:spacing w:val="2"/>
          <w:w w:val="105"/>
          <w:sz w:val="24"/>
          <w:vertAlign w:val="baseline"/>
        </w:rPr>
        <w:t xml:space="preserve"> </w:t>
      </w:r>
      <w:r>
        <w:rPr>
          <w:rFonts w:hint="eastAsia" w:ascii="宋体" w:hAnsi="宋体" w:eastAsia="宋体"/>
          <w:w w:val="105"/>
          <w:sz w:val="24"/>
          <w:vertAlign w:val="baseline"/>
        </w:rPr>
        <w:t>，</w:t>
      </w:r>
    </w:p>
    <w:p>
      <w:pPr>
        <w:spacing w:before="0" w:line="449" w:lineRule="exact"/>
        <w:ind w:left="254" w:right="0" w:firstLine="0"/>
        <w:jc w:val="left"/>
        <w:rPr>
          <w:rFonts w:hint="eastAsia" w:ascii="宋体" w:hAnsi="宋体" w:eastAsia="宋体"/>
          <w:sz w:val="24"/>
        </w:rPr>
      </w:pPr>
      <w:r>
        <w:pict>
          <v:shape id="_x0000_s1102" o:spid="_x0000_s1102" o:spt="202" type="#_x0000_t202" style="position:absolute;left:0pt;margin-left:332.4pt;margin-top:10.45pt;height:8pt;width:14.75pt;mso-position-horizontal-relative:page;z-index:-25377280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ahoma"/>
                      <w:sz w:val="16"/>
                    </w:rPr>
                  </w:pPr>
                  <w:r>
                    <w:rPr>
                      <w:rFonts w:ascii="Georgia"/>
                      <w:i/>
                      <w:spacing w:val="-2"/>
                      <w:w w:val="120"/>
                      <w:sz w:val="16"/>
                    </w:rPr>
                    <w:t>j</w:t>
                  </w:r>
                  <w:r>
                    <w:rPr>
                      <w:rFonts w:ascii="Tahoma"/>
                      <w:spacing w:val="-2"/>
                      <w:w w:val="120"/>
                      <w:sz w:val="16"/>
                    </w:rPr>
                    <w:t>=1</w:t>
                  </w:r>
                </w:p>
              </w:txbxContent>
            </v:textbox>
          </v:shape>
        </w:pict>
      </w:r>
      <w:r>
        <w:rPr>
          <w:rFonts w:hint="eastAsia" w:ascii="宋体" w:hAnsi="宋体" w:eastAsia="宋体"/>
          <w:w w:val="105"/>
          <w:sz w:val="24"/>
        </w:rPr>
        <w:t xml:space="preserve">而剩下的 </w:t>
      </w:r>
      <w:r>
        <w:rPr>
          <w:i/>
          <w:w w:val="105"/>
          <w:sz w:val="24"/>
        </w:rPr>
        <w:t xml:space="preserve">N </w:t>
      </w:r>
      <w:r>
        <w:rPr>
          <w:rFonts w:hint="eastAsia" w:ascii="宋体" w:hAnsi="宋体" w:eastAsia="宋体"/>
          <w:w w:val="105"/>
          <w:sz w:val="24"/>
        </w:rPr>
        <w:t>个样本为未标注样本：</w:t>
      </w:r>
      <w:r>
        <w:rPr>
          <w:rFonts w:hint="eastAsia" w:ascii="Meiryo" w:hAnsi="Meiryo" w:eastAsia="Meiryo"/>
          <w:i/>
          <w:w w:val="105"/>
          <w:sz w:val="24"/>
        </w:rPr>
        <w:t xml:space="preserve">U </w:t>
      </w:r>
      <w:r>
        <w:rPr>
          <w:rFonts w:ascii="Cambria" w:hAnsi="Cambria" w:eastAsia="Cambria"/>
          <w:w w:val="105"/>
          <w:sz w:val="24"/>
        </w:rPr>
        <w:t xml:space="preserve">≜ </w:t>
      </w:r>
      <w:r>
        <w:rPr>
          <w:rFonts w:ascii="Tahoma" w:hAnsi="Tahoma" w:eastAsia="Tahoma"/>
          <w:w w:val="105"/>
          <w:sz w:val="24"/>
        </w:rPr>
        <w:t>(</w:t>
      </w:r>
      <w:r>
        <w:rPr>
          <w:b/>
          <w:i/>
          <w:w w:val="105"/>
          <w:sz w:val="24"/>
        </w:rPr>
        <w:t>X</w:t>
      </w:r>
      <w:r>
        <w:rPr>
          <w:rFonts w:ascii="Georgia" w:hAnsi="Georgia" w:eastAsia="Georgia"/>
          <w:i/>
          <w:w w:val="105"/>
          <w:sz w:val="24"/>
          <w:vertAlign w:val="subscript"/>
        </w:rPr>
        <w:t>j</w:t>
      </w:r>
      <w:r>
        <w:rPr>
          <w:i/>
          <w:w w:val="105"/>
          <w:sz w:val="24"/>
          <w:vertAlign w:val="baseline"/>
        </w:rPr>
        <w:t xml:space="preserve">, </w:t>
      </w:r>
      <w:r>
        <w:rPr>
          <w:rFonts w:ascii="Tahoma" w:hAnsi="Tahoma" w:eastAsia="Tahoma"/>
          <w:w w:val="105"/>
          <w:sz w:val="24"/>
          <w:vertAlign w:val="baseline"/>
        </w:rPr>
        <w:t>)</w:t>
      </w:r>
      <w:r>
        <w:rPr>
          <w:rFonts w:ascii="Georgia" w:hAnsi="Georgia" w:eastAsia="Georgia"/>
          <w:i/>
          <w:w w:val="105"/>
          <w:sz w:val="24"/>
          <w:vertAlign w:val="superscript"/>
        </w:rPr>
        <w:t>N</w:t>
      </w:r>
      <w:r>
        <w:rPr>
          <w:rFonts w:ascii="Georgia" w:hAnsi="Georgia" w:eastAsia="Georgia"/>
          <w:i/>
          <w:w w:val="105"/>
          <w:sz w:val="24"/>
          <w:vertAlign w:val="baseline"/>
        </w:rPr>
        <w:t xml:space="preserve"> </w:t>
      </w:r>
      <w:r>
        <w:rPr>
          <w:rFonts w:hint="eastAsia" w:ascii="宋体" w:hAnsi="宋体" w:eastAsia="宋体"/>
          <w:w w:val="105"/>
          <w:sz w:val="24"/>
          <w:vertAlign w:val="baseline"/>
        </w:rPr>
        <w:t>，通常未标注数据远多于标注</w:t>
      </w:r>
    </w:p>
    <w:p>
      <w:pPr>
        <w:spacing w:after="0" w:line="449" w:lineRule="exact"/>
        <w:jc w:val="left"/>
        <w:rPr>
          <w:rFonts w:hint="eastAsia" w:ascii="宋体" w:hAnsi="宋体" w:eastAsia="宋体"/>
          <w:sz w:val="24"/>
        </w:rPr>
        <w:sectPr>
          <w:pgSz w:w="11910" w:h="16840"/>
          <w:pgMar w:top="1420" w:right="1480" w:bottom="280" w:left="1560" w:header="720" w:footer="720" w:gutter="0"/>
        </w:sectPr>
      </w:pPr>
    </w:p>
    <w:p>
      <w:pPr>
        <w:pStyle w:val="4"/>
        <w:rPr>
          <w:sz w:val="20"/>
        </w:rPr>
      </w:pPr>
    </w:p>
    <w:p>
      <w:pPr>
        <w:pStyle w:val="4"/>
        <w:rPr>
          <w:sz w:val="20"/>
        </w:rPr>
      </w:pPr>
    </w:p>
    <w:p>
      <w:pPr>
        <w:pStyle w:val="4"/>
        <w:rPr>
          <w:sz w:val="20"/>
        </w:rPr>
      </w:pPr>
    </w:p>
    <w:p>
      <w:pPr>
        <w:pStyle w:val="4"/>
        <w:rPr>
          <w:sz w:val="20"/>
        </w:rPr>
      </w:pPr>
    </w:p>
    <w:p>
      <w:pPr>
        <w:spacing w:after="0"/>
        <w:rPr>
          <w:sz w:val="20"/>
        </w:rPr>
        <w:sectPr>
          <w:pgSz w:w="11910" w:h="16840"/>
          <w:pgMar w:top="1380" w:right="1480" w:bottom="280" w:left="1560" w:header="720" w:footer="720" w:gutter="0"/>
        </w:sectPr>
      </w:pPr>
    </w:p>
    <w:p>
      <w:pPr>
        <w:pStyle w:val="4"/>
        <w:rPr>
          <w:sz w:val="32"/>
        </w:rPr>
      </w:pPr>
    </w:p>
    <w:p>
      <w:pPr>
        <w:pStyle w:val="4"/>
        <w:rPr>
          <w:sz w:val="32"/>
        </w:rPr>
      </w:pPr>
    </w:p>
    <w:p>
      <w:pPr>
        <w:pStyle w:val="4"/>
        <w:spacing w:before="9"/>
        <w:rPr>
          <w:sz w:val="40"/>
        </w:rPr>
      </w:pPr>
    </w:p>
    <w:p>
      <w:pPr>
        <w:pStyle w:val="4"/>
        <w:ind w:right="38"/>
        <w:jc w:val="right"/>
        <w:rPr>
          <w:rFonts w:ascii="Cambria Math" w:eastAsia="Cambria Math"/>
        </w:rPr>
      </w:pPr>
      <w:r>
        <w:pict>
          <v:group id="_x0000_s1103" o:spid="_x0000_s1103" o:spt="203" style="position:absolute;left:0pt;margin-left:174.95pt;margin-top:-118.1pt;height:117.4pt;width:208.65pt;mso-position-horizontal-relative:page;z-index:251716608;mso-width-relative:page;mso-height-relative:page;" coordorigin="3499,-2362" coordsize="4173,2348">
            <o:lock v:ext="edit"/>
            <v:shape id="_x0000_s1104" o:spid="_x0000_s1104" style="position:absolute;left:4687;top:-2333;height:1738;width:2565;" fillcolor="#FFF1CC" filled="t" stroked="f" coordorigin="4688,-2333" coordsize="2565,1738" path="m5757,-1202l5115,-1202,4939,-595,5757,-1202xm7185,-2333l4756,-2333,4746,-2326,4703,-2263,4688,-2187,4688,-1399,4703,-1322,4746,-1260,4808,-1218,4885,-1202,7056,-1202,7132,-1218,7195,-1260,7237,-1322,7253,-1399,7253,-2187,7237,-2263,7195,-2326,7185,-2333xe">
              <v:path arrowok="t"/>
              <v:fill on="t" focussize="0,0"/>
              <v:stroke on="f"/>
              <v:imagedata o:title=""/>
              <o:lock v:ext="edit"/>
            </v:shape>
            <v:line id="_x0000_s1105" o:spid="_x0000_s1105" o:spt="20" style="position:absolute;left:5114;top:-1985;height:0;width:165;" stroked="t" coordsize="21600,21600">
              <v:path arrowok="t"/>
              <v:fill focussize="0,0"/>
              <v:stroke weight="6.03417322834646pt" color="#EC7C30"/>
              <v:imagedata o:title=""/>
              <o:lock v:ext="edit"/>
            </v:line>
            <v:line id="_x0000_s1106" o:spid="_x0000_s1106" o:spt="20" style="position:absolute;left:6599;top:-1985;height:0;width:165;" stroked="t" coordsize="21600,21600">
              <v:path arrowok="t"/>
              <v:fill focussize="0,0"/>
              <v:stroke weight="6.03417322834646pt" color="#EC7C30"/>
              <v:imagedata o:title=""/>
              <o:lock v:ext="edit"/>
            </v:line>
            <v:line id="_x0000_s1107" o:spid="_x0000_s1107" o:spt="20" style="position:absolute;left:5444;top:-1864;height:0;width:165;" stroked="t" coordsize="21600,21600">
              <v:path arrowok="t"/>
              <v:fill focussize="0,0"/>
              <v:stroke weight="6.03417322834646pt" color="#EC7C30"/>
              <v:imagedata o:title=""/>
              <o:lock v:ext="edit"/>
            </v:line>
            <v:line id="_x0000_s1108" o:spid="_x0000_s1108" o:spt="20" style="position:absolute;left:5939;top:-1864;height:0;width:165;" stroked="t" coordsize="21600,21600">
              <v:path arrowok="t"/>
              <v:fill focussize="0,0"/>
              <v:stroke weight="6.03417322834646pt" color="#EC7C30"/>
              <v:imagedata o:title=""/>
              <o:lock v:ext="edit"/>
            </v:line>
            <v:line id="_x0000_s1109" o:spid="_x0000_s1109" o:spt="20" style="position:absolute;left:6434;top:-1864;height:0;width:165;" stroked="t" coordsize="21600,21600">
              <v:path arrowok="t"/>
              <v:fill focussize="0,0"/>
              <v:stroke weight="6.03417322834646pt" color="#EC7C30"/>
              <v:imagedata o:title=""/>
              <o:lock v:ext="edit"/>
            </v:line>
            <v:line id="_x0000_s1110" o:spid="_x0000_s1110" o:spt="20" style="position:absolute;left:5114;top:-1743;height:0;width:165;" stroked="t" coordsize="21600,21600">
              <v:path arrowok="t"/>
              <v:fill focussize="0,0"/>
              <v:stroke weight="6.03417322834646pt" color="#EC7C30"/>
              <v:imagedata o:title=""/>
              <o:lock v:ext="edit"/>
            </v:line>
            <v:line id="_x0000_s1111" o:spid="_x0000_s1111" o:spt="20" style="position:absolute;left:5609;top:-1743;height:0;width:165;" stroked="t" coordsize="21600,21600">
              <v:path arrowok="t"/>
              <v:fill focussize="0,0"/>
              <v:stroke weight="6.03417322834646pt" color="#EC7C30"/>
              <v:imagedata o:title=""/>
              <o:lock v:ext="edit"/>
            </v:line>
            <v:line id="_x0000_s1112" o:spid="_x0000_s1112" o:spt="20" style="position:absolute;left:5444;top:-1623;height:0;width:165;" stroked="t" coordsize="21600,21600">
              <v:path arrowok="t"/>
              <v:fill focussize="0,0"/>
              <v:stroke weight="6.03417322834646pt" color="#EC7C30"/>
              <v:imagedata o:title=""/>
              <o:lock v:ext="edit"/>
            </v:line>
            <v:line id="_x0000_s1113" o:spid="_x0000_s1113" o:spt="20" style="position:absolute;left:6434;top:-1623;height:0;width:165;" stroked="t" coordsize="21600,21600">
              <v:path arrowok="t"/>
              <v:fill focussize="0,0"/>
              <v:stroke weight="6.03417322834646pt" color="#EC7C30"/>
              <v:imagedata o:title=""/>
              <o:lock v:ext="edit"/>
            </v:line>
            <v:line id="_x0000_s1114" o:spid="_x0000_s1114" o:spt="20" style="position:absolute;left:5774;top:-1502;height:0;width:165;" stroked="t" coordsize="21600,21600">
              <v:path arrowok="t"/>
              <v:fill focussize="0,0"/>
              <v:stroke weight="6.03417322834646pt" color="#EC7C30"/>
              <v:imagedata o:title=""/>
              <o:lock v:ext="edit"/>
            </v:line>
            <v:line id="_x0000_s1115" o:spid="_x0000_s1115" o:spt="20" style="position:absolute;left:5939;top:-1502;height:0;width:165;" stroked="t" coordsize="21600,21600">
              <v:path arrowok="t"/>
              <v:fill focussize="0,0"/>
              <v:stroke weight="6.03417322834646pt" color="#EC7C30"/>
              <v:imagedata o:title=""/>
              <o:lock v:ext="edit"/>
            </v:line>
            <v:line id="_x0000_s1116" o:spid="_x0000_s1116" o:spt="20" style="position:absolute;left:6599;top:-1502;height:0;width:165;" stroked="t" coordsize="21600,21600">
              <v:path arrowok="t"/>
              <v:fill focussize="0,0"/>
              <v:stroke weight="6.03417322834646pt" color="#EC7C30"/>
              <v:imagedata o:title=""/>
              <o:lock v:ext="edit"/>
            </v:line>
            <v:shape id="_x0000_s1117" o:spid="_x0000_s1117" style="position:absolute;left:8280;top:5019;height:1220;width:3300;" filled="f" stroked="t" coordorigin="8280,5020" coordsize="3300,1220" path="m5279,-2050l5279,-1437m5444,-2050l5444,-1437m5609,-2050l5609,-1437m5774,-2050l5774,-1437m5939,-2050l5939,-1437m6104,-2050l6104,-1437m6269,-2050l6269,-1437m6434,-2050l6434,-1437m6599,-2050l6599,-1437m5109,-1924l6769,-1924m5109,-1804l6769,-1804m5109,-1683l6769,-1683m5109,-1562l6769,-1562m5114,-2050l5114,-1437m6764,-2050l6764,-1437m5109,-2045l6769,-2045m5109,-1442l6769,-1442e">
              <v:path arrowok="t"/>
              <v:fill on="f" focussize="0,0"/>
              <v:stroke weight="0.502834645669291pt" color="#000000"/>
              <v:imagedata o:title=""/>
              <o:lock v:ext="edit"/>
            </v:shape>
            <v:shape id="_x0000_s1118" o:spid="_x0000_s1118" style="position:absolute;left:4992;top:-2166;height:886;width:1901;" fillcolor="#000000" filled="t" stroked="f" coordorigin="4993,-2166" coordsize="1901,886" path="m6893,-1370l6878,-1378,6833,-1401,6833,-1378,5055,-1378,5055,-2105,5077,-2105,5072,-2115,5047,-2166,5017,-2105,5039,-2105,5039,-1378,4993,-1378,4993,-1363,5039,-1363,5039,-1280,5055,-1280,5055,-1363,6833,-1363,6833,-1340,6878,-1363,6893,-1370e">
              <v:path arrowok="t"/>
              <v:fill on="t" focussize="0,0"/>
              <v:stroke on="f"/>
              <v:imagedata o:title=""/>
              <o:lock v:ext="edit"/>
            </v:shape>
            <v:shape id="_x0000_s1119" o:spid="_x0000_s1119" style="position:absolute;left:6022;top:-883;height:863;width:1644;" fillcolor="#FFE699" filled="t" stroked="f" coordorigin="6023,-882" coordsize="1644,863" path="m7563,-882l6126,-882,6086,-874,6053,-852,6031,-819,6023,-779,6023,-123,6031,-83,6053,-50,6086,-27,6126,-19,7563,-19,7603,-27,7636,-50,7658,-83,7666,-123,7666,-779,7658,-819,7636,-852,7603,-874,7563,-882xe">
              <v:path arrowok="t"/>
              <v:fill on="t" focussize="0,0"/>
              <v:stroke on="f"/>
              <v:imagedata o:title=""/>
              <o:lock v:ext="edit"/>
            </v:shape>
            <v:shape id="_x0000_s1120" o:spid="_x0000_s1120" style="position:absolute;left:6022;top:-883;height:863;width:1644;" filled="f" stroked="t" coordorigin="6023,-882" coordsize="1644,863" path="m6023,-779l6031,-819,6053,-852,6086,-874,6126,-882,7563,-882,7603,-874,7636,-852,7658,-819,7666,-779,7666,-123,7658,-83,7636,-50,7603,-27,7563,-19,6126,-19,6086,-27,6053,-50,6031,-83,6023,-123,6023,-779xe">
              <v:path arrowok="t"/>
              <v:fill on="f" focussize="0,0"/>
              <v:stroke weight="0.482755905511811pt" color="#000000"/>
              <v:imagedata o:title=""/>
              <o:lock v:ext="edit"/>
            </v:shape>
            <v:shape id="_x0000_s1121" o:spid="_x0000_s1121" style="position:absolute;left:3743;top:-975;height:933;width:1003;" fillcolor="#4471C4" filled="t" stroked="f" coordorigin="3744,-974" coordsize="1003,933" path="m3862,-917l3751,-974,3744,-960,3855,-903,3862,-917m3873,-89l3867,-104,3750,-57,3756,-42,3873,-89m4016,-838l3904,-895,3897,-881,4009,-824,4016,-838m4032,-154l4027,-169,3910,-122,3916,-107,4032,-154m4169,-759l4058,-816,4050,-802,4162,-745,4169,-759m4192,-219l4187,-233,4070,-186,4076,-172,4192,-219m4323,-680l4211,-737,4204,-723,4315,-666,4323,-680m4352,-284l4346,-298,4230,-251,4236,-237,4352,-284m4476,-601l4365,-658,4357,-644,4469,-587,4476,-601m4512,-349l4506,-363,4390,-316,4396,-301,4512,-349m4630,-522l4518,-579,4511,-565,4622,-508,4630,-522m4672,-413l4666,-428,4550,-381,4556,-366,4672,-413m4747,-452l4736,-453,4746,-453,4735,-469,4707,-507,4696,-487,4671,-500,4664,-486,4689,-473,4681,-457,4679,-457,4680,-456,4679,-454,4681,-453,4702,-401,4747,-452e">
              <v:path arrowok="t"/>
              <v:fill on="t" focussize="0,0"/>
              <v:stroke on="f"/>
              <v:imagedata o:title=""/>
              <o:lock v:ext="edit"/>
            </v:shape>
            <v:shape id="_x0000_s1122" o:spid="_x0000_s1122" style="position:absolute;left:5218;top:-727;height:560;width:686;" fillcolor="#00AFEF" filled="t" stroked="f" coordorigin="5219,-727" coordsize="686,560" path="m5624,-727l5624,-587,5219,-587,5219,-307,5624,-307,5624,-167,5904,-447,5624,-727xe">
              <v:path arrowok="t"/>
              <v:fill on="t" focussize="0,0"/>
              <v:stroke on="f"/>
              <v:imagedata o:title=""/>
              <o:lock v:ext="edit"/>
            </v:shape>
            <v:shape id="_x0000_s1123" o:spid="_x0000_s1123" o:spt="202" type="#_x0000_t202" style="position:absolute;left:4769;top:-2363;height:212;width:663;" filled="f" stroked="f" coordsize="21600,21600">
              <v:path/>
              <v:fill on="f" focussize="0,0"/>
              <v:stroke on="f" joinstyle="miter"/>
              <v:imagedata o:title=""/>
              <o:lock v:ext="edit"/>
              <v:textbox inset="0mm,0mm,0mm,0mm">
                <w:txbxContent>
                  <w:p>
                    <w:pPr>
                      <w:spacing w:before="0" w:line="212" w:lineRule="exact"/>
                      <w:ind w:left="0" w:right="0" w:firstLine="0"/>
                      <w:jc w:val="left"/>
                      <w:rPr>
                        <w:rFonts w:hint="eastAsia" w:ascii="微软雅黑" w:eastAsia="微软雅黑"/>
                        <w:sz w:val="16"/>
                      </w:rPr>
                    </w:pPr>
                    <w:r>
                      <w:rPr>
                        <w:rFonts w:hint="eastAsia" w:ascii="微软雅黑" w:eastAsia="微软雅黑"/>
                        <w:sz w:val="16"/>
                      </w:rPr>
                      <w:t>医疗特征</w:t>
                    </w:r>
                  </w:p>
                </w:txbxContent>
              </v:textbox>
            </v:shape>
            <v:shape id="_x0000_s1124" o:spid="_x0000_s1124" o:spt="202" type="#_x0000_t202" style="position:absolute;left:6886;top:-1661;height:212;width:342;" filled="f" stroked="f" coordsize="21600,21600">
              <v:path/>
              <v:fill on="f" focussize="0,0"/>
              <v:stroke on="f" joinstyle="miter"/>
              <v:imagedata o:title=""/>
              <o:lock v:ext="edit"/>
              <v:textbox inset="0mm,0mm,0mm,0mm">
                <w:txbxContent>
                  <w:p>
                    <w:pPr>
                      <w:spacing w:before="0" w:line="212" w:lineRule="exact"/>
                      <w:ind w:left="0" w:right="0" w:firstLine="0"/>
                      <w:jc w:val="left"/>
                      <w:rPr>
                        <w:rFonts w:hint="eastAsia" w:ascii="微软雅黑" w:eastAsia="微软雅黑"/>
                        <w:sz w:val="16"/>
                      </w:rPr>
                    </w:pPr>
                    <w:r>
                      <w:rPr>
                        <w:rFonts w:hint="eastAsia" w:ascii="微软雅黑" w:eastAsia="微软雅黑"/>
                        <w:sz w:val="16"/>
                      </w:rPr>
                      <w:t>时间</w:t>
                    </w:r>
                  </w:p>
                </w:txbxContent>
              </v:textbox>
            </v:shape>
            <v:shape id="_x0000_s1125" o:spid="_x0000_s1125" o:spt="202" type="#_x0000_t202" style="position:absolute;left:3499;top:-1343;height:324;width:934;" filled="f" stroked="f" coordsize="21600,21600">
              <v:path/>
              <v:fill on="f" focussize="0,0"/>
              <v:stroke on="f" joinstyle="miter"/>
              <v:imagedata o:title=""/>
              <o:lock v:ext="edit"/>
              <v:textbox inset="0mm,0mm,0mm,0mm">
                <w:txbxContent>
                  <w:p>
                    <w:pPr>
                      <w:spacing w:before="7"/>
                      <w:ind w:left="0" w:right="0" w:firstLine="0"/>
                      <w:jc w:val="left"/>
                      <w:rPr>
                        <w:rFonts w:ascii="Cambria Math" w:eastAsia="Cambria Math"/>
                        <w:sz w:val="24"/>
                      </w:rPr>
                    </w:pPr>
                    <w:r>
                      <w:rPr>
                        <w:rFonts w:ascii="Cambria Math" w:eastAsia="Cambria Math"/>
                        <w:w w:val="105"/>
                        <w:sz w:val="24"/>
                      </w:rPr>
                      <w:t>(𝑿</w:t>
                    </w:r>
                    <w:r>
                      <w:rPr>
                        <w:rFonts w:ascii="Cambria Math" w:eastAsia="Cambria Math"/>
                        <w:w w:val="105"/>
                        <w:position w:val="-4"/>
                        <w:sz w:val="17"/>
                      </w:rPr>
                      <w:t>𝑖</w:t>
                    </w:r>
                    <w:r>
                      <w:rPr>
                        <w:rFonts w:ascii="Cambria Math" w:eastAsia="Cambria Math"/>
                        <w:w w:val="105"/>
                        <w:sz w:val="24"/>
                      </w:rPr>
                      <w:t>, 𝒚</w:t>
                    </w:r>
                    <w:r>
                      <w:rPr>
                        <w:rFonts w:ascii="Cambria Math" w:eastAsia="Cambria Math"/>
                        <w:w w:val="105"/>
                        <w:position w:val="-4"/>
                        <w:sz w:val="17"/>
                      </w:rPr>
                      <w:t>𝑖</w:t>
                    </w:r>
                    <w:r>
                      <w:rPr>
                        <w:rFonts w:ascii="Cambria Math" w:eastAsia="Cambria Math"/>
                        <w:w w:val="105"/>
                        <w:sz w:val="24"/>
                      </w:rPr>
                      <w:t>)</w:t>
                    </w:r>
                    <w:r>
                      <w:rPr>
                        <w:rFonts w:ascii="Cambria Math" w:eastAsia="Cambria Math"/>
                        <w:w w:val="105"/>
                        <w:sz w:val="24"/>
                        <w:vertAlign w:val="superscript"/>
                      </w:rPr>
                      <w:t>𝑀</w:t>
                    </w:r>
                  </w:p>
                </w:txbxContent>
              </v:textbox>
            </v:shape>
            <v:shape id="_x0000_s1126" o:spid="_x0000_s1126" o:spt="202" type="#_x0000_t202" style="position:absolute;left:4257;top:-1186;height:177;width:318;"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ambria Math" w:eastAsia="Cambria Math"/>
                        <w:sz w:val="17"/>
                      </w:rPr>
                    </w:pPr>
                    <w:r>
                      <w:rPr>
                        <w:rFonts w:ascii="Cambria Math" w:eastAsia="Cambria Math"/>
                        <w:w w:val="110"/>
                        <w:sz w:val="17"/>
                      </w:rPr>
                      <w:t>𝑖=1</w:t>
                    </w:r>
                  </w:p>
                </w:txbxContent>
              </v:textbox>
            </v:shape>
            <v:shape id="_x0000_s1127" o:spid="_x0000_s1127" o:spt="202" type="#_x0000_t202" style="position:absolute;left:4860;top:-578;height:282;width:215;" filled="f" stroked="f" coordsize="21600,21600">
              <v:path/>
              <v:fill on="f" focussize="0,0"/>
              <v:stroke on="f" joinstyle="miter"/>
              <v:imagedata o:title=""/>
              <o:lock v:ext="edit"/>
              <v:textbox inset="0mm,0mm,0mm,0mm">
                <w:txbxContent>
                  <w:p>
                    <w:pPr>
                      <w:spacing w:before="0" w:line="281" w:lineRule="exact"/>
                      <w:ind w:left="0" w:right="0" w:firstLine="0"/>
                      <w:jc w:val="left"/>
                      <w:rPr>
                        <w:rFonts w:ascii="Cambria Math" w:eastAsia="Cambria Math"/>
                        <w:sz w:val="28"/>
                      </w:rPr>
                    </w:pPr>
                    <w:r>
                      <w:rPr>
                        <w:rFonts w:ascii="Cambria Math" w:eastAsia="Cambria Math"/>
                        <w:sz w:val="28"/>
                      </w:rPr>
                      <w:t>𝑿</w:t>
                    </w:r>
                  </w:p>
                </w:txbxContent>
              </v:textbox>
            </v:shape>
            <v:shape id="_x0000_s1128" o:spid="_x0000_s1128" o:spt="202" type="#_x0000_t202" style="position:absolute;left:6240;top:-592;height:266;width:1230;" filled="f" stroked="f" coordsize="21600,21600">
              <v:path/>
              <v:fill on="f" focussize="0,0"/>
              <v:stroke on="f" joinstyle="miter"/>
              <v:imagedata o:title=""/>
              <o:lock v:ext="edit"/>
              <v:textbox inset="0mm,0mm,0mm,0mm">
                <w:txbxContent>
                  <w:p>
                    <w:pPr>
                      <w:spacing w:before="0" w:line="266" w:lineRule="exact"/>
                      <w:ind w:left="0" w:right="0" w:firstLine="0"/>
                      <w:jc w:val="left"/>
                      <w:rPr>
                        <w:rFonts w:hint="eastAsia" w:ascii="微软雅黑" w:eastAsia="微软雅黑"/>
                        <w:sz w:val="20"/>
                      </w:rPr>
                    </w:pPr>
                    <w:r>
                      <w:rPr>
                        <w:rFonts w:hint="eastAsia" w:ascii="微软雅黑" w:eastAsia="微软雅黑"/>
                        <w:sz w:val="20"/>
                      </w:rPr>
                      <w:t>患者表示学习</w:t>
                    </w:r>
                  </w:p>
                </w:txbxContent>
              </v:textbox>
            </v:shape>
          </v:group>
        </w:pict>
      </w:r>
      <w:r>
        <w:pict>
          <v:group id="_x0000_s1129" o:spid="_x0000_s1129" o:spt="203" style="position:absolute;left:0pt;margin-left:111.6pt;margin-top:-19.1pt;height:46.75pt;width:59.65pt;mso-position-horizontal-relative:page;z-index:251720704;mso-width-relative:page;mso-height-relative:page;" coordorigin="2232,-383" coordsize="1193,935">
            <o:lock v:ext="edit"/>
            <v:shape id="_x0000_s1130" o:spid="_x0000_s1130" style="position:absolute;left:2236;top:-378;height:925;width:1183;" fillcolor="#D9D9D9" filled="t" stroked="f" coordorigin="2237,-378" coordsize="1183,925" path="m2828,-378l2722,-375,2622,-368,2530,-357,2447,-342,2376,-323,2318,-301,2246,-251,2237,-224,2237,393,2274,446,2376,492,2447,510,2530,526,2622,537,2722,544,2828,547,2935,544,3035,537,3127,526,3209,510,3280,492,3339,470,3410,420,3420,393,3420,-224,3383,-277,3280,-323,3209,-342,3127,-357,3035,-368,2935,-375,2828,-378xe">
              <v:path arrowok="t"/>
              <v:fill on="t" focussize="0,0"/>
              <v:stroke on="f"/>
              <v:imagedata o:title=""/>
              <o:lock v:ext="edit"/>
            </v:shape>
            <v:shape id="_x0000_s1131" o:spid="_x0000_s1131" style="position:absolute;left:2568;top:8345;height:1839;width:2352;" filled="f" stroked="t" coordorigin="2568,8345" coordsize="2352,1839" path="m3420,-224l3410,-196,3383,-170,3339,-146,3280,-124,3209,-106,3127,-91,3035,-79,2935,-72,2828,-70,2722,-72,2622,-79,2530,-91,2447,-106,2376,-124,2318,-146,2274,-170,2246,-196,2237,-224m2237,-224l2246,-251,2274,-277,2318,-301,2376,-323,2447,-342,2530,-357,2622,-368,2722,-375,2828,-378,2935,-375,3035,-368,3127,-357,3209,-342,3280,-323,3339,-301,3383,-277,3410,-251,3420,-224,3420,393,3410,420,3383,446,3339,470,3280,492,3209,510,3127,526,3035,537,2935,544,2828,547,2722,544,2622,537,2530,526,2447,510,2376,492,2318,470,2274,446,2246,420,2237,393,2237,-224xe">
              <v:path arrowok="t"/>
              <v:fill on="f" focussize="0,0"/>
              <v:stroke weight="0.482755905511811pt" color="#000000"/>
              <v:imagedata o:title=""/>
              <o:lock v:ext="edit"/>
            </v:shape>
            <v:shape id="_x0000_s1132" o:spid="_x0000_s1132" o:spt="202" type="#_x0000_t202" style="position:absolute;left:2232;top:-383;height:935;width:1193;" filled="f" stroked="f" coordsize="21600,21600">
              <v:path/>
              <v:fill on="f" focussize="0,0"/>
              <v:stroke on="f" joinstyle="miter"/>
              <v:imagedata o:title=""/>
              <o:lock v:ext="edit"/>
              <v:textbox inset="0mm,0mm,0mm,0mm">
                <w:txbxContent>
                  <w:p>
                    <w:pPr>
                      <w:spacing w:before="0" w:line="240" w:lineRule="auto"/>
                      <w:rPr>
                        <w:rFonts w:ascii="宋体"/>
                        <w:sz w:val="23"/>
                      </w:rPr>
                    </w:pPr>
                  </w:p>
                  <w:p>
                    <w:pPr>
                      <w:spacing w:before="0" w:line="244" w:lineRule="exact"/>
                      <w:ind w:left="338" w:right="338" w:firstLine="0"/>
                      <w:jc w:val="center"/>
                      <w:rPr>
                        <w:rFonts w:hint="eastAsia" w:ascii="微软雅黑" w:eastAsia="微软雅黑"/>
                        <w:sz w:val="16"/>
                      </w:rPr>
                    </w:pPr>
                    <w:r>
                      <w:rPr>
                        <w:rFonts w:hint="eastAsia" w:ascii="微软雅黑" w:eastAsia="微软雅黑"/>
                        <w:spacing w:val="-1"/>
                        <w:sz w:val="16"/>
                      </w:rPr>
                      <w:t>无标签</w:t>
                    </w:r>
                  </w:p>
                  <w:p>
                    <w:pPr>
                      <w:spacing w:before="0" w:line="244" w:lineRule="exact"/>
                      <w:ind w:left="338" w:right="338" w:firstLine="0"/>
                      <w:jc w:val="center"/>
                      <w:rPr>
                        <w:rFonts w:hint="eastAsia" w:ascii="微软雅黑" w:eastAsia="微软雅黑"/>
                        <w:sz w:val="16"/>
                      </w:rPr>
                    </w:pPr>
                    <w:r>
                      <w:rPr>
                        <w:rFonts w:hint="eastAsia" w:ascii="微软雅黑" w:eastAsia="微软雅黑"/>
                        <w:sz w:val="16"/>
                      </w:rPr>
                      <w:t>数据</w:t>
                    </w:r>
                  </w:p>
                </w:txbxContent>
              </v:textbox>
            </v:shape>
          </v:group>
        </w:pict>
      </w:r>
      <w:r>
        <w:pict>
          <v:shape id="_x0000_s1133" o:spid="_x0000_s1133" o:spt="202" type="#_x0000_t202" style="position:absolute;left:0pt;margin-left:201.6pt;margin-top:7.45pt;height:8.85pt;width:16pt;mso-position-horizontal-relative:page;z-index:-253754368;mso-width-relative:page;mso-height-relative:page;" filled="f" stroked="f" coordsize="21600,21600">
            <v:path/>
            <v:fill on="f" focussize="0,0"/>
            <v:stroke on="f" joinstyle="miter"/>
            <v:imagedata o:title=""/>
            <o:lock v:ext="edit"/>
            <v:textbox inset="0mm,0mm,0mm,0mm">
              <w:txbxContent>
                <w:p>
                  <w:pPr>
                    <w:spacing w:before="0" w:line="175" w:lineRule="exact"/>
                    <w:ind w:left="0" w:right="0" w:firstLine="0"/>
                    <w:jc w:val="left"/>
                    <w:rPr>
                      <w:rFonts w:ascii="Cambria Math" w:eastAsia="Cambria Math"/>
                      <w:sz w:val="17"/>
                    </w:rPr>
                  </w:pPr>
                  <w:r>
                    <w:rPr>
                      <w:rFonts w:ascii="Cambria Math" w:eastAsia="Cambria Math"/>
                      <w:spacing w:val="-2"/>
                      <w:w w:val="115"/>
                      <w:sz w:val="17"/>
                    </w:rPr>
                    <w:t>𝑗=1</w:t>
                  </w:r>
                </w:p>
              </w:txbxContent>
            </v:textbox>
          </v:shape>
        </w:pict>
      </w:r>
      <w:bookmarkStart w:id="20" w:name="_bookmark85"/>
      <w:bookmarkEnd w:id="20"/>
      <w:r>
        <w:rPr>
          <w:rFonts w:ascii="Cambria Math" w:eastAsia="Cambria Math"/>
          <w:w w:val="105"/>
        </w:rPr>
        <w:t>(𝑿</w:t>
      </w:r>
      <w:r>
        <w:rPr>
          <w:rFonts w:ascii="Cambria Math" w:eastAsia="Cambria Math"/>
          <w:w w:val="105"/>
          <w:position w:val="-4"/>
          <w:sz w:val="17"/>
        </w:rPr>
        <w:t>𝑗</w:t>
      </w:r>
      <w:r>
        <w:rPr>
          <w:rFonts w:ascii="Cambria Math" w:eastAsia="Cambria Math"/>
          <w:w w:val="105"/>
        </w:rPr>
        <w:t>, )</w:t>
      </w:r>
      <w:r>
        <w:rPr>
          <w:rFonts w:ascii="Cambria Math" w:eastAsia="Cambria Math"/>
          <w:w w:val="105"/>
          <w:vertAlign w:val="superscript"/>
        </w:rPr>
        <w:t>𝑁</w:t>
      </w:r>
    </w:p>
    <w:p>
      <w:pPr>
        <w:pStyle w:val="4"/>
        <w:spacing w:before="11"/>
        <w:rPr>
          <w:rFonts w:ascii="Cambria Math"/>
          <w:sz w:val="17"/>
        </w:rPr>
      </w:pPr>
      <w:r>
        <w:br w:type="column"/>
      </w:r>
    </w:p>
    <w:p>
      <w:pPr>
        <w:spacing w:before="0"/>
        <w:ind w:left="0" w:right="0" w:firstLine="0"/>
        <w:jc w:val="right"/>
        <w:rPr>
          <w:rFonts w:ascii="Cambria Math" w:eastAsia="Cambria Math"/>
          <w:sz w:val="13"/>
        </w:rPr>
      </w:pPr>
      <w:r>
        <w:rPr>
          <w:rFonts w:ascii="Cambria Math" w:eastAsia="Cambria Math"/>
          <w:w w:val="105"/>
          <w:sz w:val="18"/>
        </w:rPr>
        <w:t>𝒚</w:t>
      </w:r>
      <w:r>
        <w:rPr>
          <w:rFonts w:ascii="Cambria Math" w:eastAsia="Cambria Math"/>
          <w:w w:val="105"/>
          <w:position w:val="-3"/>
          <w:sz w:val="13"/>
        </w:rPr>
        <w:t>𝑖</w:t>
      </w:r>
    </w:p>
    <w:p>
      <w:pPr>
        <w:pStyle w:val="4"/>
        <w:spacing w:before="2"/>
        <w:rPr>
          <w:rFonts w:ascii="Cambria Math"/>
          <w:sz w:val="8"/>
        </w:rPr>
      </w:pPr>
    </w:p>
    <w:p>
      <w:pPr>
        <w:spacing w:line="240" w:lineRule="auto"/>
        <w:ind w:left="1132" w:right="-101" w:firstLine="0"/>
        <w:rPr>
          <w:rFonts w:ascii="Cambria Math"/>
          <w:sz w:val="20"/>
        </w:rPr>
      </w:pPr>
      <w:r>
        <w:pict>
          <v:group id="_x0000_s1134" o:spid="_x0000_s1134" o:spt="203" style="position:absolute;left:0pt;margin-left:120.55pt;margin-top:-35.1pt;height:36.55pt;width:39.45pt;mso-position-horizontal-relative:page;z-index:251718656;mso-width-relative:page;mso-height-relative:page;" coordorigin="2412,-703" coordsize="789,731">
            <o:lock v:ext="edit"/>
            <v:shape id="_x0000_s1135" o:spid="_x0000_s1135" style="position:absolute;left:2416;top:-698;height:721;width:779;" fillcolor="#D9D9D9" filled="t" stroked="f" coordorigin="2417,-698" coordsize="779,721" path="m2806,-698l2702,-693,2609,-681,2531,-663,2470,-638,2417,-578,2417,-97,2470,-37,2531,-12,2609,6,2702,19,2806,23,2909,19,3002,6,3081,-12,3142,-37,3195,-97,3195,-578,3142,-638,3081,-663,3002,-681,2909,-693,2806,-698xe">
              <v:path arrowok="t"/>
              <v:fill on="t" focussize="0,0"/>
              <v:stroke on="f"/>
              <v:imagedata o:title=""/>
              <o:lock v:ext="edit"/>
            </v:shape>
            <v:shape id="_x0000_s1136" o:spid="_x0000_s1136" style="position:absolute;left:2925;top:6922;height:1433;width:1548;" filled="f" stroked="t" coordorigin="2926,6923" coordsize="1548,1433" path="m3195,-578l3181,-546,3142,-517,3081,-493,3002,-474,2909,-462,2806,-458,2702,-462,2609,-474,2531,-493,2470,-517,2431,-546,2417,-578m2417,-578l2431,-610,2470,-638,2531,-663,2609,-681,2702,-693,2806,-698,2909,-693,3002,-681,3081,-663,3142,-638,3181,-610,3195,-578,3195,-97,3181,-65,3142,-37,3081,-12,3002,6,2909,19,2806,23,2702,19,2609,6,2531,-12,2470,-37,2431,-65,2417,-97,2417,-578xe">
              <v:path arrowok="t"/>
              <v:fill on="f" focussize="0,0"/>
              <v:stroke weight="0.482755905511811pt" color="#000000"/>
              <v:imagedata o:title=""/>
              <o:lock v:ext="edit"/>
            </v:shape>
            <v:shape id="_x0000_s1137" o:spid="_x0000_s1137" o:spt="202" type="#_x0000_t202" style="position:absolute;left:2411;top:-703;height:731;width:789;" filled="f" stroked="f" coordsize="21600,21600">
              <v:path/>
              <v:fill on="f" focussize="0,0"/>
              <v:stroke on="f" joinstyle="miter"/>
              <v:imagedata o:title=""/>
              <o:lock v:ext="edit"/>
              <v:textbox inset="0mm,0mm,0mm,0mm">
                <w:txbxContent>
                  <w:p>
                    <w:pPr>
                      <w:spacing w:before="6" w:line="240" w:lineRule="auto"/>
                      <w:rPr>
                        <w:rFonts w:ascii="宋体"/>
                        <w:sz w:val="19"/>
                      </w:rPr>
                    </w:pPr>
                  </w:p>
                  <w:p>
                    <w:pPr>
                      <w:spacing w:before="0" w:line="156" w:lineRule="auto"/>
                      <w:ind w:left="232" w:right="151" w:hanging="80"/>
                      <w:jc w:val="left"/>
                      <w:rPr>
                        <w:rFonts w:hint="eastAsia" w:ascii="微软雅黑" w:eastAsia="微软雅黑"/>
                        <w:sz w:val="16"/>
                      </w:rPr>
                    </w:pPr>
                    <w:r>
                      <w:rPr>
                        <w:rFonts w:hint="eastAsia" w:ascii="微软雅黑" w:eastAsia="微软雅黑"/>
                        <w:sz w:val="16"/>
                      </w:rPr>
                      <w:t>有标签数据</w:t>
                    </w:r>
                  </w:p>
                </w:txbxContent>
              </v:textbox>
            </v:shape>
          </v:group>
        </w:pict>
      </w:r>
      <w:r>
        <w:rPr>
          <w:rFonts w:ascii="Cambria Math"/>
          <w:position w:val="8"/>
          <w:sz w:val="20"/>
        </w:rPr>
        <w:pict>
          <v:group id="_x0000_s1138" o:spid="_x0000_s1138" o:spt="203" style="height:28pt;width:34.3pt;" coordsize="686,560">
            <o:lock v:ext="edit"/>
            <v:shape id="_x0000_s1139" o:spid="_x0000_s1139" style="position:absolute;left:0;top:0;height:560;width:686;" fillcolor="#00AFEF" filled="t" stroked="f" coordsize="686,560" path="m405,0l405,140,0,140,0,420,405,420,405,560,685,280,405,0xe">
              <v:path arrowok="t"/>
              <v:fill on="t" focussize="0,0"/>
              <v:stroke on="f"/>
              <v:imagedata o:title=""/>
              <o:lock v:ext="edit"/>
            </v:shape>
            <w10:wrap type="none"/>
            <w10:anchorlock/>
          </v:group>
        </w:pict>
      </w:r>
      <w:r>
        <w:rPr>
          <w:spacing w:val="-13"/>
          <w:position w:val="8"/>
          <w:sz w:val="20"/>
        </w:rPr>
        <w:t xml:space="preserve"> </w:t>
      </w:r>
      <w:r>
        <w:rPr>
          <w:rFonts w:ascii="Cambria Math"/>
          <w:spacing w:val="-13"/>
          <w:sz w:val="20"/>
        </w:rPr>
        <w:pict>
          <v:group id="_x0000_s1140" o:spid="_x0000_s1140" o:spt="203" style="height:33.85pt;width:8.75pt;" coordsize="175,677">
            <o:lock v:ext="edit"/>
            <v:line id="_x0000_s1141" o:spid="_x0000_s1141" o:spt="20" style="position:absolute;left:5;top:205;height:0;width:165;" stroked="t" coordsize="21600,21600">
              <v:path arrowok="t"/>
              <v:fill focussize="0,0"/>
              <v:stroke weight="6.66779527559055pt" color="#000000"/>
              <v:imagedata o:title=""/>
              <o:lock v:ext="edit"/>
            </v:line>
            <v:line id="_x0000_s1142" o:spid="_x0000_s1142" o:spt="20" style="position:absolute;left:0;top:138;height:0;width:175;" stroked="t" coordsize="21600,21600">
              <v:path arrowok="t"/>
              <v:fill focussize="0,0"/>
              <v:stroke weight="0.502834645669291pt" color="#000000"/>
              <v:imagedata o:title=""/>
              <o:lock v:ext="edit"/>
            </v:line>
            <v:line id="_x0000_s1143" o:spid="_x0000_s1143" o:spt="20" style="position:absolute;left:0;top:272;height:0;width:175;" stroked="t" coordsize="21600,21600">
              <v:path arrowok="t"/>
              <v:fill focussize="0,0"/>
              <v:stroke weight="0.502834645669291pt" color="#000000"/>
              <v:imagedata o:title=""/>
              <o:lock v:ext="edit"/>
            </v:line>
            <v:line id="_x0000_s1144" o:spid="_x0000_s1144" o:spt="20" style="position:absolute;left:5;top:472;height:0;width:165;" stroked="t" coordsize="21600,21600">
              <v:path arrowok="t"/>
              <v:fill focussize="0,0"/>
              <v:stroke weight="6.66779527559055pt" color="#000000"/>
              <v:imagedata o:title=""/>
              <o:lock v:ext="edit"/>
            </v:line>
            <v:line id="_x0000_s1145" o:spid="_x0000_s1145" o:spt="20" style="position:absolute;left:0;top:405;height:0;width:175;" stroked="t" coordsize="21600,21600">
              <v:path arrowok="t"/>
              <v:fill focussize="0,0"/>
              <v:stroke weight="0.502834645669291pt" color="#000000"/>
              <v:imagedata o:title=""/>
              <o:lock v:ext="edit"/>
            </v:line>
            <v:line id="_x0000_s1146" o:spid="_x0000_s1146" o:spt="20" style="position:absolute;left:0;top:538;height:0;width:175;" stroked="t" coordsize="21600,21600">
              <v:path arrowok="t"/>
              <v:fill focussize="0,0"/>
              <v:stroke weight="0.502834645669291pt" color="#000000"/>
              <v:imagedata o:title=""/>
              <o:lock v:ext="edit"/>
            </v:line>
            <v:line id="_x0000_s1147" o:spid="_x0000_s1147" o:spt="20" style="position:absolute;left:5;top:0;height:677;width:0;" stroked="t" coordsize="21600,21600">
              <v:path arrowok="t"/>
              <v:fill focussize="0,0"/>
              <v:stroke weight="0.502834645669291pt" color="#000000"/>
              <v:imagedata o:title=""/>
              <o:lock v:ext="edit"/>
            </v:line>
            <v:line id="_x0000_s1148" o:spid="_x0000_s1148" o:spt="20" style="position:absolute;left:170;top:0;height:677;width:0;" stroked="t" coordsize="21600,21600">
              <v:path arrowok="t"/>
              <v:fill focussize="0,0"/>
              <v:stroke weight="0.502834645669291pt" color="#000000"/>
              <v:imagedata o:title=""/>
              <o:lock v:ext="edit"/>
            </v:line>
            <v:line id="_x0000_s1149" o:spid="_x0000_s1149" o:spt="20" style="position:absolute;left:0;top:5;height:0;width:175;" stroked="t" coordsize="21600,21600">
              <v:path arrowok="t"/>
              <v:fill focussize="0,0"/>
              <v:stroke weight="0.502834645669291pt" color="#000000"/>
              <v:imagedata o:title=""/>
              <o:lock v:ext="edit"/>
            </v:line>
            <v:line id="_x0000_s1150" o:spid="_x0000_s1150" o:spt="20" style="position:absolute;left:0;top:672;height:0;width:175;" stroked="t" coordsize="21600,21600">
              <v:path arrowok="t"/>
              <v:fill focussize="0,0"/>
              <v:stroke weight="0.502834645669291pt" color="#000000"/>
              <v:imagedata o:title=""/>
              <o:lock v:ext="edit"/>
            </v:line>
            <w10:wrap type="none"/>
            <w10:anchorlock/>
          </v:group>
        </w:pict>
      </w:r>
    </w:p>
    <w:p>
      <w:pPr>
        <w:pStyle w:val="4"/>
        <w:rPr>
          <w:rFonts w:ascii="Cambria Math"/>
        </w:rPr>
      </w:pPr>
      <w:r>
        <w:br w:type="column"/>
      </w:r>
    </w:p>
    <w:p>
      <w:pPr>
        <w:pStyle w:val="4"/>
        <w:spacing w:before="8"/>
        <w:rPr>
          <w:rFonts w:ascii="Cambria Math"/>
        </w:rPr>
      </w:pPr>
    </w:p>
    <w:p>
      <w:pPr>
        <w:spacing w:before="0" w:line="275" w:lineRule="exact"/>
        <w:ind w:left="94" w:right="724" w:firstLine="0"/>
        <w:jc w:val="center"/>
        <w:rPr>
          <w:rFonts w:hint="eastAsia" w:ascii="微软雅黑" w:eastAsia="微软雅黑"/>
          <w:sz w:val="18"/>
        </w:rPr>
      </w:pPr>
      <w:r>
        <w:rPr>
          <w:rFonts w:hint="eastAsia" w:ascii="微软雅黑" w:eastAsia="微软雅黑"/>
          <w:sz w:val="18"/>
        </w:rPr>
        <w:t>表现型</w:t>
      </w:r>
    </w:p>
    <w:p>
      <w:pPr>
        <w:spacing w:before="0" w:line="275" w:lineRule="exact"/>
        <w:ind w:left="94" w:right="724" w:firstLine="0"/>
        <w:jc w:val="center"/>
        <w:rPr>
          <w:rFonts w:hint="eastAsia" w:ascii="微软雅黑" w:eastAsia="微软雅黑"/>
          <w:sz w:val="18"/>
        </w:rPr>
      </w:pPr>
      <w:r>
        <w:rPr>
          <w:rFonts w:hint="eastAsia" w:ascii="微软雅黑" w:eastAsia="微软雅黑"/>
          <w:sz w:val="18"/>
        </w:rPr>
        <w:t>(</w:t>
      </w:r>
      <w:r>
        <w:rPr>
          <w:i/>
          <w:sz w:val="18"/>
        </w:rPr>
        <w:t xml:space="preserve">c </w:t>
      </w:r>
      <w:r>
        <w:rPr>
          <w:rFonts w:hint="eastAsia" w:ascii="微软雅黑" w:eastAsia="微软雅黑"/>
          <w:sz w:val="18"/>
        </w:rPr>
        <w:t>个条件)</w:t>
      </w:r>
    </w:p>
    <w:p>
      <w:pPr>
        <w:spacing w:after="0" w:line="275" w:lineRule="exact"/>
        <w:jc w:val="center"/>
        <w:rPr>
          <w:rFonts w:hint="eastAsia" w:ascii="微软雅黑" w:eastAsia="微软雅黑"/>
          <w:sz w:val="18"/>
        </w:rPr>
        <w:sectPr>
          <w:type w:val="continuous"/>
          <w:pgSz w:w="11910" w:h="16840"/>
          <w:pgMar w:top="1320" w:right="1480" w:bottom="280" w:left="1560" w:header="720" w:footer="720" w:gutter="0"/>
          <w:cols w:equalWidth="0" w:num="3">
            <w:col w:w="2646" w:space="2446"/>
            <w:col w:w="2093" w:space="40"/>
            <w:col w:w="1645"/>
          </w:cols>
        </w:sectPr>
      </w:pPr>
    </w:p>
    <w:p>
      <w:pPr>
        <w:pStyle w:val="4"/>
        <w:spacing w:before="3"/>
        <w:rPr>
          <w:rFonts w:ascii="微软雅黑"/>
          <w:sz w:val="29"/>
        </w:rPr>
      </w:pPr>
    </w:p>
    <w:p>
      <w:pPr>
        <w:pStyle w:val="4"/>
        <w:spacing w:before="74"/>
        <w:ind w:left="482" w:right="560"/>
        <w:jc w:val="center"/>
        <w:rPr>
          <w:rFonts w:hint="eastAsia" w:ascii="楷体" w:hAnsi="楷体" w:eastAsia="楷体" w:cs="楷体"/>
        </w:rPr>
      </w:pPr>
      <w:r>
        <w:rPr>
          <w:rFonts w:hint="eastAsia" w:ascii="楷体" w:hAnsi="楷体" w:eastAsia="楷体" w:cs="楷体"/>
          <w:w w:val="125"/>
        </w:rPr>
        <w:t>ഴ</w:t>
      </w:r>
      <w:r>
        <w:rPr>
          <w:rFonts w:hint="eastAsia" w:ascii="楷体" w:hAnsi="楷体" w:eastAsia="楷体" w:cs="楷体"/>
          <w:spacing w:val="-99"/>
          <w:w w:val="125"/>
        </w:rPr>
        <w:t xml:space="preserve"> </w:t>
      </w:r>
      <w:r>
        <w:rPr>
          <w:rFonts w:ascii="Times New Roman" w:hAnsi="Times New Roman" w:eastAsia="Times New Roman" w:cs="Times New Roman"/>
          <w:w w:val="125"/>
        </w:rPr>
        <w:t xml:space="preserve">3 </w:t>
      </w:r>
      <w:r>
        <w:rPr>
          <w:rFonts w:hint="eastAsia" w:ascii="楷体" w:hAnsi="楷体" w:eastAsia="楷体" w:cs="楷体"/>
          <w:w w:val="125"/>
        </w:rPr>
        <w:t>k½8¾®n$9</w:t>
      </w:r>
    </w:p>
    <w:p>
      <w:pPr>
        <w:pStyle w:val="4"/>
        <w:rPr>
          <w:rFonts w:ascii="楷体"/>
          <w:sz w:val="20"/>
        </w:rPr>
      </w:pPr>
    </w:p>
    <w:p>
      <w:pPr>
        <w:pStyle w:val="4"/>
        <w:spacing w:line="450" w:lineRule="exact"/>
        <w:ind w:left="254" w:right="332"/>
        <w:jc w:val="both"/>
      </w:pPr>
      <w:r>
        <w:rPr>
          <w:spacing w:val="-11"/>
        </w:rPr>
        <w:t xml:space="preserve">数据，即 </w:t>
      </w:r>
      <w:r>
        <w:rPr>
          <w:rFonts w:ascii="Times New Roman" w:hAnsi="Times New Roman" w:eastAsia="Times New Roman"/>
          <w:i/>
        </w:rPr>
        <w:t xml:space="preserve">M </w:t>
      </w:r>
      <w:r>
        <w:rPr>
          <w:rFonts w:hint="eastAsia" w:ascii="Meiryo" w:hAnsi="Meiryo" w:eastAsia="Meiryo"/>
          <w:i/>
          <w:spacing w:val="10"/>
        </w:rPr>
        <w:t xml:space="preserve">≪ </w:t>
      </w:r>
      <w:r>
        <w:rPr>
          <w:rFonts w:ascii="Times New Roman" w:hAnsi="Times New Roman" w:eastAsia="Times New Roman"/>
          <w:i/>
        </w:rPr>
        <w:t xml:space="preserve">N </w:t>
      </w:r>
      <w:r>
        <w:rPr>
          <w:spacing w:val="-8"/>
        </w:rPr>
        <w:t>。现有方法可分为两类：一是只是用标注样本建模，由于为充</w:t>
      </w:r>
      <w:r>
        <w:rPr>
          <w:spacing w:val="-10"/>
        </w:rPr>
        <w:t>分利用未标注样本，其准确性和泛化能力较差；二是利用半监督方式训练，但在</w:t>
      </w:r>
      <w:r>
        <w:t>半监督模型中，标注数据和未标注数据是分开训练的，模型训练结果容易受未</w:t>
      </w:r>
      <w:r>
        <w:rPr>
          <w:spacing w:val="2"/>
        </w:rPr>
        <w:t>标注数据影响而学习到有偏的患者表示。</w:t>
      </w:r>
      <w:r>
        <w:rPr>
          <w:rFonts w:hint="eastAsia" w:ascii="黑体" w:hAnsi="黑体" w:eastAsia="黑体"/>
        </w:rPr>
        <w:t>因此，本项目另一个研究内容是在仅有少量标注数据的条件下，如何有效结合未标注数据进行训练，提升电子医疗</w:t>
      </w:r>
      <w:r>
        <w:rPr>
          <w:rFonts w:hint="eastAsia" w:ascii="黑体" w:hAnsi="黑体" w:eastAsia="黑体"/>
          <w:spacing w:val="-6"/>
          <w:w w:val="105"/>
        </w:rPr>
        <w:t>记录表示学习效果，提高队列识别的准确率。</w:t>
      </w:r>
      <w:r>
        <w:rPr>
          <w:w w:val="105"/>
        </w:rPr>
        <w:t>。</w:t>
      </w:r>
    </w:p>
    <w:p>
      <w:pPr>
        <w:pStyle w:val="4"/>
        <w:spacing w:before="7"/>
        <w:rPr>
          <w:sz w:val="21"/>
        </w:rPr>
      </w:pPr>
    </w:p>
    <w:p>
      <w:pPr>
        <w:pStyle w:val="9"/>
        <w:numPr>
          <w:ilvl w:val="0"/>
          <w:numId w:val="6"/>
        </w:numPr>
        <w:tabs>
          <w:tab w:val="left" w:pos="1135"/>
        </w:tabs>
        <w:spacing w:before="1" w:after="0" w:line="240" w:lineRule="auto"/>
        <w:ind w:left="1134" w:right="0" w:hanging="401"/>
        <w:jc w:val="left"/>
        <w:rPr>
          <w:rFonts w:hint="eastAsia" w:ascii="黑体" w:eastAsia="黑体"/>
          <w:sz w:val="24"/>
        </w:rPr>
      </w:pPr>
      <w:bookmarkStart w:id="21" w:name="融合医学偏差的EMR自动插补"/>
      <w:bookmarkEnd w:id="21"/>
      <w:bookmarkStart w:id="22" w:name="融合医学偏差的EMR自动插补"/>
      <w:bookmarkEnd w:id="22"/>
      <w:r>
        <w:rPr>
          <w:rFonts w:hint="eastAsia" w:ascii="黑体" w:eastAsia="黑体"/>
          <w:spacing w:val="-8"/>
          <w:sz w:val="24"/>
        </w:rPr>
        <w:t xml:space="preserve">融合医学偏差的 </w:t>
      </w:r>
      <w:r>
        <w:rPr>
          <w:b/>
          <w:sz w:val="24"/>
        </w:rPr>
        <w:t xml:space="preserve">EMR </w:t>
      </w:r>
      <w:r>
        <w:rPr>
          <w:rFonts w:hint="eastAsia" w:ascii="黑体" w:eastAsia="黑体"/>
          <w:sz w:val="24"/>
        </w:rPr>
        <w:t>自动插补</w:t>
      </w:r>
    </w:p>
    <w:p>
      <w:pPr>
        <w:pStyle w:val="4"/>
        <w:spacing w:before="182" w:line="350" w:lineRule="auto"/>
        <w:ind w:left="254" w:right="332" w:firstLine="480"/>
        <w:jc w:val="both"/>
      </w:pPr>
      <w:r>
        <w:t>由于患者通常不会遵照医嘱按时就医，只有在自己不舒服的时候才会去医院，而且不同医疗特征的记录频率也差别很大，这导致电子医疗记录具有时间不规则性和稀疏性的特点，为预测性分析带来了新的挑战。</w:t>
      </w:r>
      <w:r>
        <w:rPr>
          <w:rFonts w:hint="eastAsia" w:ascii="黑体" w:eastAsia="黑体"/>
        </w:rPr>
        <w:t>本项目拟研究通用的电子医疗记录插补方法，对电子医疗记录进行预处理，使其在时间维度上更为规则，降低后续分析的模型复杂度</w:t>
      </w:r>
      <w:r>
        <w:t>。</w:t>
      </w:r>
    </w:p>
    <w:p>
      <w:pPr>
        <w:pStyle w:val="4"/>
        <w:spacing w:before="2"/>
        <w:ind w:left="734"/>
        <w:jc w:val="both"/>
      </w:pPr>
      <w:r>
        <w:t xml:space="preserve">图 </w:t>
      </w:r>
      <w:r>
        <w:fldChar w:fldCharType="begin"/>
      </w:r>
      <w:r>
        <w:instrText xml:space="preserve"> HYPERLINK \l "_bookmark86" </w:instrText>
      </w:r>
      <w:r>
        <w:fldChar w:fldCharType="separate"/>
      </w:r>
      <w:r>
        <w:rPr>
          <w:rFonts w:ascii="Times New Roman" w:eastAsia="Times New Roman"/>
        </w:rPr>
        <w:t>4</w:t>
      </w:r>
      <w:r>
        <w:rPr>
          <w:rFonts w:ascii="Times New Roman" w:eastAsia="Times New Roman"/>
        </w:rPr>
        <w:fldChar w:fldCharType="end"/>
      </w:r>
      <w:r>
        <w:t>举例说明了本项目电子医疗记录插补的研究内容。给定电子医疗记录</w:t>
      </w:r>
    </w:p>
    <w:p>
      <w:pPr>
        <w:pStyle w:val="4"/>
        <w:spacing w:before="22" w:line="450" w:lineRule="exact"/>
        <w:ind w:left="254" w:right="332"/>
        <w:jc w:val="both"/>
      </w:pPr>
      <w:r>
        <w:rPr>
          <w:rFonts w:ascii="Times New Roman" w:hAnsi="Times New Roman" w:eastAsia="Times New Roman"/>
          <w:b/>
          <w:i/>
          <w:spacing w:val="-7"/>
        </w:rPr>
        <w:t>X</w:t>
      </w:r>
      <w:r>
        <w:rPr>
          <w:spacing w:val="-7"/>
        </w:rPr>
        <w:t xml:space="preserve">，若电子医疗记录一共有 </w:t>
      </w:r>
      <w:r>
        <w:rPr>
          <w:rFonts w:ascii="Times New Roman" w:hAnsi="Times New Roman" w:eastAsia="Times New Roman"/>
          <w:i/>
        </w:rPr>
        <w:t xml:space="preserve">d </w:t>
      </w:r>
      <w:r>
        <w:rPr>
          <w:spacing w:val="-4"/>
        </w:rPr>
        <w:t>个特征，</w:t>
      </w:r>
      <w:r>
        <w:rPr>
          <w:rFonts w:ascii="Times New Roman" w:hAnsi="Times New Roman" w:eastAsia="Times New Roman"/>
          <w:i/>
          <w:spacing w:val="-16"/>
        </w:rPr>
        <w:t xml:space="preserve">t </w:t>
      </w:r>
      <w:r>
        <w:rPr>
          <w:spacing w:val="-12"/>
        </w:rPr>
        <w:t xml:space="preserve">个时间点，则 </w:t>
      </w:r>
      <w:r>
        <w:rPr>
          <w:rFonts w:ascii="Times New Roman" w:hAnsi="Times New Roman" w:eastAsia="Times New Roman"/>
          <w:b/>
          <w:i/>
          <w:w w:val="115"/>
        </w:rPr>
        <w:t xml:space="preserve">X </w:t>
      </w:r>
      <w:r>
        <w:rPr>
          <w:rFonts w:hint="eastAsia" w:ascii="Meiryo" w:hAnsi="Meiryo" w:eastAsia="Meiryo"/>
          <w:i/>
          <w:spacing w:val="3"/>
        </w:rPr>
        <w:t xml:space="preserve">∈ </w:t>
      </w:r>
      <w:r>
        <w:rPr>
          <w:rFonts w:ascii="Arial" w:hAnsi="Arial" w:eastAsia="Arial"/>
          <w:spacing w:val="2"/>
        </w:rPr>
        <w:t>R</w:t>
      </w:r>
      <w:r>
        <w:rPr>
          <w:rFonts w:ascii="Georgia" w:hAnsi="Georgia" w:eastAsia="Georgia"/>
          <w:i/>
          <w:spacing w:val="2"/>
          <w:position w:val="9"/>
          <w:sz w:val="16"/>
        </w:rPr>
        <w:t>d</w:t>
      </w:r>
      <w:r>
        <w:rPr>
          <w:rFonts w:ascii="Times New Roman" w:hAnsi="Times New Roman" w:eastAsia="Times New Roman"/>
          <w:i/>
          <w:spacing w:val="2"/>
          <w:position w:val="9"/>
          <w:sz w:val="16"/>
        </w:rPr>
        <w:t>×</w:t>
      </w:r>
      <w:r>
        <w:rPr>
          <w:rFonts w:ascii="Georgia" w:hAnsi="Georgia" w:eastAsia="Georgia"/>
          <w:i/>
          <w:spacing w:val="2"/>
          <w:position w:val="9"/>
          <w:sz w:val="16"/>
        </w:rPr>
        <w:t>t</w:t>
      </w:r>
      <w:r>
        <w:rPr>
          <w:spacing w:val="-7"/>
        </w:rPr>
        <w:t>。本项目拟构建</w:t>
      </w:r>
      <w:r>
        <w:rPr>
          <w:spacing w:val="-5"/>
        </w:rPr>
        <w:t xml:space="preserve">机器学习模型推断 </w:t>
      </w:r>
      <w:r>
        <w:rPr>
          <w:rFonts w:ascii="Times New Roman" w:hAnsi="Times New Roman" w:eastAsia="Times New Roman"/>
          <w:b/>
          <w:i/>
          <w:w w:val="115"/>
        </w:rPr>
        <w:t xml:space="preserve">X </w:t>
      </w:r>
      <w:r>
        <w:rPr>
          <w:spacing w:val="-4"/>
        </w:rPr>
        <w:t xml:space="preserve">中的部分缺失值，即图中 </w:t>
      </w:r>
      <w:r>
        <w:rPr>
          <w:rFonts w:ascii="Times New Roman" w:hAnsi="Times New Roman" w:eastAsia="Times New Roman"/>
          <w:i/>
        </w:rPr>
        <w:t xml:space="preserve">NA </w:t>
      </w:r>
      <w:r>
        <w:rPr>
          <w:spacing w:val="-1"/>
        </w:rPr>
        <w:t>所在的位置，最终得到数值</w:t>
      </w:r>
      <w:r>
        <w:rPr>
          <w:spacing w:val="-6"/>
        </w:rPr>
        <w:t xml:space="preserve">完整的电子医疗记录，如图中 </w:t>
      </w:r>
      <w:r>
        <w:rPr>
          <w:rFonts w:ascii="Times New Roman" w:hAnsi="Times New Roman" w:eastAsia="Times New Roman"/>
          <w:b/>
          <w:i/>
        </w:rPr>
        <w:t>X</w:t>
      </w:r>
      <w:r>
        <w:rPr>
          <w:rFonts w:ascii="Georgia" w:hAnsi="Georgia" w:eastAsia="Georgia"/>
          <w:i/>
          <w:vertAlign w:val="subscript"/>
        </w:rPr>
        <w:t>ipt</w:t>
      </w:r>
      <w:r>
        <w:rPr>
          <w:rFonts w:ascii="Georgia" w:hAnsi="Georgia" w:eastAsia="Georgia"/>
          <w:i/>
          <w:vertAlign w:val="baseline"/>
        </w:rPr>
        <w:t xml:space="preserve"> </w:t>
      </w:r>
      <w:r>
        <w:rPr>
          <w:spacing w:val="-9"/>
          <w:vertAlign w:val="baseline"/>
        </w:rPr>
        <w:t xml:space="preserve">所示。要推断图中的 </w:t>
      </w:r>
      <w:r>
        <w:rPr>
          <w:rFonts w:ascii="Times New Roman" w:hAnsi="Times New Roman" w:eastAsia="Times New Roman"/>
          <w:i/>
          <w:spacing w:val="-10"/>
          <w:vertAlign w:val="baseline"/>
        </w:rPr>
        <w:t>NA</w:t>
      </w:r>
      <w:r>
        <w:rPr>
          <w:spacing w:val="-5"/>
          <w:vertAlign w:val="baseline"/>
        </w:rPr>
        <w:t>，可以从两个方面分</w:t>
      </w:r>
      <w:r>
        <w:rPr>
          <w:spacing w:val="-12"/>
          <w:vertAlign w:val="baseline"/>
        </w:rPr>
        <w:t>析。首先，同一个特征在不同时间点的取值有相关性；其次，不同特征之间也有</w:t>
      </w:r>
      <w:r>
        <w:rPr>
          <w:vertAlign w:val="baseline"/>
        </w:rPr>
        <w:t>相互关系。可以利用时间相关性和特征之间的相关性进行建模，推断缺失值。</w:t>
      </w:r>
    </w:p>
    <w:p>
      <w:pPr>
        <w:pStyle w:val="4"/>
        <w:spacing w:before="116" w:line="350" w:lineRule="auto"/>
        <w:ind w:left="254" w:right="157" w:firstLine="480"/>
      </w:pPr>
      <w:r>
        <w:t xml:space="preserve">现有工作利用 </w:t>
      </w:r>
      <w:r>
        <w:rPr>
          <w:rFonts w:ascii="Times New Roman" w:hAnsi="Times New Roman" w:eastAsia="Times New Roman"/>
        </w:rPr>
        <w:t>RNN</w:t>
      </w:r>
      <w:r>
        <w:t>、</w:t>
      </w:r>
      <w:r>
        <w:rPr>
          <w:rFonts w:ascii="Times New Roman" w:hAnsi="Times New Roman" w:eastAsia="Times New Roman"/>
        </w:rPr>
        <w:t>Transformer [</w:t>
      </w:r>
      <w:r>
        <w:fldChar w:fldCharType="begin"/>
      </w:r>
      <w:r>
        <w:instrText xml:space="preserve"> HYPERLINK \l "_bookmark80" </w:instrText>
      </w:r>
      <w:r>
        <w:fldChar w:fldCharType="separate"/>
      </w:r>
      <w:r>
        <w:rPr>
          <w:rFonts w:ascii="Times New Roman" w:hAnsi="Times New Roman" w:eastAsia="Times New Roman"/>
          <w:vertAlign w:val="superscript"/>
        </w:rPr>
        <w:t>78</w:t>
      </w:r>
      <w:r>
        <w:rPr>
          <w:rFonts w:ascii="Times New Roman" w:hAnsi="Times New Roman" w:eastAsia="Times New Roman"/>
          <w:vertAlign w:val="superscript"/>
        </w:rPr>
        <w:fldChar w:fldCharType="end"/>
      </w:r>
      <w:r>
        <w:rPr>
          <w:rFonts w:ascii="Times New Roman" w:hAnsi="Times New Roman" w:eastAsia="Times New Roman"/>
          <w:vertAlign w:val="superscript"/>
        </w:rPr>
        <w:t xml:space="preserve">] </w:t>
      </w:r>
      <w:r>
        <w:rPr>
          <w:vertAlign w:val="superscript"/>
        </w:rPr>
        <w:t>和它们的变种针对时间维度进行建模， 但现有工作没有考虑电子医疗记录产生过程引入的医学偏差，导致部分插补不够准确。电子医疗记录不能直接反映患者的健康状态，因为这些记录的产生除了源自患者的健康状态，还蕴含着患者与电子病历系统的“交互”过程，比如：</w:t>
      </w:r>
    </w:p>
    <w:p>
      <w:pPr>
        <w:spacing w:after="0" w:line="350" w:lineRule="auto"/>
        <w:sectPr>
          <w:type w:val="continuous"/>
          <w:pgSz w:w="11910" w:h="16840"/>
          <w:pgMar w:top="1320" w:right="1480" w:bottom="280" w:left="1560" w:header="720" w:footer="720" w:gutter="0"/>
        </w:sectPr>
      </w:pPr>
    </w:p>
    <w:p>
      <w:pPr>
        <w:tabs>
          <w:tab w:val="left" w:pos="6998"/>
        </w:tabs>
        <w:spacing w:line="240" w:lineRule="auto"/>
        <w:ind w:left="3039" w:right="0" w:firstLine="0"/>
        <w:rPr>
          <w:rFonts w:ascii="宋体"/>
          <w:sz w:val="20"/>
        </w:rPr>
      </w:pPr>
      <w:r>
        <w:rPr>
          <w:rFonts w:ascii="宋体"/>
          <w:sz w:val="20"/>
        </w:rPr>
        <w:pict>
          <v:group id="_x0000_s1151" o:spid="_x0000_s1151" o:spt="203" style="height:69.3pt;width:157.1pt;" coordsize="3142,1386">
            <o:lock v:ext="edit"/>
            <v:shape id="_x0000_s1152" o:spid="_x0000_s1152" style="position:absolute;left:0;top:0;height:1386;width:3142;" fillcolor="#FFF1CC" filled="t" stroked="f" coordsize="3142,1386" path="m3014,1386l126,1386,77,1376,37,1349,10,1309,0,1259,0,127,10,77,37,37,77,10,126,0,3014,0,3064,10,3104,37,3131,77,3141,127,3141,1259,3131,1309,3104,1349,3064,1376,3014,1386xe">
              <v:path arrowok="t"/>
              <v:fill on="t" focussize="0,0"/>
              <v:stroke on="f"/>
              <v:imagedata o:title=""/>
              <o:lock v:ext="edit"/>
            </v:shape>
            <v:shape id="_x0000_s1153" o:spid="_x0000_s1153" o:spt="202" type="#_x0000_t202" style="position:absolute;left:538;top:746;height:259;width:102;" filled="f" stroked="f" coordsize="21600,21600">
              <v:path/>
              <v:fill on="f" focussize="0,0"/>
              <v:stroke on="f" joinstyle="miter"/>
              <v:imagedata o:title=""/>
              <o:lock v:ext="edit"/>
              <v:textbox inset="0mm,0mm,0mm,0mm">
                <w:txbxContent>
                  <w:p>
                    <w:pPr>
                      <w:spacing w:before="1"/>
                      <w:ind w:left="0" w:right="0" w:firstLine="0"/>
                      <w:jc w:val="left"/>
                      <w:rPr>
                        <w:rFonts w:ascii="Symbol" w:hAnsi="Symbol"/>
                        <w:sz w:val="21"/>
                      </w:rPr>
                    </w:pPr>
                    <w:bookmarkStart w:id="53" w:name="_bookmark86"/>
                    <w:bookmarkEnd w:id="53"/>
                    <w:r>
                      <w:rPr>
                        <w:rFonts w:ascii="Symbol" w:hAnsi="Symbol"/>
                        <w:w w:val="100"/>
                        <w:sz w:val="21"/>
                      </w:rPr>
                      <w:t></w:t>
                    </w:r>
                  </w:p>
                </w:txbxContent>
              </v:textbox>
            </v:shape>
            <v:shape id="_x0000_s1154" o:spid="_x0000_s1154" o:spt="202" type="#_x0000_t202" style="position:absolute;left:1709;top:746;height:259;width:102;" filled="f" stroked="f" coordsize="21600,21600">
              <v:path/>
              <v:fill on="f" focussize="0,0"/>
              <v:stroke on="f" joinstyle="miter"/>
              <v:imagedata o:title=""/>
              <o:lock v:ext="edit"/>
              <v:textbox inset="0mm,0mm,0mm,0mm">
                <w:txbxContent>
                  <w:p>
                    <w:pPr>
                      <w:spacing w:before="1"/>
                      <w:ind w:left="0" w:right="0" w:firstLine="0"/>
                      <w:jc w:val="left"/>
                      <w:rPr>
                        <w:rFonts w:ascii="Symbol" w:hAnsi="Symbol"/>
                        <w:sz w:val="21"/>
                      </w:rPr>
                    </w:pPr>
                    <w:r>
                      <w:rPr>
                        <w:rFonts w:ascii="Symbol" w:hAnsi="Symbol"/>
                        <w:w w:val="100"/>
                        <w:sz w:val="21"/>
                      </w:rPr>
                      <w:t></w:t>
                    </w:r>
                  </w:p>
                </w:txbxContent>
              </v:textbox>
            </v:shape>
            <v:shape id="_x0000_s1155" o:spid="_x0000_s1155" o:spt="202" type="#_x0000_t202" style="position:absolute;left:2782;top:745;height:259;width:284;" filled="f" stroked="f" coordsize="21600,21600">
              <v:path/>
              <v:fill on="f" focussize="0,0"/>
              <v:stroke on="f" joinstyle="miter"/>
              <v:imagedata o:title=""/>
              <o:lock v:ext="edit"/>
              <v:textbox inset="0mm,0mm,0mm,0mm">
                <w:txbxContent>
                  <w:p>
                    <w:pPr>
                      <w:spacing w:before="1"/>
                      <w:ind w:left="0" w:right="0" w:firstLine="0"/>
                      <w:jc w:val="left"/>
                      <w:rPr>
                        <w:rFonts w:ascii="Symbol" w:hAnsi="Symbol"/>
                        <w:sz w:val="21"/>
                      </w:rPr>
                    </w:pPr>
                    <w:r>
                      <w:rPr>
                        <w:rFonts w:ascii="Symbol" w:hAnsi="Symbol"/>
                        <w:sz w:val="21"/>
                      </w:rPr>
                      <w:t></w:t>
                    </w:r>
                    <w:r>
                      <w:rPr>
                        <w:sz w:val="21"/>
                      </w:rPr>
                      <w:t xml:space="preserve"> </w:t>
                    </w:r>
                    <w:r>
                      <w:rPr>
                        <w:rFonts w:ascii="Symbol" w:hAnsi="Symbol"/>
                        <w:sz w:val="21"/>
                      </w:rPr>
                      <w:t></w:t>
                    </w:r>
                  </w:p>
                </w:txbxContent>
              </v:textbox>
            </v:shape>
            <w10:wrap type="none"/>
            <w10:anchorlock/>
          </v:group>
        </w:pict>
      </w:r>
      <w:r>
        <w:rPr>
          <w:rFonts w:ascii="宋体"/>
          <w:sz w:val="20"/>
        </w:rPr>
        <w:tab/>
      </w:r>
      <w:r>
        <w:rPr>
          <w:rFonts w:ascii="宋体"/>
          <w:position w:val="90"/>
          <w:sz w:val="20"/>
        </w:rPr>
        <w:drawing>
          <wp:inline distT="0" distB="0" distL="0" distR="0">
            <wp:extent cx="125730" cy="125730"/>
            <wp:effectExtent l="0" t="0" r="0" b="0"/>
            <wp:docPr id="4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7.png"/>
                    <pic:cNvPicPr>
                      <a:picLocks noChangeAspect="1"/>
                    </pic:cNvPicPr>
                  </pic:nvPicPr>
                  <pic:blipFill>
                    <a:blip r:embed="rId27" cstate="print"/>
                    <a:stretch>
                      <a:fillRect/>
                    </a:stretch>
                  </pic:blipFill>
                  <pic:spPr>
                    <a:xfrm>
                      <a:off x="0" y="0"/>
                      <a:ext cx="126230" cy="126301"/>
                    </a:xfrm>
                    <a:prstGeom prst="rect">
                      <a:avLst/>
                    </a:prstGeom>
                  </pic:spPr>
                </pic:pic>
              </a:graphicData>
            </a:graphic>
          </wp:inline>
        </w:drawing>
      </w:r>
    </w:p>
    <w:p>
      <w:pPr>
        <w:pStyle w:val="4"/>
        <w:rPr>
          <w:sz w:val="20"/>
        </w:rPr>
      </w:pPr>
    </w:p>
    <w:p>
      <w:pPr>
        <w:pStyle w:val="4"/>
        <w:spacing w:before="2"/>
        <w:rPr>
          <w:sz w:val="10"/>
        </w:rPr>
      </w:pPr>
      <w:r>
        <w:drawing>
          <wp:anchor distT="0" distB="0" distL="0" distR="0" simplePos="0" relativeHeight="1024" behindDoc="0" locked="0" layoutInCell="1" allowOverlap="1">
            <wp:simplePos x="0" y="0"/>
            <wp:positionH relativeFrom="page">
              <wp:posOffset>5745480</wp:posOffset>
            </wp:positionH>
            <wp:positionV relativeFrom="paragraph">
              <wp:posOffset>107315</wp:posOffset>
            </wp:positionV>
            <wp:extent cx="191135" cy="190500"/>
            <wp:effectExtent l="0" t="0" r="0" b="0"/>
            <wp:wrapTopAndBottom/>
            <wp:docPr id="4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8.png"/>
                    <pic:cNvPicPr>
                      <a:picLocks noChangeAspect="1"/>
                    </pic:cNvPicPr>
                  </pic:nvPicPr>
                  <pic:blipFill>
                    <a:blip r:embed="rId28" cstate="print"/>
                    <a:stretch>
                      <a:fillRect/>
                    </a:stretch>
                  </pic:blipFill>
                  <pic:spPr>
                    <a:xfrm>
                      <a:off x="0" y="0"/>
                      <a:ext cx="191295" cy="190500"/>
                    </a:xfrm>
                    <a:prstGeom prst="rect">
                      <a:avLst/>
                    </a:prstGeom>
                  </pic:spPr>
                </pic:pic>
              </a:graphicData>
            </a:graphic>
          </wp:anchor>
        </w:drawing>
      </w:r>
    </w:p>
    <w:p>
      <w:pPr>
        <w:spacing w:before="113"/>
        <w:ind w:left="1283" w:right="0" w:firstLine="0"/>
        <w:jc w:val="left"/>
        <w:rPr>
          <w:rFonts w:ascii="Symbol" w:hAnsi="Symbol"/>
          <w:sz w:val="21"/>
        </w:rPr>
      </w:pPr>
      <w:r>
        <w:rPr>
          <w:rFonts w:ascii="Symbol" w:hAnsi="Symbol"/>
          <w:w w:val="100"/>
          <w:sz w:val="21"/>
        </w:rPr>
        <w:t></w:t>
      </w:r>
    </w:p>
    <w:p>
      <w:pPr>
        <w:pStyle w:val="4"/>
        <w:rPr>
          <w:rFonts w:ascii="Symbol" w:hAnsi="Symbol"/>
          <w:sz w:val="26"/>
        </w:rPr>
      </w:pPr>
    </w:p>
    <w:p>
      <w:pPr>
        <w:pStyle w:val="4"/>
        <w:spacing w:before="8"/>
        <w:rPr>
          <w:rFonts w:ascii="Symbol" w:hAnsi="Symbol"/>
          <w:sz w:val="23"/>
        </w:rPr>
      </w:pPr>
    </w:p>
    <w:p>
      <w:pPr>
        <w:pStyle w:val="4"/>
        <w:ind w:left="482" w:right="560"/>
        <w:jc w:val="center"/>
        <w:rPr>
          <w:rFonts w:hint="eastAsia" w:ascii="楷体" w:hAnsi="楷体" w:eastAsia="楷体" w:cs="楷体"/>
        </w:rPr>
      </w:pPr>
      <w:r>
        <w:pict>
          <v:group id="_x0000_s1156" o:spid="_x0000_s1156" o:spt="203" style="position:absolute;left:0pt;margin-left:398.2pt;margin-top:-65.4pt;height:35.1pt;width:31.3pt;mso-position-horizontal-relative:page;z-index:251728896;mso-width-relative:page;mso-height-relative:page;" coordorigin="7965,-1308" coordsize="626,702">
            <o:lock v:ext="edit"/>
            <v:shape id="_x0000_s1157" o:spid="_x0000_s1157" o:spt="75" type="#_x0000_t75" style="position:absolute;left:7964;top:-1309;height:630;width:626;" filled="f" stroked="f" coordsize="21600,21600">
              <v:path/>
              <v:fill on="f" focussize="0,0"/>
              <v:stroke on="f"/>
              <v:imagedata r:id="rId29" o:title=""/>
              <o:lock v:ext="edit" aspectratio="t"/>
            </v:shape>
            <v:shape id="_x0000_s1158" o:spid="_x0000_s1158" o:spt="202" type="#_x0000_t202" style="position:absolute;left:7964;top:-1309;height:702;width:626;" filled="f" stroked="f" coordsize="21600,21600">
              <v:path/>
              <v:fill on="f" focussize="0,0"/>
              <v:stroke on="f" joinstyle="miter"/>
              <v:imagedata o:title=""/>
              <o:lock v:ext="edit"/>
              <v:textbox inset="0mm,0mm,0mm,0mm">
                <w:txbxContent>
                  <w:p>
                    <w:pPr>
                      <w:spacing w:before="8" w:line="240" w:lineRule="auto"/>
                      <w:rPr>
                        <w:rFonts w:ascii="宋体"/>
                        <w:sz w:val="34"/>
                      </w:rPr>
                    </w:pPr>
                  </w:p>
                  <w:p>
                    <w:pPr>
                      <w:spacing w:before="0"/>
                      <w:ind w:left="-11" w:right="0" w:firstLine="0"/>
                      <w:jc w:val="left"/>
                      <w:rPr>
                        <w:rFonts w:ascii="Symbol" w:hAnsi="Symbol"/>
                        <w:sz w:val="21"/>
                      </w:rPr>
                    </w:pPr>
                    <w:r>
                      <w:rPr>
                        <w:rFonts w:ascii="Symbol" w:hAnsi="Symbol"/>
                        <w:w w:val="100"/>
                        <w:sz w:val="21"/>
                      </w:rPr>
                      <w:t></w:t>
                    </w:r>
                  </w:p>
                </w:txbxContent>
              </v:textbox>
            </v:shape>
          </v:group>
        </w:pict>
      </w:r>
      <w:r>
        <w:pict>
          <v:group id="_x0000_s1159" o:spid="_x0000_s1159" o:spt="203" style="position:absolute;left:0pt;margin-left:226.95pt;margin-top:-88.45pt;height:63.2pt;width:159pt;mso-position-horizontal-relative:page;z-index:251731968;mso-width-relative:page;mso-height-relative:page;" coordorigin="4539,-1769" coordsize="3180,1264">
            <o:lock v:ext="edit"/>
            <v:shape id="_x0000_s1160" o:spid="_x0000_s1160" style="position:absolute;left:5153;top:-1152;height:646;width:2033;" fillcolor="#8FAADC" filled="t" stroked="f" coordorigin="5154,-1152" coordsize="2033,646" path="m6655,-506l6655,-667,5154,-667,5154,-990,6655,-990,6655,-1152,7186,-829,6655,-506xe">
              <v:path arrowok="t"/>
              <v:fill on="t" focussize="0,0"/>
              <v:stroke on="f"/>
              <v:imagedata o:title=""/>
              <o:lock v:ext="edit"/>
            </v:shape>
            <v:shape id="_x0000_s1161" o:spid="_x0000_s1161" style="position:absolute;left:4708;top:-1770;height:617;width:2922;" fillcolor="#FFF1CC" filled="t" stroked="f" coordorigin="4709,-1769" coordsize="2922,617" path="m6170,-1153l4709,-1769,7631,-1769,6170,-1153xe">
              <v:path arrowok="t"/>
              <v:fill on="t" focussize="0,0"/>
              <v:stroke on="f"/>
              <v:imagedata o:title=""/>
              <o:lock v:ext="edit"/>
            </v:shape>
            <v:shape id="_x0000_s1162" o:spid="_x0000_s1162" o:spt="202" type="#_x0000_t202" style="position:absolute;left:4539;top:-867;height:259;width:102;" filled="f" stroked="f" coordsize="21600,21600">
              <v:path/>
              <v:fill on="f" focussize="0,0"/>
              <v:stroke on="f" joinstyle="miter"/>
              <v:imagedata o:title=""/>
              <o:lock v:ext="edit"/>
              <v:textbox inset="0mm,0mm,0mm,0mm">
                <w:txbxContent>
                  <w:p>
                    <w:pPr>
                      <w:spacing w:before="1"/>
                      <w:ind w:left="0" w:right="0" w:firstLine="0"/>
                      <w:jc w:val="left"/>
                      <w:rPr>
                        <w:rFonts w:ascii="Symbol" w:hAnsi="Symbol"/>
                        <w:sz w:val="21"/>
                      </w:rPr>
                    </w:pPr>
                    <w:r>
                      <w:rPr>
                        <w:rFonts w:ascii="Symbol" w:hAnsi="Symbol"/>
                        <w:w w:val="100"/>
                        <w:sz w:val="21"/>
                      </w:rPr>
                      <w:t></w:t>
                    </w:r>
                  </w:p>
                </w:txbxContent>
              </v:textbox>
            </v:shape>
            <v:shape id="_x0000_s1163" o:spid="_x0000_s1163" o:spt="202" type="#_x0000_t202" style="position:absolute;left:7574;top:-814;height:137;width:144;" filled="f" stroked="f" coordsize="21600,21600">
              <v:path/>
              <v:fill on="f" focussize="0,0"/>
              <v:stroke on="f" joinstyle="miter"/>
              <v:imagedata o:title=""/>
              <o:lock v:ext="edit"/>
              <v:textbox inset="0mm,0mm,0mm,0mm">
                <w:txbxContent>
                  <w:p>
                    <w:pPr>
                      <w:spacing w:before="0" w:line="136" w:lineRule="exact"/>
                      <w:ind w:left="0" w:right="0" w:firstLine="0"/>
                      <w:jc w:val="left"/>
                      <w:rPr>
                        <w:b/>
                        <w:i/>
                        <w:sz w:val="12"/>
                      </w:rPr>
                    </w:pPr>
                    <w:r>
                      <w:rPr>
                        <w:b/>
                        <w:i/>
                        <w:w w:val="105"/>
                        <w:sz w:val="12"/>
                      </w:rPr>
                      <w:t>ipt</w:t>
                    </w:r>
                  </w:p>
                </w:txbxContent>
              </v:textbox>
            </v:shape>
          </v:group>
        </w:pict>
      </w:r>
      <w:r>
        <w:pict>
          <v:shape id="_x0000_s1164" o:spid="_x0000_s1164" o:spt="202" type="#_x0000_t202" style="position:absolute;left:0pt;margin-left:120.35pt;margin-top:-153.55pt;height:136.8pt;width:355.45pt;mso-position-horizontal-relative:page;z-index:251735040;mso-width-relative:page;mso-height-relative:page;" filled="f" stroked="f" coordsize="21600,21600">
            <v:path/>
            <v:fill on="f" focussize="0,0"/>
            <v:stroke on="f" joinstyle="miter"/>
            <v:imagedata o:title=""/>
            <o:lock v:ext="edit"/>
            <v:textbox inset="0mm,0mm,0mm,0mm">
              <w:txbxContent>
                <w:tbl>
                  <w:tblPr>
                    <w:tblStyle w:val="6"/>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5"/>
                    <w:gridCol w:w="459"/>
                    <w:gridCol w:w="931"/>
                    <w:gridCol w:w="720"/>
                    <w:gridCol w:w="229"/>
                    <w:gridCol w:w="1184"/>
                    <w:gridCol w:w="1442"/>
                    <w:gridCol w:w="332"/>
                    <w:gridCol w:w="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2295" w:type="dxa"/>
                        <w:gridSpan w:val="3"/>
                        <w:vMerge w:val="restart"/>
                      </w:tcPr>
                      <w:p>
                        <w:pPr>
                          <w:pStyle w:val="10"/>
                          <w:rPr>
                            <w:sz w:val="22"/>
                          </w:rPr>
                        </w:pPr>
                      </w:p>
                    </w:tc>
                    <w:tc>
                      <w:tcPr>
                        <w:tcW w:w="720" w:type="dxa"/>
                      </w:tcPr>
                      <w:p>
                        <w:pPr>
                          <w:pStyle w:val="10"/>
                          <w:spacing w:line="180" w:lineRule="exact"/>
                          <w:ind w:right="104"/>
                          <w:jc w:val="right"/>
                          <w:rPr>
                            <w:rFonts w:hint="eastAsia" w:ascii="微软雅黑" w:eastAsia="微软雅黑"/>
                            <w:sz w:val="14"/>
                          </w:rPr>
                        </w:pPr>
                        <w:r>
                          <w:rPr>
                            <w:rFonts w:hint="eastAsia" w:ascii="微软雅黑" w:eastAsia="微软雅黑"/>
                            <w:w w:val="105"/>
                            <w:sz w:val="14"/>
                          </w:rPr>
                          <w:t>缺失标记</w:t>
                        </w:r>
                      </w:p>
                    </w:tc>
                    <w:tc>
                      <w:tcPr>
                        <w:tcW w:w="229" w:type="dxa"/>
                      </w:tcPr>
                      <w:p>
                        <w:pPr>
                          <w:pStyle w:val="10"/>
                          <w:rPr>
                            <w:sz w:val="12"/>
                          </w:rPr>
                        </w:pPr>
                      </w:p>
                    </w:tc>
                    <w:tc>
                      <w:tcPr>
                        <w:tcW w:w="1184" w:type="dxa"/>
                      </w:tcPr>
                      <w:p>
                        <w:pPr>
                          <w:pStyle w:val="10"/>
                          <w:rPr>
                            <w:sz w:val="12"/>
                          </w:rPr>
                        </w:pPr>
                      </w:p>
                    </w:tc>
                    <w:tc>
                      <w:tcPr>
                        <w:tcW w:w="1442" w:type="dxa"/>
                      </w:tcPr>
                      <w:p>
                        <w:pPr>
                          <w:pStyle w:val="10"/>
                          <w:spacing w:line="180" w:lineRule="exact"/>
                          <w:ind w:left="387"/>
                          <w:rPr>
                            <w:rFonts w:hint="eastAsia" w:ascii="微软雅黑" w:eastAsia="微软雅黑"/>
                            <w:sz w:val="14"/>
                          </w:rPr>
                        </w:pPr>
                        <w:r>
                          <w:rPr>
                            <w:rFonts w:hint="eastAsia" w:ascii="微软雅黑" w:eastAsia="微软雅黑"/>
                            <w:w w:val="105"/>
                            <w:sz w:val="14"/>
                          </w:rPr>
                          <w:t>时间点</w:t>
                        </w:r>
                      </w:p>
                    </w:tc>
                    <w:tc>
                      <w:tcPr>
                        <w:tcW w:w="1234" w:type="dxa"/>
                        <w:gridSpan w:val="2"/>
                      </w:tcPr>
                      <w:p>
                        <w:pPr>
                          <w:pStyle w:val="10"/>
                          <w:rPr>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2295" w:type="dxa"/>
                        <w:gridSpan w:val="3"/>
                        <w:vMerge w:val="continue"/>
                        <w:tcBorders>
                          <w:top w:val="nil"/>
                        </w:tcBorders>
                      </w:tcPr>
                      <w:p>
                        <w:pPr>
                          <w:rPr>
                            <w:sz w:val="2"/>
                            <w:szCs w:val="2"/>
                          </w:rPr>
                        </w:pPr>
                      </w:p>
                    </w:tc>
                    <w:tc>
                      <w:tcPr>
                        <w:tcW w:w="720" w:type="dxa"/>
                      </w:tcPr>
                      <w:p>
                        <w:pPr>
                          <w:pStyle w:val="10"/>
                          <w:spacing w:before="52" w:line="214" w:lineRule="exact"/>
                          <w:ind w:right="95"/>
                          <w:jc w:val="right"/>
                          <w:rPr>
                            <w:sz w:val="21"/>
                          </w:rPr>
                        </w:pPr>
                        <w:r>
                          <w:rPr>
                            <w:rFonts w:ascii="Symbol" w:hAnsi="Symbol"/>
                            <w:sz w:val="21"/>
                          </w:rPr>
                          <w:t></w:t>
                        </w:r>
                        <w:r>
                          <w:rPr>
                            <w:position w:val="2"/>
                            <w:sz w:val="21"/>
                          </w:rPr>
                          <w:t>1</w:t>
                        </w:r>
                      </w:p>
                    </w:tc>
                    <w:tc>
                      <w:tcPr>
                        <w:tcW w:w="229" w:type="dxa"/>
                      </w:tcPr>
                      <w:p>
                        <w:pPr>
                          <w:pStyle w:val="10"/>
                          <w:spacing w:before="56" w:line="209" w:lineRule="exact"/>
                          <w:ind w:left="76"/>
                          <w:jc w:val="center"/>
                          <w:rPr>
                            <w:sz w:val="21"/>
                          </w:rPr>
                        </w:pPr>
                        <w:r>
                          <w:rPr>
                            <w:w w:val="100"/>
                            <w:sz w:val="21"/>
                          </w:rPr>
                          <w:t>0</w:t>
                        </w:r>
                      </w:p>
                    </w:tc>
                    <w:tc>
                      <w:tcPr>
                        <w:tcW w:w="1184" w:type="dxa"/>
                      </w:tcPr>
                      <w:p>
                        <w:pPr>
                          <w:pStyle w:val="10"/>
                          <w:spacing w:before="6" w:line="260" w:lineRule="exact"/>
                          <w:ind w:left="152"/>
                          <w:rPr>
                            <w:i/>
                            <w:sz w:val="12"/>
                          </w:rPr>
                        </w:pPr>
                        <w:r>
                          <w:rPr>
                            <w:rFonts w:ascii="MT Extra" w:hAnsi="MT Extra"/>
                            <w:position w:val="2"/>
                            <w:sz w:val="21"/>
                          </w:rPr>
                          <w:t></w:t>
                        </w:r>
                        <w:r>
                          <w:rPr>
                            <w:position w:val="2"/>
                            <w:sz w:val="21"/>
                          </w:rPr>
                          <w:t xml:space="preserve"> 0</w:t>
                        </w:r>
                        <w:r>
                          <w:rPr>
                            <w:rFonts w:ascii="Symbol" w:hAnsi="Symbol"/>
                            <w:sz w:val="21"/>
                          </w:rPr>
                          <w:t></w:t>
                        </w:r>
                        <w:r>
                          <w:rPr>
                            <w:i/>
                            <w:position w:val="14"/>
                            <w:sz w:val="12"/>
                          </w:rPr>
                          <w:t>T</w:t>
                        </w:r>
                      </w:p>
                    </w:tc>
                    <w:tc>
                      <w:tcPr>
                        <w:tcW w:w="1442" w:type="dxa"/>
                      </w:tcPr>
                      <w:p>
                        <w:pPr>
                          <w:pStyle w:val="10"/>
                          <w:spacing w:before="50" w:line="216" w:lineRule="exact"/>
                          <w:ind w:left="445" w:right="528"/>
                          <w:jc w:val="center"/>
                          <w:rPr>
                            <w:rFonts w:ascii="Symbol" w:hAnsi="Symbol"/>
                            <w:sz w:val="21"/>
                          </w:rPr>
                        </w:pPr>
                        <w:r>
                          <w:rPr>
                            <w:rFonts w:ascii="Symbol" w:hAnsi="Symbol"/>
                            <w:sz w:val="21"/>
                          </w:rPr>
                          <w:t></w:t>
                        </w:r>
                        <w:r>
                          <w:rPr>
                            <w:position w:val="2"/>
                            <w:sz w:val="21"/>
                          </w:rPr>
                          <w:t>1</w:t>
                        </w:r>
                        <w:r>
                          <w:rPr>
                            <w:rFonts w:ascii="Symbol" w:hAnsi="Symbol"/>
                            <w:sz w:val="21"/>
                          </w:rPr>
                          <w:t></w:t>
                        </w:r>
                      </w:p>
                    </w:tc>
                    <w:tc>
                      <w:tcPr>
                        <w:tcW w:w="332" w:type="dxa"/>
                      </w:tcPr>
                      <w:p>
                        <w:pPr>
                          <w:pStyle w:val="10"/>
                          <w:rPr>
                            <w:sz w:val="20"/>
                          </w:rPr>
                        </w:pPr>
                      </w:p>
                    </w:tc>
                    <w:tc>
                      <w:tcPr>
                        <w:tcW w:w="902" w:type="dxa"/>
                      </w:tcPr>
                      <w:p>
                        <w:pPr>
                          <w:pStyle w:val="10"/>
                          <w:spacing w:line="234" w:lineRule="exact"/>
                          <w:ind w:left="64" w:right="60"/>
                          <w:jc w:val="center"/>
                          <w:rPr>
                            <w:rFonts w:hint="eastAsia" w:ascii="微软雅黑" w:eastAsia="微软雅黑"/>
                            <w:sz w:val="14"/>
                          </w:rPr>
                        </w:pPr>
                        <w:r>
                          <w:rPr>
                            <w:rFonts w:hint="eastAsia" w:ascii="微软雅黑" w:eastAsia="微软雅黑"/>
                            <w:w w:val="105"/>
                            <w:sz w:val="14"/>
                          </w:rPr>
                          <w:t>插补值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6" w:hRule="atLeast"/>
                    </w:trPr>
                    <w:tc>
                      <w:tcPr>
                        <w:tcW w:w="2295" w:type="dxa"/>
                        <w:gridSpan w:val="3"/>
                        <w:vMerge w:val="continue"/>
                        <w:tcBorders>
                          <w:top w:val="nil"/>
                        </w:tcBorders>
                      </w:tcPr>
                      <w:p>
                        <w:pPr>
                          <w:rPr>
                            <w:sz w:val="2"/>
                            <w:szCs w:val="2"/>
                          </w:rPr>
                        </w:pPr>
                      </w:p>
                    </w:tc>
                    <w:tc>
                      <w:tcPr>
                        <w:tcW w:w="720" w:type="dxa"/>
                      </w:tcPr>
                      <w:p>
                        <w:pPr>
                          <w:pStyle w:val="10"/>
                          <w:spacing w:line="330" w:lineRule="exact"/>
                          <w:ind w:right="93"/>
                          <w:jc w:val="right"/>
                          <w:rPr>
                            <w:sz w:val="21"/>
                          </w:rPr>
                        </w:pPr>
                        <w:r>
                          <w:rPr>
                            <w:b/>
                            <w:i/>
                            <w:sz w:val="21"/>
                          </w:rPr>
                          <w:t xml:space="preserve">M </w:t>
                        </w:r>
                        <w:r>
                          <w:rPr>
                            <w:rFonts w:ascii="Symbol" w:hAnsi="Symbol"/>
                            <w:sz w:val="21"/>
                          </w:rPr>
                          <w:t></w:t>
                        </w:r>
                        <w:r>
                          <w:rPr>
                            <w:sz w:val="21"/>
                          </w:rPr>
                          <w:t xml:space="preserve"> </w:t>
                        </w:r>
                        <w:r>
                          <w:rPr>
                            <w:rFonts w:ascii="Symbol" w:hAnsi="Symbol"/>
                            <w:position w:val="10"/>
                            <w:sz w:val="21"/>
                          </w:rPr>
                          <w:t></w:t>
                        </w:r>
                        <w:r>
                          <w:rPr>
                            <w:sz w:val="21"/>
                          </w:rPr>
                          <w:t>0</w:t>
                        </w:r>
                      </w:p>
                    </w:tc>
                    <w:tc>
                      <w:tcPr>
                        <w:tcW w:w="229" w:type="dxa"/>
                      </w:tcPr>
                      <w:p>
                        <w:pPr>
                          <w:pStyle w:val="10"/>
                          <w:spacing w:before="88"/>
                          <w:ind w:left="73"/>
                          <w:jc w:val="center"/>
                          <w:rPr>
                            <w:sz w:val="21"/>
                          </w:rPr>
                        </w:pPr>
                        <w:r>
                          <w:rPr>
                            <w:w w:val="100"/>
                            <w:sz w:val="21"/>
                          </w:rPr>
                          <w:t>1</w:t>
                        </w:r>
                      </w:p>
                    </w:tc>
                    <w:tc>
                      <w:tcPr>
                        <w:tcW w:w="1184" w:type="dxa"/>
                      </w:tcPr>
                      <w:p>
                        <w:pPr>
                          <w:pStyle w:val="10"/>
                          <w:spacing w:before="9" w:line="204" w:lineRule="auto"/>
                          <w:ind w:left="152"/>
                          <w:rPr>
                            <w:rFonts w:ascii="Symbol" w:hAnsi="Symbol"/>
                            <w:sz w:val="21"/>
                          </w:rPr>
                        </w:pPr>
                        <w:r>
                          <w:rPr>
                            <w:rFonts w:ascii="MT Extra" w:hAnsi="MT Extra"/>
                            <w:sz w:val="21"/>
                          </w:rPr>
                          <w:t></w:t>
                        </w:r>
                        <w:r>
                          <w:rPr>
                            <w:sz w:val="21"/>
                          </w:rPr>
                          <w:t xml:space="preserve"> 1</w:t>
                        </w:r>
                        <w:r>
                          <w:rPr>
                            <w:rFonts w:ascii="Symbol" w:hAnsi="Symbol"/>
                            <w:position w:val="10"/>
                            <w:sz w:val="21"/>
                          </w:rPr>
                          <w:t></w:t>
                        </w:r>
                      </w:p>
                    </w:tc>
                    <w:tc>
                      <w:tcPr>
                        <w:tcW w:w="1442" w:type="dxa"/>
                      </w:tcPr>
                      <w:p>
                        <w:pPr>
                          <w:pStyle w:val="10"/>
                          <w:spacing w:line="329" w:lineRule="exact"/>
                          <w:ind w:left="176"/>
                          <w:rPr>
                            <w:rFonts w:ascii="Symbol" w:hAnsi="Symbol"/>
                            <w:sz w:val="21"/>
                          </w:rPr>
                        </w:pPr>
                        <w:r>
                          <w:rPr>
                            <w:b/>
                            <w:i/>
                            <w:sz w:val="21"/>
                          </w:rPr>
                          <w:t xml:space="preserve">T </w:t>
                        </w:r>
                        <w:r>
                          <w:rPr>
                            <w:rFonts w:ascii="Symbol" w:hAnsi="Symbol"/>
                            <w:sz w:val="21"/>
                          </w:rPr>
                          <w:t></w:t>
                        </w:r>
                        <w:r>
                          <w:rPr>
                            <w:sz w:val="21"/>
                          </w:rPr>
                          <w:t xml:space="preserve"> </w:t>
                        </w:r>
                        <w:r>
                          <w:rPr>
                            <w:rFonts w:ascii="Symbol" w:hAnsi="Symbol"/>
                            <w:position w:val="10"/>
                            <w:sz w:val="21"/>
                          </w:rPr>
                          <w:t></w:t>
                        </w:r>
                        <w:r>
                          <w:rPr>
                            <w:sz w:val="21"/>
                          </w:rPr>
                          <w:t>3</w:t>
                        </w:r>
                        <w:r>
                          <w:rPr>
                            <w:rFonts w:ascii="Symbol" w:hAnsi="Symbol"/>
                            <w:position w:val="10"/>
                            <w:sz w:val="21"/>
                          </w:rPr>
                          <w:t></w:t>
                        </w:r>
                      </w:p>
                    </w:tc>
                    <w:tc>
                      <w:tcPr>
                        <w:tcW w:w="332" w:type="dxa"/>
                      </w:tcPr>
                      <w:p>
                        <w:pPr>
                          <w:pStyle w:val="10"/>
                          <w:rPr>
                            <w:sz w:val="22"/>
                          </w:rPr>
                        </w:pPr>
                      </w:p>
                    </w:tc>
                    <w:tc>
                      <w:tcPr>
                        <w:tcW w:w="902" w:type="dxa"/>
                      </w:tcPr>
                      <w:p>
                        <w:pPr>
                          <w:pStyle w:val="1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8" w:hRule="atLeast"/>
                    </w:trPr>
                    <w:tc>
                      <w:tcPr>
                        <w:tcW w:w="2295" w:type="dxa"/>
                        <w:gridSpan w:val="3"/>
                        <w:vMerge w:val="continue"/>
                        <w:tcBorders>
                          <w:top w:val="nil"/>
                        </w:tcBorders>
                      </w:tcPr>
                      <w:p>
                        <w:pPr>
                          <w:rPr>
                            <w:sz w:val="2"/>
                            <w:szCs w:val="2"/>
                          </w:rPr>
                        </w:pPr>
                      </w:p>
                    </w:tc>
                    <w:tc>
                      <w:tcPr>
                        <w:tcW w:w="720" w:type="dxa"/>
                      </w:tcPr>
                      <w:p>
                        <w:pPr>
                          <w:pStyle w:val="10"/>
                          <w:spacing w:line="220" w:lineRule="auto"/>
                          <w:ind w:right="95"/>
                          <w:jc w:val="right"/>
                          <w:rPr>
                            <w:sz w:val="21"/>
                          </w:rPr>
                        </w:pPr>
                        <w:r>
                          <w:rPr>
                            <w:rFonts w:ascii="Symbol" w:hAnsi="Symbol"/>
                            <w:position w:val="1"/>
                            <w:sz w:val="21"/>
                          </w:rPr>
                          <w:t></w:t>
                        </w:r>
                        <w:r>
                          <w:rPr>
                            <w:rFonts w:ascii="Symbol" w:hAnsi="Symbol"/>
                            <w:position w:val="-5"/>
                            <w:sz w:val="21"/>
                          </w:rPr>
                          <w:t></w:t>
                        </w:r>
                        <w:r>
                          <w:rPr>
                            <w:sz w:val="21"/>
                          </w:rPr>
                          <w:t>1</w:t>
                        </w:r>
                      </w:p>
                    </w:tc>
                    <w:tc>
                      <w:tcPr>
                        <w:tcW w:w="229" w:type="dxa"/>
                      </w:tcPr>
                      <w:p>
                        <w:pPr>
                          <w:pStyle w:val="10"/>
                          <w:spacing w:line="241" w:lineRule="exact"/>
                          <w:ind w:left="76"/>
                          <w:jc w:val="center"/>
                          <w:rPr>
                            <w:sz w:val="21"/>
                          </w:rPr>
                        </w:pPr>
                        <w:r>
                          <w:rPr>
                            <w:w w:val="100"/>
                            <w:sz w:val="21"/>
                          </w:rPr>
                          <w:t>0</w:t>
                        </w:r>
                      </w:p>
                    </w:tc>
                    <w:tc>
                      <w:tcPr>
                        <w:tcW w:w="1184" w:type="dxa"/>
                      </w:tcPr>
                      <w:p>
                        <w:pPr>
                          <w:pStyle w:val="10"/>
                          <w:spacing w:line="315" w:lineRule="exact"/>
                          <w:ind w:left="152"/>
                          <w:rPr>
                            <w:rFonts w:ascii="Symbol" w:hAnsi="Symbol"/>
                            <w:sz w:val="21"/>
                          </w:rPr>
                        </w:pPr>
                        <w:r>
                          <w:rPr>
                            <w:rFonts w:ascii="MT Extra" w:hAnsi="MT Extra"/>
                            <w:w w:val="100"/>
                            <w:sz w:val="21"/>
                          </w:rPr>
                          <w:t></w:t>
                        </w:r>
                        <w:r>
                          <w:rPr>
                            <w:sz w:val="21"/>
                          </w:rPr>
                          <w:t xml:space="preserve">   </w:t>
                        </w:r>
                        <w:r>
                          <w:rPr>
                            <w:spacing w:val="-26"/>
                            <w:sz w:val="21"/>
                          </w:rPr>
                          <w:t xml:space="preserve"> </w:t>
                        </w:r>
                        <w:r>
                          <w:rPr>
                            <w:spacing w:val="5"/>
                            <w:w w:val="100"/>
                            <w:sz w:val="21"/>
                          </w:rPr>
                          <w:t>1</w:t>
                        </w:r>
                        <w:r>
                          <w:rPr>
                            <w:rFonts w:ascii="Symbol" w:hAnsi="Symbol"/>
                            <w:spacing w:val="-82"/>
                            <w:w w:val="100"/>
                            <w:position w:val="1"/>
                            <w:sz w:val="21"/>
                          </w:rPr>
                          <w:t></w:t>
                        </w:r>
                        <w:r>
                          <w:rPr>
                            <w:rFonts w:ascii="Symbol" w:hAnsi="Symbol"/>
                            <w:w w:val="100"/>
                            <w:position w:val="-5"/>
                            <w:sz w:val="21"/>
                          </w:rPr>
                          <w:t></w:t>
                        </w:r>
                      </w:p>
                    </w:tc>
                    <w:tc>
                      <w:tcPr>
                        <w:tcW w:w="1442" w:type="dxa"/>
                      </w:tcPr>
                      <w:p>
                        <w:pPr>
                          <w:pStyle w:val="10"/>
                          <w:spacing w:line="220" w:lineRule="auto"/>
                          <w:ind w:left="445" w:right="528"/>
                          <w:jc w:val="center"/>
                          <w:rPr>
                            <w:rFonts w:ascii="Symbol" w:hAnsi="Symbol"/>
                            <w:sz w:val="21"/>
                          </w:rPr>
                        </w:pPr>
                        <w:r>
                          <w:rPr>
                            <w:rFonts w:ascii="Symbol" w:hAnsi="Symbol"/>
                            <w:position w:val="1"/>
                            <w:sz w:val="21"/>
                          </w:rPr>
                          <w:t></w:t>
                        </w:r>
                        <w:r>
                          <w:rPr>
                            <w:rFonts w:ascii="Symbol" w:hAnsi="Symbol"/>
                            <w:position w:val="-5"/>
                            <w:sz w:val="21"/>
                          </w:rPr>
                          <w:t></w:t>
                        </w:r>
                        <w:r>
                          <w:rPr>
                            <w:sz w:val="21"/>
                          </w:rPr>
                          <w:t>8</w:t>
                        </w:r>
                        <w:r>
                          <w:rPr>
                            <w:rFonts w:ascii="Symbol" w:hAnsi="Symbol"/>
                            <w:position w:val="1"/>
                            <w:sz w:val="21"/>
                          </w:rPr>
                          <w:t></w:t>
                        </w:r>
                        <w:r>
                          <w:rPr>
                            <w:rFonts w:ascii="Symbol" w:hAnsi="Symbol"/>
                            <w:position w:val="-5"/>
                            <w:sz w:val="21"/>
                          </w:rPr>
                          <w:t></w:t>
                        </w:r>
                      </w:p>
                    </w:tc>
                    <w:tc>
                      <w:tcPr>
                        <w:tcW w:w="332" w:type="dxa"/>
                      </w:tcPr>
                      <w:p>
                        <w:pPr>
                          <w:pStyle w:val="10"/>
                          <w:rPr>
                            <w:sz w:val="22"/>
                          </w:rPr>
                        </w:pPr>
                      </w:p>
                    </w:tc>
                    <w:tc>
                      <w:tcPr>
                        <w:tcW w:w="902" w:type="dxa"/>
                      </w:tcPr>
                      <w:p>
                        <w:pPr>
                          <w:pStyle w:val="1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0" w:hRule="atLeast"/>
                    </w:trPr>
                    <w:tc>
                      <w:tcPr>
                        <w:tcW w:w="905" w:type="dxa"/>
                      </w:tcPr>
                      <w:p>
                        <w:pPr>
                          <w:pStyle w:val="10"/>
                          <w:spacing w:before="11"/>
                          <w:rPr>
                            <w:rFonts w:ascii="宋体"/>
                            <w:sz w:val="14"/>
                          </w:rPr>
                        </w:pPr>
                      </w:p>
                      <w:p>
                        <w:pPr>
                          <w:pStyle w:val="10"/>
                          <w:spacing w:line="230" w:lineRule="exact"/>
                          <w:ind w:left="60"/>
                          <w:rPr>
                            <w:rFonts w:hint="eastAsia" w:ascii="微软雅黑" w:eastAsia="微软雅黑"/>
                            <w:sz w:val="14"/>
                          </w:rPr>
                        </w:pPr>
                        <w:r>
                          <w:rPr>
                            <w:rFonts w:hint="eastAsia" w:ascii="微软雅黑" w:eastAsia="微软雅黑"/>
                            <w:w w:val="105"/>
                            <w:sz w:val="14"/>
                          </w:rPr>
                          <w:t>原始数据</w:t>
                        </w:r>
                      </w:p>
                    </w:tc>
                    <w:tc>
                      <w:tcPr>
                        <w:tcW w:w="459" w:type="dxa"/>
                      </w:tcPr>
                      <w:p>
                        <w:pPr>
                          <w:pStyle w:val="10"/>
                          <w:rPr>
                            <w:sz w:val="22"/>
                          </w:rPr>
                        </w:pPr>
                      </w:p>
                    </w:tc>
                    <w:tc>
                      <w:tcPr>
                        <w:tcW w:w="931" w:type="dxa"/>
                      </w:tcPr>
                      <w:p>
                        <w:pPr>
                          <w:pStyle w:val="10"/>
                          <w:rPr>
                            <w:sz w:val="22"/>
                          </w:rPr>
                        </w:pPr>
                      </w:p>
                    </w:tc>
                    <w:tc>
                      <w:tcPr>
                        <w:tcW w:w="720" w:type="dxa"/>
                      </w:tcPr>
                      <w:p>
                        <w:pPr>
                          <w:pStyle w:val="10"/>
                          <w:rPr>
                            <w:sz w:val="22"/>
                          </w:rPr>
                        </w:pPr>
                      </w:p>
                    </w:tc>
                    <w:tc>
                      <w:tcPr>
                        <w:tcW w:w="229" w:type="dxa"/>
                      </w:tcPr>
                      <w:p>
                        <w:pPr>
                          <w:pStyle w:val="10"/>
                          <w:rPr>
                            <w:sz w:val="22"/>
                          </w:rPr>
                        </w:pPr>
                      </w:p>
                    </w:tc>
                    <w:tc>
                      <w:tcPr>
                        <w:tcW w:w="1184" w:type="dxa"/>
                      </w:tcPr>
                      <w:p>
                        <w:pPr>
                          <w:pStyle w:val="10"/>
                          <w:spacing w:before="62"/>
                          <w:ind w:left="26"/>
                          <w:rPr>
                            <w:rFonts w:hint="eastAsia" w:ascii="微软雅黑" w:eastAsia="微软雅黑"/>
                            <w:sz w:val="16"/>
                          </w:rPr>
                        </w:pPr>
                        <w:r>
                          <w:rPr>
                            <w:rFonts w:hint="eastAsia" w:ascii="微软雅黑" w:eastAsia="微软雅黑"/>
                            <w:color w:val="6F2F9F"/>
                            <w:w w:val="105"/>
                            <w:sz w:val="16"/>
                          </w:rPr>
                          <w:t>融合医学偏差</w:t>
                        </w:r>
                      </w:p>
                    </w:tc>
                    <w:tc>
                      <w:tcPr>
                        <w:tcW w:w="1442" w:type="dxa"/>
                      </w:tcPr>
                      <w:p>
                        <w:pPr>
                          <w:pStyle w:val="10"/>
                          <w:spacing w:before="11"/>
                          <w:rPr>
                            <w:rFonts w:ascii="宋体"/>
                            <w:sz w:val="14"/>
                          </w:rPr>
                        </w:pPr>
                      </w:p>
                      <w:p>
                        <w:pPr>
                          <w:pStyle w:val="10"/>
                          <w:spacing w:line="230" w:lineRule="exact"/>
                          <w:ind w:right="37"/>
                          <w:jc w:val="right"/>
                          <w:rPr>
                            <w:rFonts w:hint="eastAsia" w:ascii="微软雅黑" w:eastAsia="微软雅黑"/>
                            <w:sz w:val="14"/>
                          </w:rPr>
                        </w:pPr>
                        <w:r>
                          <w:rPr>
                            <w:rFonts w:hint="eastAsia" w:ascii="微软雅黑" w:eastAsia="微软雅黑"/>
                            <w:w w:val="105"/>
                            <w:sz w:val="14"/>
                          </w:rPr>
                          <w:t>插补数据</w:t>
                        </w:r>
                      </w:p>
                    </w:tc>
                    <w:tc>
                      <w:tcPr>
                        <w:tcW w:w="332" w:type="dxa"/>
                      </w:tcPr>
                      <w:p>
                        <w:pPr>
                          <w:pStyle w:val="10"/>
                          <w:rPr>
                            <w:sz w:val="22"/>
                          </w:rPr>
                        </w:pPr>
                      </w:p>
                    </w:tc>
                    <w:tc>
                      <w:tcPr>
                        <w:tcW w:w="902" w:type="dxa"/>
                      </w:tcPr>
                      <w:p>
                        <w:pPr>
                          <w:pStyle w:val="10"/>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905" w:type="dxa"/>
                      </w:tcPr>
                      <w:p>
                        <w:pPr>
                          <w:pStyle w:val="10"/>
                          <w:spacing w:before="63" w:line="215" w:lineRule="exact"/>
                          <w:ind w:right="188"/>
                          <w:jc w:val="right"/>
                          <w:rPr>
                            <w:sz w:val="21"/>
                          </w:rPr>
                        </w:pPr>
                        <w:r>
                          <w:rPr>
                            <w:rFonts w:ascii="Symbol" w:hAnsi="Symbol"/>
                            <w:sz w:val="21"/>
                          </w:rPr>
                          <w:t></w:t>
                        </w:r>
                        <w:r>
                          <w:rPr>
                            <w:sz w:val="21"/>
                          </w:rPr>
                          <w:t xml:space="preserve"> </w:t>
                        </w:r>
                        <w:r>
                          <w:rPr>
                            <w:position w:val="2"/>
                            <w:sz w:val="21"/>
                          </w:rPr>
                          <w:t>2</w:t>
                        </w:r>
                      </w:p>
                    </w:tc>
                    <w:tc>
                      <w:tcPr>
                        <w:tcW w:w="459" w:type="dxa"/>
                      </w:tcPr>
                      <w:p>
                        <w:pPr>
                          <w:pStyle w:val="10"/>
                          <w:spacing w:before="68" w:line="211" w:lineRule="exact"/>
                          <w:ind w:left="83" w:right="66"/>
                          <w:jc w:val="center"/>
                          <w:rPr>
                            <w:i/>
                            <w:sz w:val="21"/>
                          </w:rPr>
                        </w:pPr>
                        <w:r>
                          <w:rPr>
                            <w:i/>
                            <w:sz w:val="21"/>
                          </w:rPr>
                          <w:t>NA</w:t>
                        </w:r>
                      </w:p>
                    </w:tc>
                    <w:tc>
                      <w:tcPr>
                        <w:tcW w:w="931" w:type="dxa"/>
                      </w:tcPr>
                      <w:p>
                        <w:pPr>
                          <w:pStyle w:val="10"/>
                          <w:spacing w:before="17" w:line="261" w:lineRule="exact"/>
                          <w:ind w:left="87"/>
                          <w:rPr>
                            <w:i/>
                            <w:sz w:val="12"/>
                          </w:rPr>
                        </w:pPr>
                        <w:r>
                          <w:rPr>
                            <w:rFonts w:ascii="MT Extra" w:hAnsi="MT Extra"/>
                            <w:position w:val="2"/>
                            <w:sz w:val="21"/>
                          </w:rPr>
                          <w:t></w:t>
                        </w:r>
                        <w:r>
                          <w:rPr>
                            <w:position w:val="2"/>
                            <w:sz w:val="21"/>
                          </w:rPr>
                          <w:t xml:space="preserve"> </w:t>
                        </w:r>
                        <w:r>
                          <w:rPr>
                            <w:i/>
                            <w:position w:val="2"/>
                            <w:sz w:val="21"/>
                          </w:rPr>
                          <w:t>NA</w:t>
                        </w:r>
                        <w:r>
                          <w:rPr>
                            <w:rFonts w:ascii="Symbol" w:hAnsi="Symbol"/>
                            <w:sz w:val="21"/>
                          </w:rPr>
                          <w:t></w:t>
                        </w:r>
                        <w:r>
                          <w:rPr>
                            <w:i/>
                            <w:position w:val="14"/>
                            <w:sz w:val="12"/>
                          </w:rPr>
                          <w:t>T</w:t>
                        </w:r>
                      </w:p>
                    </w:tc>
                    <w:tc>
                      <w:tcPr>
                        <w:tcW w:w="720" w:type="dxa"/>
                      </w:tcPr>
                      <w:p>
                        <w:pPr>
                          <w:pStyle w:val="10"/>
                          <w:rPr>
                            <w:sz w:val="22"/>
                          </w:rPr>
                        </w:pPr>
                      </w:p>
                    </w:tc>
                    <w:tc>
                      <w:tcPr>
                        <w:tcW w:w="229" w:type="dxa"/>
                      </w:tcPr>
                      <w:p>
                        <w:pPr>
                          <w:pStyle w:val="10"/>
                          <w:rPr>
                            <w:sz w:val="22"/>
                          </w:rPr>
                        </w:pPr>
                      </w:p>
                    </w:tc>
                    <w:tc>
                      <w:tcPr>
                        <w:tcW w:w="1184" w:type="dxa"/>
                      </w:tcPr>
                      <w:p>
                        <w:pPr>
                          <w:pStyle w:val="10"/>
                          <w:rPr>
                            <w:sz w:val="22"/>
                          </w:rPr>
                        </w:pPr>
                      </w:p>
                    </w:tc>
                    <w:tc>
                      <w:tcPr>
                        <w:tcW w:w="1442" w:type="dxa"/>
                      </w:tcPr>
                      <w:p>
                        <w:pPr>
                          <w:pStyle w:val="10"/>
                          <w:spacing w:before="64" w:line="214" w:lineRule="exact"/>
                          <w:ind w:right="129"/>
                          <w:jc w:val="right"/>
                          <w:rPr>
                            <w:sz w:val="21"/>
                          </w:rPr>
                        </w:pPr>
                        <w:r>
                          <w:rPr>
                            <w:rFonts w:ascii="Symbol" w:hAnsi="Symbol"/>
                            <w:sz w:val="21"/>
                          </w:rPr>
                          <w:t></w:t>
                        </w:r>
                        <w:r>
                          <w:rPr>
                            <w:position w:val="2"/>
                            <w:sz w:val="21"/>
                          </w:rPr>
                          <w:t>2</w:t>
                        </w:r>
                      </w:p>
                    </w:tc>
                    <w:tc>
                      <w:tcPr>
                        <w:tcW w:w="332" w:type="dxa"/>
                      </w:tcPr>
                      <w:p>
                        <w:pPr>
                          <w:pStyle w:val="10"/>
                          <w:spacing w:before="69" w:line="209" w:lineRule="exact"/>
                          <w:ind w:left="97"/>
                          <w:rPr>
                            <w:sz w:val="21"/>
                          </w:rPr>
                        </w:pPr>
                        <w:r>
                          <w:rPr>
                            <w:w w:val="100"/>
                            <w:sz w:val="21"/>
                          </w:rPr>
                          <w:t>7</w:t>
                        </w:r>
                      </w:p>
                    </w:tc>
                    <w:tc>
                      <w:tcPr>
                        <w:tcW w:w="902" w:type="dxa"/>
                      </w:tcPr>
                      <w:p>
                        <w:pPr>
                          <w:pStyle w:val="10"/>
                          <w:spacing w:before="18" w:line="260" w:lineRule="exact"/>
                          <w:ind w:left="64" w:right="27"/>
                          <w:jc w:val="center"/>
                          <w:rPr>
                            <w:i/>
                            <w:sz w:val="12"/>
                          </w:rPr>
                        </w:pPr>
                        <w:r>
                          <w:rPr>
                            <w:rFonts w:ascii="MT Extra" w:hAnsi="MT Extra"/>
                            <w:position w:val="2"/>
                            <w:sz w:val="21"/>
                          </w:rPr>
                          <w:t></w:t>
                        </w:r>
                        <w:r>
                          <w:rPr>
                            <w:position w:val="2"/>
                            <w:sz w:val="21"/>
                          </w:rPr>
                          <w:t xml:space="preserve"> 11</w:t>
                        </w:r>
                        <w:r>
                          <w:rPr>
                            <w:rFonts w:ascii="Symbol" w:hAnsi="Symbol"/>
                            <w:sz w:val="21"/>
                          </w:rPr>
                          <w:t></w:t>
                        </w:r>
                        <w:r>
                          <w:rPr>
                            <w:i/>
                            <w:position w:val="14"/>
                            <w:sz w:val="12"/>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5" w:hRule="atLeast"/>
                    </w:trPr>
                    <w:tc>
                      <w:tcPr>
                        <w:tcW w:w="905" w:type="dxa"/>
                      </w:tcPr>
                      <w:p>
                        <w:pPr>
                          <w:pStyle w:val="10"/>
                          <w:spacing w:line="329" w:lineRule="exact"/>
                          <w:ind w:left="50"/>
                          <w:rPr>
                            <w:i/>
                            <w:sz w:val="21"/>
                          </w:rPr>
                        </w:pPr>
                        <w:r>
                          <w:rPr>
                            <w:b/>
                            <w:i/>
                            <w:sz w:val="21"/>
                          </w:rPr>
                          <w:t xml:space="preserve">X </w:t>
                        </w:r>
                        <w:r>
                          <w:rPr>
                            <w:rFonts w:ascii="Symbol" w:hAnsi="Symbol"/>
                            <w:sz w:val="21"/>
                          </w:rPr>
                          <w:t></w:t>
                        </w:r>
                        <w:r>
                          <w:rPr>
                            <w:sz w:val="21"/>
                          </w:rPr>
                          <w:t xml:space="preserve"> </w:t>
                        </w:r>
                        <w:r>
                          <w:rPr>
                            <w:rFonts w:ascii="Symbol" w:hAnsi="Symbol"/>
                            <w:position w:val="10"/>
                            <w:sz w:val="21"/>
                          </w:rPr>
                          <w:t></w:t>
                        </w:r>
                        <w:r>
                          <w:rPr>
                            <w:i/>
                            <w:sz w:val="21"/>
                          </w:rPr>
                          <w:t>NA</w:t>
                        </w:r>
                      </w:p>
                    </w:tc>
                    <w:tc>
                      <w:tcPr>
                        <w:tcW w:w="459" w:type="dxa"/>
                      </w:tcPr>
                      <w:p>
                        <w:pPr>
                          <w:pStyle w:val="10"/>
                          <w:spacing w:before="87"/>
                          <w:ind w:left="5"/>
                          <w:jc w:val="center"/>
                          <w:rPr>
                            <w:sz w:val="21"/>
                          </w:rPr>
                        </w:pPr>
                        <w:r>
                          <w:rPr>
                            <w:w w:val="100"/>
                            <w:sz w:val="21"/>
                          </w:rPr>
                          <w:t>3</w:t>
                        </w:r>
                      </w:p>
                    </w:tc>
                    <w:tc>
                      <w:tcPr>
                        <w:tcW w:w="931" w:type="dxa"/>
                      </w:tcPr>
                      <w:p>
                        <w:pPr>
                          <w:pStyle w:val="10"/>
                          <w:tabs>
                            <w:tab w:val="left" w:pos="569"/>
                          </w:tabs>
                          <w:spacing w:before="6" w:line="206" w:lineRule="auto"/>
                          <w:ind w:left="87"/>
                          <w:rPr>
                            <w:rFonts w:ascii="Symbol" w:hAnsi="Symbol"/>
                            <w:sz w:val="21"/>
                          </w:rPr>
                        </w:pPr>
                        <w:r>
                          <w:rPr>
                            <w:rFonts w:ascii="MT Extra" w:hAnsi="MT Extra"/>
                            <w:sz w:val="21"/>
                          </w:rPr>
                          <w:t></w:t>
                        </w:r>
                        <w:r>
                          <w:rPr>
                            <w:sz w:val="21"/>
                          </w:rPr>
                          <w:tab/>
                        </w:r>
                        <w:r>
                          <w:rPr>
                            <w:sz w:val="21"/>
                          </w:rPr>
                          <w:t>9</w:t>
                        </w:r>
                        <w:r>
                          <w:rPr>
                            <w:spacing w:val="40"/>
                            <w:sz w:val="21"/>
                          </w:rPr>
                          <w:t xml:space="preserve"> </w:t>
                        </w:r>
                        <w:r>
                          <w:rPr>
                            <w:rFonts w:ascii="Symbol" w:hAnsi="Symbol"/>
                            <w:position w:val="10"/>
                            <w:sz w:val="21"/>
                          </w:rPr>
                          <w:t></w:t>
                        </w:r>
                      </w:p>
                    </w:tc>
                    <w:tc>
                      <w:tcPr>
                        <w:tcW w:w="720" w:type="dxa"/>
                      </w:tcPr>
                      <w:p>
                        <w:pPr>
                          <w:pStyle w:val="10"/>
                          <w:rPr>
                            <w:sz w:val="22"/>
                          </w:rPr>
                        </w:pPr>
                      </w:p>
                    </w:tc>
                    <w:tc>
                      <w:tcPr>
                        <w:tcW w:w="229" w:type="dxa"/>
                      </w:tcPr>
                      <w:p>
                        <w:pPr>
                          <w:pStyle w:val="10"/>
                          <w:rPr>
                            <w:sz w:val="22"/>
                          </w:rPr>
                        </w:pPr>
                      </w:p>
                    </w:tc>
                    <w:tc>
                      <w:tcPr>
                        <w:tcW w:w="1184" w:type="dxa"/>
                      </w:tcPr>
                      <w:p>
                        <w:pPr>
                          <w:pStyle w:val="10"/>
                          <w:rPr>
                            <w:sz w:val="22"/>
                          </w:rPr>
                        </w:pPr>
                      </w:p>
                    </w:tc>
                    <w:tc>
                      <w:tcPr>
                        <w:tcW w:w="1442" w:type="dxa"/>
                      </w:tcPr>
                      <w:p>
                        <w:pPr>
                          <w:pStyle w:val="10"/>
                          <w:tabs>
                            <w:tab w:val="left" w:pos="374"/>
                          </w:tabs>
                          <w:spacing w:line="330" w:lineRule="exact"/>
                          <w:ind w:right="129"/>
                          <w:jc w:val="right"/>
                          <w:rPr>
                            <w:sz w:val="21"/>
                          </w:rPr>
                        </w:pPr>
                        <w:r>
                          <w:rPr>
                            <w:b/>
                            <w:i/>
                            <w:sz w:val="21"/>
                          </w:rPr>
                          <w:t>X</w:t>
                        </w:r>
                        <w:r>
                          <w:rPr>
                            <w:b/>
                            <w:i/>
                            <w:sz w:val="21"/>
                          </w:rPr>
                          <w:tab/>
                        </w:r>
                        <w:r>
                          <w:rPr>
                            <w:rFonts w:ascii="Symbol" w:hAnsi="Symbol"/>
                            <w:sz w:val="21"/>
                          </w:rPr>
                          <w:t></w:t>
                        </w:r>
                        <w:r>
                          <w:rPr>
                            <w:spacing w:val="5"/>
                            <w:sz w:val="21"/>
                          </w:rPr>
                          <w:t xml:space="preserve"> </w:t>
                        </w:r>
                        <w:r>
                          <w:rPr>
                            <w:rFonts w:ascii="Symbol" w:hAnsi="Symbol"/>
                            <w:position w:val="10"/>
                            <w:sz w:val="21"/>
                          </w:rPr>
                          <w:t></w:t>
                        </w:r>
                        <w:r>
                          <w:rPr>
                            <w:sz w:val="21"/>
                          </w:rPr>
                          <w:t>2</w:t>
                        </w:r>
                      </w:p>
                    </w:tc>
                    <w:tc>
                      <w:tcPr>
                        <w:tcW w:w="332" w:type="dxa"/>
                      </w:tcPr>
                      <w:p>
                        <w:pPr>
                          <w:pStyle w:val="10"/>
                          <w:spacing w:before="88"/>
                          <w:ind w:left="100"/>
                          <w:rPr>
                            <w:sz w:val="21"/>
                          </w:rPr>
                        </w:pPr>
                        <w:r>
                          <w:rPr>
                            <w:w w:val="100"/>
                            <w:sz w:val="21"/>
                          </w:rPr>
                          <w:t>3</w:t>
                        </w:r>
                      </w:p>
                    </w:tc>
                    <w:tc>
                      <w:tcPr>
                        <w:tcW w:w="902" w:type="dxa"/>
                      </w:tcPr>
                      <w:p>
                        <w:pPr>
                          <w:pStyle w:val="10"/>
                          <w:tabs>
                            <w:tab w:val="left" w:pos="532"/>
                          </w:tabs>
                          <w:spacing w:line="290" w:lineRule="exact"/>
                          <w:ind w:left="82"/>
                          <w:rPr>
                            <w:rFonts w:ascii="Symbol" w:hAnsi="Symbol"/>
                            <w:sz w:val="21"/>
                          </w:rPr>
                        </w:pPr>
                        <w:r>
                          <w:rPr>
                            <w:rFonts w:ascii="MT Extra" w:hAnsi="MT Extra"/>
                            <w:sz w:val="21"/>
                          </w:rPr>
                          <w:t></w:t>
                        </w:r>
                        <w:r>
                          <w:rPr>
                            <w:sz w:val="21"/>
                          </w:rPr>
                          <w:tab/>
                        </w:r>
                        <w:r>
                          <w:rPr>
                            <w:sz w:val="21"/>
                          </w:rPr>
                          <w:t>9</w:t>
                        </w:r>
                        <w:r>
                          <w:rPr>
                            <w:spacing w:val="7"/>
                            <w:sz w:val="21"/>
                          </w:rPr>
                          <w:t xml:space="preserve"> </w:t>
                        </w:r>
                        <w:r>
                          <w:rPr>
                            <w:rFonts w:ascii="Symbol" w:hAnsi="Symbol"/>
                            <w:position w:val="10"/>
                            <w:sz w:val="21"/>
                          </w:rPr>
                          <w:t></w:t>
                        </w:r>
                      </w:p>
                      <w:p>
                        <w:pPr>
                          <w:pStyle w:val="10"/>
                          <w:spacing w:line="96" w:lineRule="exact"/>
                          <w:ind w:right="121"/>
                          <w:jc w:val="right"/>
                          <w:rPr>
                            <w:rFonts w:ascii="Symbol" w:hAnsi="Symbol"/>
                            <w:sz w:val="21"/>
                          </w:rPr>
                        </w:pPr>
                        <w:r>
                          <w:rPr>
                            <w:rFonts w:ascii="Symbol" w:hAnsi="Symbol"/>
                            <w:w w:val="100"/>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9" w:hRule="atLeast"/>
                    </w:trPr>
                    <w:tc>
                      <w:tcPr>
                        <w:tcW w:w="905" w:type="dxa"/>
                      </w:tcPr>
                      <w:p>
                        <w:pPr>
                          <w:pStyle w:val="10"/>
                          <w:spacing w:before="4" w:line="192" w:lineRule="auto"/>
                          <w:ind w:right="190"/>
                          <w:jc w:val="right"/>
                          <w:rPr>
                            <w:sz w:val="21"/>
                          </w:rPr>
                        </w:pPr>
                        <w:r>
                          <w:rPr>
                            <w:rFonts w:ascii="Symbol" w:hAnsi="Symbol"/>
                            <w:position w:val="1"/>
                            <w:sz w:val="21"/>
                          </w:rPr>
                          <w:t></w:t>
                        </w:r>
                        <w:r>
                          <w:rPr>
                            <w:rFonts w:ascii="Symbol" w:hAnsi="Symbol"/>
                            <w:position w:val="-5"/>
                            <w:sz w:val="21"/>
                          </w:rPr>
                          <w:t></w:t>
                        </w:r>
                        <w:r>
                          <w:rPr>
                            <w:position w:val="-5"/>
                            <w:sz w:val="21"/>
                          </w:rPr>
                          <w:t xml:space="preserve"> </w:t>
                        </w:r>
                        <w:r>
                          <w:rPr>
                            <w:sz w:val="21"/>
                          </w:rPr>
                          <w:t>5</w:t>
                        </w:r>
                      </w:p>
                    </w:tc>
                    <w:tc>
                      <w:tcPr>
                        <w:tcW w:w="459" w:type="dxa"/>
                      </w:tcPr>
                      <w:p>
                        <w:pPr>
                          <w:pStyle w:val="10"/>
                          <w:spacing w:line="240" w:lineRule="exact"/>
                          <w:ind w:left="65" w:right="66"/>
                          <w:jc w:val="center"/>
                          <w:rPr>
                            <w:sz w:val="21"/>
                          </w:rPr>
                        </w:pPr>
                        <w:r>
                          <w:rPr>
                            <w:sz w:val="21"/>
                          </w:rPr>
                          <w:t>11</w:t>
                        </w:r>
                      </w:p>
                    </w:tc>
                    <w:tc>
                      <w:tcPr>
                        <w:tcW w:w="931" w:type="dxa"/>
                      </w:tcPr>
                      <w:p>
                        <w:pPr>
                          <w:pStyle w:val="10"/>
                          <w:tabs>
                            <w:tab w:val="left" w:pos="520"/>
                          </w:tabs>
                          <w:spacing w:line="280" w:lineRule="exact"/>
                          <w:ind w:left="87"/>
                          <w:rPr>
                            <w:rFonts w:ascii="Symbol" w:hAnsi="Symbol"/>
                            <w:sz w:val="21"/>
                          </w:rPr>
                        </w:pPr>
                        <w:r>
                          <w:rPr>
                            <w:rFonts w:ascii="MT Extra" w:hAnsi="MT Extra"/>
                            <w:sz w:val="21"/>
                          </w:rPr>
                          <w:t></w:t>
                        </w:r>
                        <w:r>
                          <w:rPr>
                            <w:sz w:val="21"/>
                          </w:rPr>
                          <w:tab/>
                        </w:r>
                        <w:r>
                          <w:rPr>
                            <w:sz w:val="21"/>
                          </w:rPr>
                          <w:t>20</w:t>
                        </w:r>
                        <w:r>
                          <w:rPr>
                            <w:spacing w:val="-16"/>
                            <w:sz w:val="21"/>
                          </w:rPr>
                          <w:t xml:space="preserve"> </w:t>
                        </w:r>
                        <w:r>
                          <w:rPr>
                            <w:rFonts w:ascii="Symbol" w:hAnsi="Symbol"/>
                            <w:spacing w:val="-41"/>
                            <w:position w:val="1"/>
                            <w:sz w:val="21"/>
                          </w:rPr>
                          <w:t></w:t>
                        </w:r>
                        <w:r>
                          <w:rPr>
                            <w:rFonts w:ascii="Symbol" w:hAnsi="Symbol"/>
                            <w:spacing w:val="-41"/>
                            <w:position w:val="-5"/>
                            <w:sz w:val="21"/>
                          </w:rPr>
                          <w:t></w:t>
                        </w:r>
                      </w:p>
                    </w:tc>
                    <w:tc>
                      <w:tcPr>
                        <w:tcW w:w="720" w:type="dxa"/>
                      </w:tcPr>
                      <w:p>
                        <w:pPr>
                          <w:pStyle w:val="10"/>
                          <w:rPr>
                            <w:sz w:val="22"/>
                          </w:rPr>
                        </w:pPr>
                      </w:p>
                    </w:tc>
                    <w:tc>
                      <w:tcPr>
                        <w:tcW w:w="229" w:type="dxa"/>
                      </w:tcPr>
                      <w:p>
                        <w:pPr>
                          <w:pStyle w:val="10"/>
                          <w:rPr>
                            <w:sz w:val="22"/>
                          </w:rPr>
                        </w:pPr>
                      </w:p>
                    </w:tc>
                    <w:tc>
                      <w:tcPr>
                        <w:tcW w:w="1184" w:type="dxa"/>
                      </w:tcPr>
                      <w:p>
                        <w:pPr>
                          <w:pStyle w:val="10"/>
                          <w:rPr>
                            <w:sz w:val="22"/>
                          </w:rPr>
                        </w:pPr>
                      </w:p>
                    </w:tc>
                    <w:tc>
                      <w:tcPr>
                        <w:tcW w:w="1442" w:type="dxa"/>
                      </w:tcPr>
                      <w:p>
                        <w:pPr>
                          <w:pStyle w:val="10"/>
                          <w:spacing w:before="6" w:line="187" w:lineRule="auto"/>
                          <w:ind w:right="130"/>
                          <w:jc w:val="right"/>
                          <w:rPr>
                            <w:sz w:val="21"/>
                          </w:rPr>
                        </w:pPr>
                        <w:r>
                          <w:rPr>
                            <w:rFonts w:ascii="Symbol" w:hAnsi="Symbol"/>
                            <w:spacing w:val="-82"/>
                            <w:w w:val="100"/>
                            <w:position w:val="1"/>
                            <w:sz w:val="21"/>
                          </w:rPr>
                          <w:t></w:t>
                        </w:r>
                        <w:r>
                          <w:rPr>
                            <w:rFonts w:ascii="Symbol" w:hAnsi="Symbol"/>
                            <w:spacing w:val="3"/>
                            <w:w w:val="100"/>
                            <w:position w:val="-5"/>
                            <w:sz w:val="21"/>
                          </w:rPr>
                          <w:t></w:t>
                        </w:r>
                        <w:r>
                          <w:rPr>
                            <w:w w:val="100"/>
                            <w:sz w:val="21"/>
                          </w:rPr>
                          <w:t>5</w:t>
                        </w:r>
                      </w:p>
                    </w:tc>
                    <w:tc>
                      <w:tcPr>
                        <w:tcW w:w="332" w:type="dxa"/>
                      </w:tcPr>
                      <w:p>
                        <w:pPr>
                          <w:pStyle w:val="10"/>
                          <w:ind w:left="44"/>
                          <w:rPr>
                            <w:sz w:val="21"/>
                          </w:rPr>
                        </w:pPr>
                        <w:r>
                          <w:rPr>
                            <w:sz w:val="21"/>
                          </w:rPr>
                          <w:t>11</w:t>
                        </w:r>
                      </w:p>
                    </w:tc>
                    <w:tc>
                      <w:tcPr>
                        <w:tcW w:w="902" w:type="dxa"/>
                      </w:tcPr>
                      <w:p>
                        <w:pPr>
                          <w:pStyle w:val="10"/>
                          <w:spacing w:line="280" w:lineRule="exact"/>
                          <w:ind w:left="64" w:right="102"/>
                          <w:jc w:val="center"/>
                          <w:rPr>
                            <w:rFonts w:ascii="Symbol" w:hAnsi="Symbol"/>
                            <w:sz w:val="21"/>
                          </w:rPr>
                        </w:pPr>
                        <w:r>
                          <w:rPr>
                            <w:rFonts w:ascii="MT Extra" w:hAnsi="MT Extra"/>
                            <w:w w:val="100"/>
                            <w:sz w:val="21"/>
                          </w:rPr>
                          <w:t></w:t>
                        </w:r>
                        <w:r>
                          <w:rPr>
                            <w:sz w:val="21"/>
                          </w:rPr>
                          <w:t xml:space="preserve">   </w:t>
                        </w:r>
                        <w:r>
                          <w:rPr>
                            <w:spacing w:val="-21"/>
                            <w:sz w:val="21"/>
                          </w:rPr>
                          <w:t xml:space="preserve"> </w:t>
                        </w:r>
                        <w:r>
                          <w:rPr>
                            <w:w w:val="100"/>
                            <w:sz w:val="21"/>
                          </w:rPr>
                          <w:t>2</w:t>
                        </w:r>
                        <w:r>
                          <w:rPr>
                            <w:spacing w:val="3"/>
                            <w:w w:val="100"/>
                            <w:sz w:val="21"/>
                          </w:rPr>
                          <w:t>0</w:t>
                        </w:r>
                        <w:r>
                          <w:rPr>
                            <w:rFonts w:ascii="Symbol" w:hAnsi="Symbol"/>
                            <w:spacing w:val="-82"/>
                            <w:w w:val="100"/>
                            <w:position w:val="1"/>
                            <w:sz w:val="21"/>
                          </w:rPr>
                          <w:t></w:t>
                        </w:r>
                        <w:r>
                          <w:rPr>
                            <w:rFonts w:ascii="Symbol" w:hAnsi="Symbol"/>
                            <w:w w:val="100"/>
                            <w:position w:val="-5"/>
                            <w:sz w:val="21"/>
                          </w:rPr>
                          <w:t></w:t>
                        </w:r>
                      </w:p>
                    </w:tc>
                  </w:tr>
                </w:tbl>
                <w:p>
                  <w:pPr>
                    <w:pStyle w:val="4"/>
                  </w:pPr>
                </w:p>
              </w:txbxContent>
            </v:textbox>
          </v:shape>
        </w:pict>
      </w:r>
      <w:r>
        <w:rPr>
          <w:rFonts w:hint="eastAsia" w:ascii="楷体" w:hAnsi="楷体" w:eastAsia="楷体" w:cs="楷体"/>
          <w:w w:val="115"/>
        </w:rPr>
        <w:t>ഴ</w:t>
      </w:r>
      <w:r>
        <w:rPr>
          <w:rFonts w:hint="eastAsia" w:ascii="楷体" w:hAnsi="楷体" w:eastAsia="楷体" w:cs="楷体"/>
          <w:spacing w:val="-94"/>
          <w:w w:val="115"/>
        </w:rPr>
        <w:t xml:space="preserve"> </w:t>
      </w:r>
      <w:r>
        <w:rPr>
          <w:rFonts w:ascii="Times New Roman" w:hAnsi="Times New Roman" w:eastAsia="Times New Roman" w:cs="Times New Roman"/>
          <w:w w:val="115"/>
        </w:rPr>
        <w:t xml:space="preserve">4 EMR </w:t>
      </w:r>
      <w:r>
        <w:rPr>
          <w:rFonts w:hint="eastAsia" w:ascii="楷体" w:hAnsi="楷体" w:eastAsia="楷体" w:cs="楷体"/>
          <w:w w:val="115"/>
        </w:rPr>
        <w:t>ᨈfi®n$9</w:t>
      </w:r>
    </w:p>
    <w:p>
      <w:pPr>
        <w:pStyle w:val="4"/>
        <w:spacing w:before="5"/>
        <w:rPr>
          <w:rFonts w:ascii="楷体"/>
          <w:sz w:val="29"/>
        </w:rPr>
      </w:pPr>
    </w:p>
    <w:p>
      <w:pPr>
        <w:pStyle w:val="4"/>
        <w:spacing w:before="1" w:line="350" w:lineRule="auto"/>
        <w:ind w:left="254" w:right="332"/>
        <w:jc w:val="both"/>
      </w:pPr>
      <w:r>
        <w:rPr>
          <w:spacing w:val="-10"/>
        </w:rPr>
        <w:t>患者白细胞数目增加，但直到患者就医，且医生做出检查得到检查结果后，系统</w:t>
      </w:r>
      <w:r>
        <w:t>中才会记录患者的状态。由于这种数据记录过程，电子医疗记录不能直接反映患者健康状态。模型如果不能充分考虑由记录过程引入的医学偏差，容易得到</w:t>
      </w:r>
      <w:r>
        <w:rPr>
          <w:spacing w:val="-10"/>
        </w:rPr>
        <w:t>不正确的结果，如患者近三年每年冬天都发生呼吸道感染，去医院检查时，发现</w:t>
      </w:r>
      <w:r>
        <w:t>白细胞数高于正常值，传统模型会根据多次较高的白细胞数目，推断患者在其他时间的白细胞数目也偏高，而通常呼吸道感染是短期急性病，患者康复后白细胞数目也会恢复正常。</w:t>
      </w:r>
    </w:p>
    <w:p>
      <w:pPr>
        <w:pStyle w:val="4"/>
        <w:spacing w:before="2" w:line="350" w:lineRule="auto"/>
        <w:ind w:left="254" w:right="158" w:firstLine="480"/>
      </w:pPr>
      <w:r>
        <w:pict>
          <v:shape id="_x0000_s1165" o:spid="_x0000_s1165" o:spt="202" type="#_x0000_t202" style="position:absolute;left:0pt;margin-left:465.65pt;margin-top:143.95pt;height:8pt;width:2.9pt;mso-position-horizontal-relative:page;z-index:-253743104;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pict>
          <v:shape id="_x0000_s1166" o:spid="_x0000_s1166" o:spt="202" type="#_x0000_t202" style="position:absolute;left:0pt;margin-left:185.4pt;margin-top:166.4pt;height:8pt;width:2.9pt;mso-position-horizontal-relative:page;z-index:-25374208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Georgia"/>
                      <w:i/>
                      <w:sz w:val="16"/>
                    </w:rPr>
                  </w:pPr>
                  <w:r>
                    <w:rPr>
                      <w:rFonts w:ascii="Georgia"/>
                      <w:i/>
                      <w:w w:val="120"/>
                      <w:sz w:val="16"/>
                    </w:rPr>
                    <w:t>i</w:t>
                  </w:r>
                </w:p>
              </w:txbxContent>
            </v:textbox>
          </v:shape>
        </w:pict>
      </w:r>
      <w:r>
        <w:rPr>
          <w:spacing w:val="2"/>
        </w:rPr>
        <w:t>患者就医信息被的记录过程所产生带来的医学偏差有助于电子医疗记录插</w:t>
      </w:r>
      <w:r>
        <w:rPr>
          <w:spacing w:val="-4"/>
        </w:rPr>
        <w:t xml:space="preserve">补，医学研究表明 </w:t>
      </w:r>
      <w:r>
        <w:rPr>
          <w:rFonts w:ascii="Times New Roman" w:eastAsia="Times New Roman"/>
          <w:vertAlign w:val="superscript"/>
        </w:rPr>
        <w:t>[</w:t>
      </w:r>
      <w:r>
        <w:fldChar w:fldCharType="begin"/>
      </w:r>
      <w:r>
        <w:instrText xml:space="preserve"> HYPERLINK \l "_bookmark66" </w:instrText>
      </w:r>
      <w:r>
        <w:fldChar w:fldCharType="separate"/>
      </w:r>
      <w:r>
        <w:rPr>
          <w:rFonts w:ascii="Times New Roman" w:eastAsia="Times New Roman"/>
          <w:vertAlign w:val="superscript"/>
        </w:rPr>
        <w:t>64</w:t>
      </w:r>
      <w:r>
        <w:rPr>
          <w:rFonts w:ascii="Times New Roman" w:eastAsia="Times New Roman"/>
          <w:vertAlign w:val="superscript"/>
        </w:rPr>
        <w:fldChar w:fldCharType="end"/>
      </w:r>
      <w:r>
        <w:rPr>
          <w:rFonts w:ascii="Times New Roman" w:eastAsia="Times New Roman"/>
          <w:vertAlign w:val="superscript"/>
        </w:rPr>
        <w:t>]</w:t>
      </w:r>
      <w:r>
        <w:rPr>
          <w:vertAlign w:val="baseline"/>
        </w:rPr>
        <w:t>，</w:t>
      </w:r>
      <w:r>
        <w:rPr>
          <w:rFonts w:hint="eastAsia" w:ascii="黑体" w:eastAsia="黑体"/>
          <w:spacing w:val="-1"/>
          <w:vertAlign w:val="baseline"/>
        </w:rPr>
        <w:t>医学偏差不应被看作数据质量问题或者噪声，而是一种数据细分的信号</w:t>
      </w:r>
      <w:r>
        <w:rPr>
          <w:spacing w:val="-5"/>
          <w:vertAlign w:val="baseline"/>
        </w:rPr>
        <w:t xml:space="preserve">，如：肾衰竭的患者更可能在晚上 </w:t>
      </w:r>
      <w:r>
        <w:rPr>
          <w:rFonts w:ascii="Times New Roman" w:eastAsia="Times New Roman"/>
          <w:vertAlign w:val="baseline"/>
        </w:rPr>
        <w:t xml:space="preserve">10 </w:t>
      </w:r>
      <w:r>
        <w:rPr>
          <w:spacing w:val="-13"/>
          <w:vertAlign w:val="baseline"/>
        </w:rPr>
        <w:t xml:space="preserve">点到早上 </w:t>
      </w:r>
      <w:r>
        <w:rPr>
          <w:rFonts w:ascii="Times New Roman" w:eastAsia="Times New Roman"/>
          <w:vertAlign w:val="baseline"/>
        </w:rPr>
        <w:t xml:space="preserve">6 </w:t>
      </w:r>
      <w:r>
        <w:rPr>
          <w:vertAlign w:val="baseline"/>
        </w:rPr>
        <w:t>点之间化验肌</w:t>
      </w:r>
      <w:r>
        <w:rPr>
          <w:spacing w:val="-10"/>
          <w:vertAlign w:val="baseline"/>
        </w:rPr>
        <w:t>酐；重病患者做检查更加频繁等。记录产生的时间可以反映特征记录的过程，是</w:t>
      </w:r>
      <w:r>
        <w:rPr>
          <w:spacing w:val="-16"/>
          <w:vertAlign w:val="baseline"/>
        </w:rPr>
        <w:t xml:space="preserve">模型理解医学偏差的重要途经。如图 </w:t>
      </w:r>
      <w:r>
        <w:fldChar w:fldCharType="begin"/>
      </w:r>
      <w:r>
        <w:instrText xml:space="preserve"> HYPERLINK \l "_bookmark86" </w:instrText>
      </w:r>
      <w:r>
        <w:fldChar w:fldCharType="separate"/>
      </w:r>
      <w:r>
        <w:rPr>
          <w:rFonts w:ascii="Times New Roman" w:eastAsia="Times New Roman"/>
          <w:vertAlign w:val="baseline"/>
        </w:rPr>
        <w:t>4</w:t>
      </w:r>
      <w:r>
        <w:rPr>
          <w:rFonts w:ascii="Times New Roman" w:eastAsia="Times New Roman"/>
          <w:vertAlign w:val="baseline"/>
        </w:rPr>
        <w:fldChar w:fldCharType="end"/>
      </w:r>
      <w:r>
        <w:rPr>
          <w:spacing w:val="-6"/>
          <w:vertAlign w:val="baseline"/>
        </w:rPr>
        <w:t>所示，本项目拟结合患者的缺失标记矩阵</w:t>
      </w:r>
      <w:r>
        <w:rPr>
          <w:spacing w:val="-9"/>
          <w:vertAlign w:val="baseline"/>
        </w:rPr>
        <w:t xml:space="preserve">和就医时间学习特征缺失规律，在 </w:t>
      </w:r>
      <w:r>
        <w:rPr>
          <w:rFonts w:ascii="Times New Roman" w:eastAsia="Times New Roman"/>
          <w:vertAlign w:val="baseline"/>
        </w:rPr>
        <w:t xml:space="preserve">EMR </w:t>
      </w:r>
      <w:r>
        <w:rPr>
          <w:spacing w:val="-3"/>
          <w:vertAlign w:val="baseline"/>
        </w:rPr>
        <w:t xml:space="preserve">插补模型中引入医学偏差。若时间 </w:t>
      </w:r>
      <w:r>
        <w:rPr>
          <w:rFonts w:ascii="Tahoma" w:eastAsia="Tahoma"/>
          <w:spacing w:val="2"/>
          <w:vertAlign w:val="baseline"/>
        </w:rPr>
        <w:t>(</w:t>
      </w:r>
      <w:r>
        <w:rPr>
          <w:rFonts w:ascii="Times New Roman" w:eastAsia="Times New Roman"/>
          <w:i/>
          <w:spacing w:val="2"/>
          <w:vertAlign w:val="baseline"/>
        </w:rPr>
        <w:t>k</w:t>
      </w:r>
      <w:r>
        <w:rPr>
          <w:rFonts w:ascii="Tahoma" w:eastAsia="Tahoma"/>
          <w:spacing w:val="2"/>
          <w:vertAlign w:val="baseline"/>
        </w:rPr>
        <w:t xml:space="preserve">) </w:t>
      </w:r>
      <w:r>
        <w:rPr>
          <w:spacing w:val="-6"/>
          <w:vertAlign w:val="baseline"/>
        </w:rPr>
        <w:t xml:space="preserve">时患者第 </w:t>
      </w:r>
      <w:r>
        <w:rPr>
          <w:rFonts w:ascii="Times New Roman" w:eastAsia="Times New Roman"/>
          <w:i/>
          <w:vertAlign w:val="baseline"/>
        </w:rPr>
        <w:t xml:space="preserve">i </w:t>
      </w:r>
      <w:r>
        <w:rPr>
          <w:spacing w:val="-1"/>
          <w:vertAlign w:val="baseline"/>
        </w:rPr>
        <w:t xml:space="preserve">个特征被记录下来，则图中缺失标记矩阵 </w:t>
      </w:r>
      <w:r>
        <w:rPr>
          <w:rFonts w:ascii="Times New Roman" w:eastAsia="Times New Roman"/>
          <w:b/>
          <w:i/>
          <w:vertAlign w:val="baseline"/>
        </w:rPr>
        <w:t>M</w:t>
      </w:r>
      <w:r>
        <w:rPr>
          <w:rFonts w:ascii="Times New Roman" w:eastAsia="Times New Roman"/>
          <w:b/>
          <w:i/>
          <w:spacing w:val="57"/>
          <w:vertAlign w:val="baseline"/>
        </w:rPr>
        <w:t xml:space="preserve"> </w:t>
      </w:r>
      <w:r>
        <w:rPr>
          <w:spacing w:val="-5"/>
          <w:vertAlign w:val="baseline"/>
        </w:rPr>
        <w:t xml:space="preserve">的对应取值 </w:t>
      </w:r>
      <w:r>
        <w:rPr>
          <w:rFonts w:ascii="Times New Roman" w:eastAsia="Times New Roman"/>
          <w:i/>
          <w:vertAlign w:val="baseline"/>
        </w:rPr>
        <w:t>m</w:t>
      </w:r>
      <w:r>
        <w:rPr>
          <w:rFonts w:ascii="Tahoma" w:eastAsia="Tahoma"/>
          <w:vertAlign w:val="superscript"/>
        </w:rPr>
        <w:t>(</w:t>
      </w:r>
      <w:r>
        <w:rPr>
          <w:rFonts w:ascii="Georgia" w:eastAsia="Georgia"/>
          <w:i/>
          <w:vertAlign w:val="superscript"/>
        </w:rPr>
        <w:t>k</w:t>
      </w:r>
      <w:r>
        <w:rPr>
          <w:rFonts w:ascii="Tahoma" w:eastAsia="Tahoma"/>
          <w:spacing w:val="18"/>
          <w:vertAlign w:val="superscript"/>
        </w:rPr>
        <w:t xml:space="preserve">) = </w:t>
      </w:r>
      <w:r>
        <w:rPr>
          <w:rFonts w:ascii="Tahoma" w:eastAsia="Tahoma"/>
          <w:vertAlign w:val="superscript"/>
        </w:rPr>
        <w:t>1</w:t>
      </w:r>
      <w:r>
        <w:rPr>
          <w:vertAlign w:val="superscript"/>
        </w:rPr>
        <w:t xml:space="preserve">， </w:t>
      </w:r>
      <w:r>
        <w:rPr>
          <w:spacing w:val="-14"/>
          <w:vertAlign w:val="superscript"/>
        </w:rPr>
        <w:t xml:space="preserve">若没观察到，则 </w:t>
      </w:r>
      <w:r>
        <w:rPr>
          <w:rFonts w:ascii="Times New Roman" w:eastAsia="Times New Roman"/>
          <w:i/>
          <w:vertAlign w:val="superscript"/>
        </w:rPr>
        <w:t>m</w:t>
      </w:r>
      <w:r>
        <w:rPr>
          <w:rFonts w:ascii="Tahoma" w:eastAsia="Tahoma"/>
          <w:vertAlign w:val="superscript"/>
        </w:rPr>
        <w:t>(</w:t>
      </w:r>
      <w:r>
        <w:rPr>
          <w:rFonts w:ascii="Georgia" w:eastAsia="Georgia"/>
          <w:i/>
          <w:vertAlign w:val="superscript"/>
        </w:rPr>
        <w:t>k</w:t>
      </w:r>
      <w:r>
        <w:rPr>
          <w:rFonts w:ascii="Tahoma" w:eastAsia="Tahoma"/>
          <w:spacing w:val="2"/>
          <w:vertAlign w:val="superscript"/>
        </w:rPr>
        <w:t xml:space="preserve">) = </w:t>
      </w:r>
      <w:r>
        <w:rPr>
          <w:rFonts w:ascii="Tahoma" w:eastAsia="Tahoma"/>
          <w:spacing w:val="-23"/>
          <w:vertAlign w:val="superscript"/>
        </w:rPr>
        <w:t>0</w:t>
      </w:r>
      <w:r>
        <w:rPr>
          <w:spacing w:val="-5"/>
          <w:vertAlign w:val="superscript"/>
        </w:rPr>
        <w:t>，缺失矩阵和记录时间完整的反映了每个医疗特征记录</w:t>
      </w:r>
      <w:r>
        <w:rPr>
          <w:spacing w:val="2"/>
          <w:vertAlign w:val="superscript"/>
        </w:rPr>
        <w:t>的时间。</w:t>
      </w:r>
      <w:r>
        <w:rPr>
          <w:rFonts w:hint="eastAsia" w:ascii="黑体" w:eastAsia="黑体"/>
          <w:vertAlign w:val="superscript"/>
        </w:rPr>
        <w:t xml:space="preserve">本项目拟研究如何利用缺失矩阵和记录时间为 </w:t>
      </w:r>
      <w:r>
        <w:rPr>
          <w:rFonts w:ascii="Times New Roman" w:eastAsia="Times New Roman"/>
          <w:b/>
          <w:vertAlign w:val="superscript"/>
        </w:rPr>
        <w:t xml:space="preserve">EMR </w:t>
      </w:r>
      <w:r>
        <w:rPr>
          <w:rFonts w:hint="eastAsia" w:ascii="黑体" w:eastAsia="黑体"/>
          <w:spacing w:val="3"/>
          <w:vertAlign w:val="superscript"/>
        </w:rPr>
        <w:t>插补模型引入医</w:t>
      </w:r>
      <w:r>
        <w:rPr>
          <w:rFonts w:hint="eastAsia" w:ascii="黑体" w:eastAsia="黑体"/>
          <w:spacing w:val="-1"/>
          <w:vertAlign w:val="superscript"/>
        </w:rPr>
        <w:t xml:space="preserve">学偏差，以实现隐式的数据细分，提升 </w:t>
      </w:r>
      <w:r>
        <w:rPr>
          <w:rFonts w:ascii="Times New Roman" w:eastAsia="Times New Roman"/>
          <w:b/>
          <w:vertAlign w:val="superscript"/>
        </w:rPr>
        <w:t xml:space="preserve">EMR </w:t>
      </w:r>
      <w:r>
        <w:rPr>
          <w:rFonts w:hint="eastAsia" w:ascii="黑体" w:eastAsia="黑体"/>
          <w:vertAlign w:val="superscript"/>
        </w:rPr>
        <w:t>插补的准确性和合理性</w:t>
      </w:r>
      <w:r>
        <w:rPr>
          <w:vertAlign w:val="superscript"/>
        </w:rPr>
        <w:t>。</w:t>
      </w:r>
    </w:p>
    <w:p>
      <w:pPr>
        <w:pStyle w:val="9"/>
        <w:numPr>
          <w:ilvl w:val="0"/>
          <w:numId w:val="6"/>
        </w:numPr>
        <w:tabs>
          <w:tab w:val="left" w:pos="1135"/>
        </w:tabs>
        <w:spacing w:before="164" w:after="0" w:line="240" w:lineRule="auto"/>
        <w:ind w:left="1134" w:right="0" w:hanging="401"/>
        <w:jc w:val="left"/>
        <w:rPr>
          <w:rFonts w:hint="eastAsia" w:ascii="黑体" w:eastAsia="黑体"/>
          <w:sz w:val="24"/>
        </w:rPr>
      </w:pPr>
      <w:r>
        <w:rPr>
          <w:rFonts w:hint="eastAsia" w:ascii="黑体" w:eastAsia="黑体"/>
          <w:sz w:val="24"/>
        </w:rPr>
        <w:t>结合特征重要性和时间关联性的可解释预测模型</w:t>
      </w:r>
    </w:p>
    <w:p>
      <w:pPr>
        <w:pStyle w:val="4"/>
        <w:spacing w:before="183" w:line="350" w:lineRule="auto"/>
        <w:ind w:left="254" w:right="332" w:firstLine="480"/>
        <w:jc w:val="both"/>
      </w:pPr>
      <w:r>
        <w:rPr>
          <w:spacing w:val="-22"/>
        </w:rPr>
        <w:t xml:space="preserve">如图 </w:t>
      </w:r>
      <w:r>
        <w:fldChar w:fldCharType="begin"/>
      </w:r>
      <w:r>
        <w:instrText xml:space="preserve"> HYPERLINK \l "_bookmark87" </w:instrText>
      </w:r>
      <w:r>
        <w:fldChar w:fldCharType="separate"/>
      </w:r>
      <w:r>
        <w:rPr>
          <w:rFonts w:ascii="Times New Roman" w:eastAsia="Times New Roman"/>
        </w:rPr>
        <w:t>5</w:t>
      </w:r>
      <w:r>
        <w:rPr>
          <w:rFonts w:ascii="Times New Roman" w:eastAsia="Times New Roman"/>
        </w:rPr>
        <w:fldChar w:fldCharType="end"/>
      </w:r>
      <w:r>
        <w:rPr>
          <w:spacing w:val="-8"/>
        </w:rPr>
        <w:t>所示，电子医疗记录除了包含随时间变化的医疗特征，还会包含患者</w:t>
      </w:r>
      <w:r>
        <w:rPr>
          <w:spacing w:val="-10"/>
        </w:rPr>
        <w:t>的人口统计学特征，如性别、种族等，这些特征虽然是静态不变的，但对预测患</w:t>
      </w:r>
      <w:r>
        <w:rPr>
          <w:spacing w:val="2"/>
        </w:rPr>
        <w:t>者病情发展也非常重要，所以</w:t>
      </w:r>
      <w:r>
        <w:rPr>
          <w:rFonts w:hint="eastAsia" w:ascii="黑体" w:eastAsia="黑体"/>
          <w:spacing w:val="1"/>
        </w:rPr>
        <w:t>在构建预测模型时，首先应该研究如何将患者的静态特征和动态特征分别建模，以及如何将两组特征组合起来进行预测</w:t>
      </w:r>
      <w:r>
        <w:rPr>
          <w:spacing w:val="1"/>
        </w:rPr>
        <w:t>。</w:t>
      </w:r>
    </w:p>
    <w:p>
      <w:pPr>
        <w:spacing w:after="0" w:line="350" w:lineRule="auto"/>
        <w:jc w:val="both"/>
        <w:sectPr>
          <w:pgSz w:w="11910" w:h="16840"/>
          <w:pgMar w:top="1460" w:right="1480" w:bottom="280" w:left="1560" w:header="720" w:footer="720" w:gutter="0"/>
        </w:sectPr>
      </w:pPr>
    </w:p>
    <w:p>
      <w:pPr>
        <w:tabs>
          <w:tab w:val="left" w:pos="3636"/>
        </w:tabs>
        <w:spacing w:before="32"/>
        <w:ind w:left="482" w:right="0" w:firstLine="0"/>
        <w:jc w:val="center"/>
        <w:rPr>
          <w:rFonts w:hint="eastAsia" w:ascii="微软雅黑" w:eastAsia="微软雅黑"/>
          <w:sz w:val="17"/>
        </w:rPr>
      </w:pPr>
      <w:r>
        <w:pict>
          <v:group id="_x0000_s1167" o:spid="_x0000_s1167" o:spt="203" style="position:absolute;left:0pt;margin-left:167.9pt;margin-top:-0.05pt;height:216.65pt;width:284.95pt;mso-position-horizontal-relative:page;z-index:-253740032;mso-width-relative:page;mso-height-relative:page;" coordorigin="3359,-1" coordsize="5699,4333">
            <o:lock v:ext="edit"/>
            <v:shape id="_x0000_s1168" o:spid="_x0000_s1168" o:spt="75" type="#_x0000_t75" style="position:absolute;left:3710;top:3380;height:650;width:161;" filled="f" stroked="f" coordsize="21600,21600">
              <v:path/>
              <v:fill on="f" focussize="0,0"/>
              <v:stroke on="f"/>
              <v:imagedata r:id="rId30" o:title=""/>
              <o:lock v:ext="edit" aspectratio="t"/>
            </v:shape>
            <v:shape id="_x0000_s1169" o:spid="_x0000_s1169" o:spt="75" type="#_x0000_t75" style="position:absolute;left:3358;top:245;height:2757;width:5699;" filled="f" stroked="f" coordsize="21600,21600">
              <v:path/>
              <v:fill on="f" focussize="0,0"/>
              <v:stroke on="f"/>
              <v:imagedata r:id="rId31" o:title=""/>
              <o:lock v:ext="edit" aspectratio="t"/>
            </v:shape>
            <v:shape id="_x0000_s1170" o:spid="_x0000_s1170" style="position:absolute;left:3761;top:-2;height:1390;width:4927;" fillcolor="#C00000" filled="t" stroked="f" coordorigin="3762,-1" coordsize="4927,1390" path="m3791,685l3762,627,3820,627,3791,685xm8688,1389l8674,1389,8674,1273,8688,1273,8688,1389xm8688,1230l8674,1230,8674,1215,8688,1215,8688,1230xm8688,1172l8674,1172,8674,1056,8688,1056,8688,1172xm8688,1013l8674,1013,8674,999,8688,999,8688,1013xm8688,955l8674,955,8674,840,8688,840,8688,955xm8688,796l8674,796,8674,782,8688,782,8688,796xm8688,739l8674,739,8674,623,8688,623,8688,739xm8688,580l8674,580,8674,565,8688,565,8688,580xm8688,522l8674,522,8674,406,8688,406,8688,522xm8688,363l8674,363,8674,349,8688,349,8688,363xm8688,305l8674,305,8674,190,8688,190,8688,305xm8688,146l8674,146,8674,132,8688,132,8688,146xm8674,13l8649,13,8649,-1,8688,-1,8688,6,8674,6,8674,13xm8688,89l8674,89,8674,6,8681,13,8688,13,8688,89xm8688,13l8681,13,8674,6,8688,6,8688,13xm8605,13l8591,13,8591,-1,8605,-1,8605,13xm8547,13l8432,13,8432,-1,8547,-1,8547,13xm8389,13l8374,13,8374,-1,8389,-1,8389,13xm8331,13l8215,13,8215,-1,8331,-1,8331,13xm8172,13l8157,13,8157,-1,8172,-1,8172,13xm8114,13l7999,13,7999,-1,8114,-1,8114,13xm7955,13l7941,13,7941,-1,7955,-1,7955,13xm7897,13l7782,13,7782,-1,7897,-1,7897,13xm7739,13l7724,13,7724,-1,7739,-1,7739,13xm7681,13l7565,13,7565,-1,7681,-1,7681,13xm7522,13l7507,13,7507,-1,7522,-1,7522,13xm7464,13l7349,13,7349,-1,7464,-1,7464,13xm7305,13l7291,13,7291,-1,7305,-1,7305,13xm7248,13l7132,13,7132,-1,7248,-1,7248,13xm7089,13l7074,13,7074,-1,7089,-1,7089,13xm7031,13l6915,13,6915,-1,7031,-1,7031,13xm6872,13l6858,13,6858,-1,6872,-1,6872,13xm6814,13l6699,13,6699,-1,6814,-1,6814,13xm6655,13l6641,13,6641,-1,6655,-1,6655,13xm6598,13l6482,13,6482,-1,6598,-1,6598,13xm6439,13l6424,13,6424,-1,6439,-1,6439,13xm6381,13l6265,13,6265,-1,6381,-1,6381,13xm6222,13l6208,13,6208,-1,6222,-1,6222,13xm6164,13l6049,13,6049,-1,6164,-1,6164,13xm6005,13l5991,13,5991,-1,6005,-1,6005,13xm5948,13l5832,13,5832,-1,5948,-1,5948,13xm5789,13l5774,13,5774,-1,5789,-1,5789,13xm5731,13l5615,13,5615,-1,5731,-1,5731,13xm5572,13l5558,13,5558,-1,5572,-1,5572,13xm5514,13l5399,13,5399,-1,5514,-1,5514,13xm5355,13l5341,13,5341,-1,5355,-1,5355,13xm5298,13l5182,13,5182,-1,5298,-1,5298,13xm5139,13l5124,13,5124,-1,5139,-1,5139,13xm5081,13l4965,13,4965,-1,5081,-1,5081,13xm4922,13l4908,13,4908,-1,4922,-1,4922,13xm4864,13l4749,13,4749,-1,4864,-1,4864,13xm4705,13l4691,13,4691,-1,4705,-1,4705,13xm4648,13l4532,13,4532,-1,4648,-1,4648,13xm4489,13l4474,13,4474,-1,4489,-1,4489,13xm4431,13l4315,13,4315,-1,4431,-1,4431,13xm4272,13l4258,13,4258,-1,4272,-1,4272,13xm4214,13l4099,13,4099,-1,4214,-1,4214,13xm4055,13l4041,13,4041,-1,4055,-1,4055,13xm3998,13l3882,13,3882,-1,3998,-1,3998,13xm3839,13l3824,13,3824,-1,3839,-1,3839,13xm3798,131l3783,131,3783,16,3798,16,3798,131xm3798,189l3783,189,3783,174,3798,174,3798,189xm3798,348l3783,348,3783,232,3798,232,3798,348xm3798,406l3783,406,3783,391,3798,391,3798,406xm3798,564l3783,564,3783,449,3798,449,3798,564xm3798,622l3783,622,3783,608,3798,608,3798,622xe">
              <v:path arrowok="t"/>
              <v:fill on="t" focussize="0,0"/>
              <v:stroke on="f"/>
              <v:imagedata o:title=""/>
              <o:lock v:ext="edit"/>
            </v:shape>
            <v:shape id="_x0000_s1171" o:spid="_x0000_s1171" o:spt="75" type="#_x0000_t75" style="position:absolute;left:6974;top:3380;height:650;width:161;" filled="f" stroked="f" coordsize="21600,21600">
              <v:path/>
              <v:fill on="f" focussize="0,0"/>
              <v:stroke on="f"/>
              <v:imagedata r:id="rId32" o:title=""/>
              <o:lock v:ext="edit" aspectratio="t"/>
            </v:shape>
            <v:shape id="_x0000_s1172" o:spid="_x0000_s1172" style="position:absolute;left:7135;top:1775;height:1962;width:1554;" fillcolor="#C00000" filled="t" stroked="f" coordorigin="7135,1776" coordsize="1554,1962" path="m7193,3737l7135,3708,7193,3679,7193,3701,7191,3701,7191,3715,7193,3715,7193,3737xm7193,3715l7191,3715,7191,3701,7193,3701,7193,3715xm7205,3715l7193,3715,7193,3701,7205,3701,7205,3715xm8688,1891l8674,1891,8674,1776,8688,1776,8688,1891xm8688,1949l8674,1949,8674,1935,8688,1935,8688,1949xm8688,2108l8674,2108,8674,1992,8688,1992,8688,2108xm8688,2166l8674,2166,8674,2151,8688,2151,8688,2166xm8688,2325l8674,2325,8674,2209,8688,2209,8688,2325xm8688,2382l8674,2382,8674,2368,8688,2368,8688,2382xm8688,2541l8674,2541,8674,2426,8688,2426,8688,2541xm8688,2599l8674,2599,8674,2585,8688,2585,8688,2599xm8688,2758l8674,2758,8674,2642,8688,2642,8688,2758xm8688,2816l8674,2816,8674,2801,8688,2801,8688,2816xm8688,2975l8674,2975,8674,2859,8688,2859,8688,2975xm8688,3032l8674,3032,8674,3018,8688,3018,8688,3032xm8688,3191l8674,3191,8674,3076,8688,3076,8688,3191xm8688,3249l8674,3249,8674,3235,8688,3235,8688,3249xm8688,3408l8674,3408,8674,3292,8688,3292,8688,3408xm8688,3466l8674,3466,8674,3451,8688,3451,8688,3466xm8688,3624l8674,3624,8674,3509,8688,3509,8688,3624xm8688,3682l8674,3682,8674,3668,8688,3668,8688,3682xm8664,3715l8548,3715,8548,3701,8664,3701,8664,3715xm8505,3715l8491,3715,8491,3701,8505,3701,8505,3715xm8447,3715l8332,3715,8332,3701,8447,3701,8447,3715xm8288,3715l8274,3715,8274,3701,8288,3701,8288,3715xm8231,3715l8115,3715,8115,3701,8231,3701,8231,3715xm8072,3715l8057,3715,8057,3701,8072,3701,8072,3715xm8014,3715l7898,3715,7898,3701,8014,3701,8014,3715xm7855,3715l7841,3715,7841,3701,7855,3701,7855,3715xm7797,3715l7682,3715,7682,3701,7797,3701,7797,3715xm7638,3715l7624,3715,7624,3701,7638,3701,7638,3715xm7581,3715l7465,3715,7465,3701,7581,3701,7581,3715xm7422,3715l7407,3715,7407,3701,7422,3701,7422,3715xm7364,3715l7248,3715,7248,3701,7364,3701,7364,3715xe">
              <v:path arrowok="t"/>
              <v:fill on="t" focussize="0,0"/>
              <v:stroke on="f"/>
              <v:imagedata o:title=""/>
              <o:lock v:ext="edit"/>
            </v:shape>
            <v:shape id="_x0000_s1173" o:spid="_x0000_s1173" o:spt="75" type="#_x0000_t75" style="position:absolute;left:4803;top:3380;height:650;width:161;" filled="f" stroked="f" coordsize="21600,21600">
              <v:path/>
              <v:fill on="f" focussize="0,0"/>
              <v:stroke on="f"/>
              <v:imagedata r:id="rId33" o:title=""/>
              <o:lock v:ext="edit" aspectratio="t"/>
            </v:shape>
            <v:shape id="_x0000_s1174" o:spid="_x0000_s1174" style="position:absolute;left:3781;top:4085;height:246;width:3271;" fillcolor="#C00000" filled="t" stroked="f" coordorigin="3781,4086" coordsize="3271,246" path="m3951,4194l3905,4194,3897,4190,3872,4184,3865,4180,3857,4178,3850,4174,3843,4170,3837,4166,3831,4162,3825,4158,3819,4154,3814,4150,3809,4146,3804,4140,3800,4136,3796,4130,3793,4126,3790,4120,3787,4114,3785,4108,3784,4106,3783,4102,3783,4100,3782,4096,3782,4094,3781,4092,3781,4086,3787,4086,3787,4088,3787,4094,3788,4096,3788,4096,3788,4098,3788,4098,3789,4102,3789,4102,3790,4104,3790,4104,3790,4106,3790,4106,3792,4112,3792,4112,3795,4118,3796,4118,3798,4122,3798,4122,3801,4128,3802,4128,3805,4132,3804,4132,3809,4136,3808,4136,3813,4142,3814,4142,3818,4146,3818,4146,3823,4150,3823,4150,3828,4154,3828,4154,3834,4158,3834,4158,3840,4162,3840,4162,3846,4166,3846,4166,3853,4168,3853,4168,3860,4172,3860,4172,3867,4176,3867,4176,3874,4178,3874,4178,3882,4180,3882,4180,3890,4184,3890,4184,3898,4186,3898,4186,3906,4188,3906,4188,3915,4190,3924,4190,3933,4192,3942,4192,3951,4194xm7044,4118l7038,4118,7040,4112,7040,4112,7042,4106,7042,4106,7043,4104,7043,4104,7044,4102,7044,4102,7044,4098,7044,4098,7045,4096,7045,4096,7045,4094,7046,4088,7046,4086,7052,4086,7051,4092,7051,4094,7051,4096,7050,4100,7049,4102,7049,4106,7048,4108,7045,4114,7044,4118xm3796,4118l3795,4118,3795,4116,3796,4118xm7038,4128l7032,4128,7035,4122,7035,4122,7038,4116,7038,4118,7044,4118,7043,4120,7040,4126,7038,4128xm3802,4128l3801,4128,3801,4126,3802,4128xm7027,4142l7020,4142,7024,4136,7024,4136,7028,4132,7028,4132,7032,4126,7032,4128,7038,4128,7036,4130,7033,4136,7028,4140,7027,4142xm3814,4142l3813,4142,3813,4140,3814,4142xm6927,4194l6882,4194,6891,4192,6900,4192,6909,4190,6918,4190,6926,4188,6926,4188,6935,4186,6934,4186,6943,4184,6943,4184,6951,4180,6951,4180,6958,4178,6958,4178,6966,4176,6966,4176,6973,4172,6973,4172,6980,4168,6980,4168,6986,4166,6986,4166,6993,4162,6993,4162,6999,4158,6999,4158,7005,4154,7005,4154,7010,4150,7010,4150,7015,4146,7015,4146,7020,4140,7020,4142,7027,4142,7024,4146,7019,4150,7014,4154,7008,4158,7002,4162,6996,4166,6989,4170,6982,4174,6975,4178,6968,4180,6960,4184,6936,4190,6927,4194xm5286,4200l3951,4200,3941,4198,3932,4198,3914,4194,5250,4194,5259,4196,5268,4196,5286,4200xm6882,4200l5546,4200,5564,4196,5573,4196,5583,4194,6919,4194,6901,4198,6891,4198,6882,4200xm5399,4268l5396,4262,5396,4262,5392,4258,5392,4258,5387,4252,5387,4252,5383,4248,5383,4248,5378,4244,5378,4244,5372,4240,5372,4240,5366,4236,5367,4236,5360,4232,5360,4232,5354,4228,5354,4228,5347,4226,5347,4226,5340,4222,5341,4222,5333,4218,5333,4218,5326,4216,5326,4216,5318,4214,5318,4214,5310,4210,5310,4210,5302,4208,5302,4208,5294,4206,5294,4206,5285,4204,5277,4204,5268,4202,5259,4202,5249,4200,5295,4200,5304,4202,5312,4206,5328,4210,5336,4214,5343,4216,5350,4220,5357,4224,5363,4228,5370,4232,5376,4236,5381,4240,5387,4244,5391,4248,5396,4254,5400,4258,5404,4264,5406,4266,5399,4266,5399,4268xm5419,4308l5419,4302,5419,4300,5418,4298,5418,4294,5417,4292,5417,4290,5416,4288,5417,4286,5419,4280,5422,4274,5425,4268,5429,4264,5432,4258,5437,4254,5441,4248,5446,4244,5451,4240,5457,4236,5463,4232,5469,4228,5476,4224,5483,4220,5490,4216,5497,4214,5505,4210,5521,4206,5529,4202,5538,4200,5583,4200,5574,4202,5565,4202,5556,4204,5547,4204,5539,4206,5539,4206,5530,4208,5531,4208,5522,4210,5522,4210,5514,4214,5514,4214,5507,4216,5507,4216,5499,4218,5499,4218,5492,4222,5492,4222,5485,4226,5485,4226,5478,4228,5479,4228,5472,4232,5472,4232,5466,4236,5466,4236,5460,4240,5460,4240,5455,4244,5455,4244,5450,4248,5450,4248,5445,4252,5445,4252,5441,4258,5441,4258,5437,4262,5437,4262,5434,4266,5433,4266,5430,4272,5430,4272,5428,4276,5427,4276,5425,4282,5425,4282,5423,4288,5423,4288,5422,4290,5422,4290,5421,4292,5421,4292,5421,4296,5421,4296,5420,4298,5420,4298,5420,4300,5420,4300,5419,4306,5419,4308xm5405,4278l5403,4272,5403,4272,5399,4266,5406,4266,5408,4268,5411,4274,5411,4276,5405,4276,5405,4278xm5433,4268l5433,4266,5434,4266,5433,4268xm5419,4332l5414,4332,5413,4306,5413,4304,5413,4300,5413,4300,5412,4298,5413,4298,5412,4296,5412,4296,5411,4292,5411,4292,5411,4290,5411,4290,5410,4288,5410,4288,5408,4282,5408,4282,5405,4276,5411,4276,5413,4280,5415,4286,5416,4288,5416,4288,5416,4292,5415,4294,5414,4298,5414,4300,5414,4302,5413,4306,5413,4308,5419,4308,5419,4332xm5427,4278l5427,4276,5428,4276,5427,4278xm5419,4308l5413,4308,5413,4306,5414,4302,5414,4300,5414,4298,5415,4294,5416,4292,5416,4288,5417,4292,5418,4294,5418,4298,5419,4300,5419,4302,5419,4308xe">
              <v:path arrowok="t"/>
              <v:fill on="t" focussize="0,0"/>
              <v:stroke on="f"/>
              <v:imagedata o:title=""/>
              <o:lock v:ext="edit"/>
            </v:shape>
          </v:group>
        </w:pict>
      </w:r>
      <w:bookmarkStart w:id="23" w:name="_bookmark87"/>
      <w:bookmarkEnd w:id="23"/>
      <w:r>
        <w:rPr>
          <w:rFonts w:ascii="Calibri" w:eastAsia="Calibri"/>
          <w:b/>
          <w:sz w:val="19"/>
        </w:rPr>
        <w:t>MLP</w:t>
      </w:r>
      <w:r>
        <w:rPr>
          <w:rFonts w:ascii="Calibri" w:eastAsia="Calibri"/>
          <w:b/>
          <w:sz w:val="19"/>
        </w:rPr>
        <w:tab/>
      </w:r>
      <w:r>
        <w:rPr>
          <w:rFonts w:hint="eastAsia" w:ascii="微软雅黑" w:eastAsia="微软雅黑"/>
          <w:color w:val="C00000"/>
          <w:position w:val="1"/>
          <w:sz w:val="17"/>
        </w:rPr>
        <w:t>静态特征重要性</w:t>
      </w:r>
    </w:p>
    <w:p>
      <w:pPr>
        <w:pStyle w:val="4"/>
        <w:rPr>
          <w:rFonts w:ascii="微软雅黑"/>
          <w:sz w:val="28"/>
        </w:rPr>
      </w:pPr>
    </w:p>
    <w:p>
      <w:pPr>
        <w:spacing w:before="54"/>
        <w:ind w:left="1295" w:right="0" w:firstLine="0"/>
        <w:jc w:val="left"/>
        <w:rPr>
          <w:rFonts w:hint="eastAsia" w:ascii="微软雅黑" w:eastAsia="微软雅黑"/>
          <w:sz w:val="19"/>
        </w:rPr>
      </w:pPr>
      <w:r>
        <w:rPr>
          <w:rFonts w:hint="eastAsia" w:ascii="微软雅黑" w:eastAsia="微软雅黑"/>
          <w:sz w:val="19"/>
        </w:rPr>
        <w:t>静态特征</w:t>
      </w:r>
    </w:p>
    <w:p>
      <w:pPr>
        <w:tabs>
          <w:tab w:val="left" w:pos="6947"/>
        </w:tabs>
        <w:spacing w:before="155"/>
        <w:ind w:left="5148" w:right="0" w:firstLine="0"/>
        <w:jc w:val="left"/>
        <w:rPr>
          <w:rFonts w:hint="eastAsia" w:ascii="微软雅黑" w:eastAsia="微软雅黑"/>
          <w:sz w:val="17"/>
        </w:rPr>
      </w:pPr>
      <w:r>
        <w:rPr>
          <w:rFonts w:hint="eastAsia" w:ascii="微软雅黑" w:eastAsia="微软雅黑"/>
          <w:sz w:val="17"/>
        </w:rPr>
        <w:t>联合表示</w:t>
      </w:r>
      <w:r>
        <w:rPr>
          <w:rFonts w:hint="eastAsia" w:ascii="微软雅黑" w:eastAsia="微软雅黑"/>
          <w:sz w:val="17"/>
        </w:rPr>
        <w:tab/>
      </w:r>
      <w:r>
        <w:rPr>
          <w:rFonts w:hint="eastAsia" w:ascii="微软雅黑" w:eastAsia="微软雅黑"/>
          <w:sz w:val="17"/>
        </w:rPr>
        <w:t>预测</w:t>
      </w:r>
    </w:p>
    <w:p>
      <w:pPr>
        <w:pStyle w:val="4"/>
        <w:spacing w:before="14"/>
        <w:rPr>
          <w:rFonts w:ascii="微软雅黑"/>
          <w:sz w:val="29"/>
        </w:rPr>
      </w:pPr>
    </w:p>
    <w:p>
      <w:pPr>
        <w:spacing w:after="0"/>
        <w:rPr>
          <w:rFonts w:ascii="微软雅黑"/>
          <w:sz w:val="29"/>
        </w:rPr>
        <w:sectPr>
          <w:pgSz w:w="11910" w:h="16840"/>
          <w:pgMar w:top="1420" w:right="1480" w:bottom="280" w:left="1560" w:header="720" w:footer="720" w:gutter="0"/>
        </w:sectPr>
      </w:pPr>
    </w:p>
    <w:p>
      <w:pPr>
        <w:spacing w:before="65"/>
        <w:ind w:left="0" w:right="2" w:firstLine="0"/>
        <w:jc w:val="right"/>
        <w:rPr>
          <w:rFonts w:ascii="Calibri"/>
          <w:b/>
          <w:sz w:val="19"/>
        </w:rPr>
      </w:pPr>
      <w:r>
        <w:rPr>
          <w:rFonts w:ascii="Calibri"/>
          <w:b/>
          <w:spacing w:val="-1"/>
          <w:sz w:val="19"/>
        </w:rPr>
        <w:t>RNN</w:t>
      </w:r>
    </w:p>
    <w:p>
      <w:pPr>
        <w:pStyle w:val="4"/>
        <w:rPr>
          <w:rFonts w:ascii="Calibri"/>
          <w:b/>
          <w:sz w:val="18"/>
        </w:rPr>
      </w:pPr>
    </w:p>
    <w:p>
      <w:pPr>
        <w:pStyle w:val="4"/>
        <w:spacing w:before="1"/>
        <w:rPr>
          <w:rFonts w:ascii="Calibri"/>
          <w:b/>
          <w:sz w:val="21"/>
        </w:rPr>
      </w:pPr>
    </w:p>
    <w:p>
      <w:pPr>
        <w:spacing w:before="0"/>
        <w:ind w:left="0" w:right="0" w:firstLine="0"/>
        <w:jc w:val="right"/>
        <w:rPr>
          <w:rFonts w:ascii="Calibri"/>
          <w:b/>
          <w:sz w:val="19"/>
        </w:rPr>
      </w:pPr>
      <w:r>
        <w:rPr>
          <w:rFonts w:ascii="Calibri"/>
          <w:b/>
          <w:spacing w:val="-1"/>
          <w:sz w:val="19"/>
        </w:rPr>
        <w:t>EMR</w:t>
      </w:r>
    </w:p>
    <w:p>
      <w:pPr>
        <w:spacing w:before="127"/>
        <w:ind w:left="259" w:right="0" w:firstLine="0"/>
        <w:jc w:val="center"/>
        <w:rPr>
          <w:rFonts w:ascii="Calibri"/>
          <w:sz w:val="17"/>
        </w:rPr>
      </w:pPr>
      <w:r>
        <w:br w:type="column"/>
      </w:r>
      <w:r>
        <w:rPr>
          <w:rFonts w:ascii="Calibri"/>
          <w:sz w:val="17"/>
        </w:rPr>
        <w:t>hidden</w:t>
      </w:r>
    </w:p>
    <w:p>
      <w:pPr>
        <w:pStyle w:val="4"/>
        <w:rPr>
          <w:rFonts w:ascii="Calibri"/>
          <w:sz w:val="16"/>
        </w:rPr>
      </w:pPr>
    </w:p>
    <w:p>
      <w:pPr>
        <w:pStyle w:val="4"/>
        <w:spacing w:before="4"/>
        <w:rPr>
          <w:rFonts w:ascii="Calibri"/>
          <w:sz w:val="17"/>
        </w:rPr>
      </w:pPr>
    </w:p>
    <w:p>
      <w:pPr>
        <w:spacing w:before="0"/>
        <w:ind w:left="289" w:right="0" w:firstLine="0"/>
        <w:jc w:val="center"/>
        <w:rPr>
          <w:sz w:val="14"/>
        </w:rPr>
      </w:pPr>
      <w:r>
        <w:pict>
          <v:shape id="_x0000_s1175" o:spid="_x0000_s1175" o:spt="202" type="#_x0000_t202" style="position:absolute;left:0pt;margin-left:185.25pt;margin-top:18.05pt;height:32.5pt;width:8.8pt;mso-position-horizontal-relative:page;z-index:251737088;mso-width-relative:page;mso-height-relative:page;" filled="f" stroked="f" coordsize="21600,21600">
            <v:path/>
            <v:fill on="f" focussize="0,0"/>
            <v:stroke on="f" joinstyle="miter"/>
            <v:imagedata o:title=""/>
            <o:lock v:ext="edit"/>
            <v:textbox inset="0mm,0mm,0mm,0mm">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61" w:type="dxa"/>
                        <w:tcBorders>
                          <w:top w:val="nil"/>
                        </w:tcBorders>
                      </w:tcPr>
                      <w:p>
                        <w:pPr>
                          <w:pStyle w:val="1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bl>
                <w:p>
                  <w:pPr>
                    <w:pStyle w:val="4"/>
                  </w:pPr>
                </w:p>
              </w:txbxContent>
            </v:textbox>
          </v:shape>
        </w:pict>
      </w:r>
      <w:r>
        <w:rPr>
          <w:b/>
          <w:i/>
          <w:sz w:val="24"/>
        </w:rPr>
        <w:t>x</w:t>
      </w:r>
      <w:r>
        <w:rPr>
          <w:position w:val="-5"/>
          <w:sz w:val="14"/>
        </w:rPr>
        <w:t>1</w:t>
      </w:r>
    </w:p>
    <w:p>
      <w:pPr>
        <w:spacing w:before="127"/>
        <w:ind w:left="562" w:right="0" w:firstLine="0"/>
        <w:jc w:val="center"/>
        <w:rPr>
          <w:rFonts w:ascii="Calibri"/>
          <w:sz w:val="17"/>
        </w:rPr>
      </w:pPr>
      <w:r>
        <w:br w:type="column"/>
      </w:r>
      <w:r>
        <w:rPr>
          <w:rFonts w:ascii="Calibri"/>
          <w:sz w:val="17"/>
        </w:rPr>
        <w:t>hidden</w:t>
      </w:r>
    </w:p>
    <w:p>
      <w:pPr>
        <w:pStyle w:val="4"/>
        <w:rPr>
          <w:rFonts w:ascii="Calibri"/>
          <w:sz w:val="16"/>
        </w:rPr>
      </w:pPr>
    </w:p>
    <w:p>
      <w:pPr>
        <w:pStyle w:val="4"/>
        <w:spacing w:before="4"/>
        <w:rPr>
          <w:rFonts w:ascii="Calibri"/>
          <w:sz w:val="17"/>
        </w:rPr>
      </w:pPr>
    </w:p>
    <w:p>
      <w:pPr>
        <w:spacing w:before="0"/>
        <w:ind w:left="569" w:right="0" w:firstLine="0"/>
        <w:jc w:val="center"/>
        <w:rPr>
          <w:sz w:val="14"/>
        </w:rPr>
      </w:pPr>
      <w:r>
        <w:pict>
          <v:shape id="_x0000_s1176" o:spid="_x0000_s1176" o:spt="202" type="#_x0000_t202" style="position:absolute;left:0pt;margin-left:239.9pt;margin-top:18.05pt;height:32.5pt;width:8.8pt;mso-position-horizontal-relative:page;z-index:251738112;mso-width-relative:page;mso-height-relative:page;" filled="f" stroked="f" coordsize="21600,21600">
            <v:path/>
            <v:fill on="f" focussize="0,0"/>
            <v:stroke on="f" joinstyle="miter"/>
            <v:imagedata o:title=""/>
            <o:lock v:ext="edit"/>
            <v:textbox inset="0mm,0mm,0mm,0mm">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61" w:type="dxa"/>
                        <w:tcBorders>
                          <w:top w:val="nil"/>
                        </w:tcBorders>
                      </w:tcPr>
                      <w:p>
                        <w:pPr>
                          <w:pStyle w:val="1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bl>
                <w:p>
                  <w:pPr>
                    <w:pStyle w:val="4"/>
                  </w:pPr>
                </w:p>
              </w:txbxContent>
            </v:textbox>
          </v:shape>
        </w:pict>
      </w:r>
      <w:r>
        <w:rPr>
          <w:b/>
          <w:i/>
          <w:sz w:val="24"/>
        </w:rPr>
        <w:t>x</w:t>
      </w:r>
      <w:r>
        <w:rPr>
          <w:position w:val="-5"/>
          <w:sz w:val="14"/>
        </w:rPr>
        <w:t>2</w:t>
      </w:r>
    </w:p>
    <w:p>
      <w:pPr>
        <w:spacing w:before="127"/>
        <w:ind w:left="0" w:right="0" w:firstLine="0"/>
        <w:jc w:val="right"/>
        <w:rPr>
          <w:rFonts w:ascii="Calibri"/>
          <w:sz w:val="17"/>
        </w:rPr>
      </w:pPr>
      <w:r>
        <w:br w:type="column"/>
      </w:r>
      <w:r>
        <w:rPr>
          <w:rFonts w:ascii="Calibri"/>
          <w:sz w:val="17"/>
        </w:rPr>
        <w:t>...</w:t>
      </w:r>
    </w:p>
    <w:p>
      <w:pPr>
        <w:spacing w:before="127"/>
        <w:ind w:left="732" w:right="0" w:firstLine="0"/>
        <w:jc w:val="center"/>
        <w:rPr>
          <w:rFonts w:ascii="Calibri"/>
          <w:sz w:val="17"/>
        </w:rPr>
      </w:pPr>
      <w:r>
        <w:br w:type="column"/>
      </w:r>
      <w:r>
        <w:rPr>
          <w:rFonts w:ascii="Calibri"/>
          <w:sz w:val="17"/>
        </w:rPr>
        <w:t>hidden</w:t>
      </w:r>
    </w:p>
    <w:p>
      <w:pPr>
        <w:pStyle w:val="4"/>
        <w:rPr>
          <w:rFonts w:ascii="Calibri"/>
          <w:sz w:val="16"/>
        </w:rPr>
      </w:pPr>
    </w:p>
    <w:p>
      <w:pPr>
        <w:pStyle w:val="4"/>
        <w:spacing w:before="6"/>
        <w:rPr>
          <w:rFonts w:ascii="Calibri"/>
          <w:sz w:val="16"/>
        </w:rPr>
      </w:pPr>
    </w:p>
    <w:p>
      <w:pPr>
        <w:spacing w:before="0"/>
        <w:ind w:left="743" w:right="0" w:firstLine="0"/>
        <w:jc w:val="center"/>
        <w:rPr>
          <w:i/>
          <w:sz w:val="14"/>
        </w:rPr>
      </w:pPr>
      <w:r>
        <w:pict>
          <v:shape id="_x0000_s1177" o:spid="_x0000_s1177" o:spt="202" type="#_x0000_t202" style="position:absolute;left:0pt;margin-left:348.45pt;margin-top:18.55pt;height:32.5pt;width:8.8pt;mso-position-horizontal-relative:page;z-index:251739136;mso-width-relative:page;mso-height-relative:page;" filled="f" stroked="f" coordsize="21600,21600">
            <v:path/>
            <v:fill on="f" focussize="0,0"/>
            <v:stroke on="f" joinstyle="miter"/>
            <v:imagedata o:title=""/>
            <o:lock v:ext="edit"/>
            <v:textbox inset="0mm,0mm,0mm,0mm">
              <w:txbxContent>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161" w:type="dxa"/>
                        <w:tcBorders>
                          <w:top w:val="nil"/>
                        </w:tcBorders>
                      </w:tcPr>
                      <w:p>
                        <w:pPr>
                          <w:pStyle w:val="1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 w:hRule="atLeast"/>
                    </w:trPr>
                    <w:tc>
                      <w:tcPr>
                        <w:tcW w:w="161" w:type="dxa"/>
                      </w:tcPr>
                      <w:p>
                        <w:pPr>
                          <w:pStyle w:val="10"/>
                          <w:rPr>
                            <w:sz w:val="8"/>
                          </w:rPr>
                        </w:pPr>
                      </w:p>
                    </w:tc>
                  </w:tr>
                </w:tbl>
                <w:p>
                  <w:pPr>
                    <w:pStyle w:val="4"/>
                  </w:pPr>
                </w:p>
              </w:txbxContent>
            </v:textbox>
          </v:shape>
        </w:pict>
      </w:r>
      <w:r>
        <w:rPr>
          <w:b/>
          <w:i/>
          <w:sz w:val="24"/>
        </w:rPr>
        <w:t>x</w:t>
      </w:r>
      <w:r>
        <w:rPr>
          <w:i/>
          <w:position w:val="-5"/>
          <w:sz w:val="14"/>
        </w:rPr>
        <w:t>t</w:t>
      </w:r>
    </w:p>
    <w:p>
      <w:pPr>
        <w:spacing w:before="0" w:line="240" w:lineRule="auto"/>
        <w:rPr>
          <w:i/>
          <w:sz w:val="22"/>
        </w:rPr>
      </w:pPr>
      <w:r>
        <w:br w:type="column"/>
      </w:r>
    </w:p>
    <w:p>
      <w:pPr>
        <w:spacing w:before="0" w:line="240" w:lineRule="auto"/>
        <w:rPr>
          <w:i/>
          <w:sz w:val="22"/>
        </w:rPr>
      </w:pPr>
    </w:p>
    <w:p>
      <w:pPr>
        <w:spacing w:before="0" w:line="240" w:lineRule="auto"/>
        <w:rPr>
          <w:i/>
          <w:sz w:val="22"/>
        </w:rPr>
      </w:pPr>
    </w:p>
    <w:p>
      <w:pPr>
        <w:spacing w:before="0" w:line="240" w:lineRule="auto"/>
        <w:rPr>
          <w:i/>
          <w:sz w:val="26"/>
        </w:rPr>
      </w:pPr>
    </w:p>
    <w:p>
      <w:pPr>
        <w:spacing w:before="0"/>
        <w:ind w:left="226" w:right="0" w:firstLine="0"/>
        <w:jc w:val="left"/>
        <w:rPr>
          <w:rFonts w:hint="eastAsia" w:ascii="微软雅黑" w:eastAsia="微软雅黑"/>
          <w:sz w:val="17"/>
        </w:rPr>
      </w:pPr>
      <w:r>
        <w:rPr>
          <w:rFonts w:hint="eastAsia" w:ascii="微软雅黑" w:eastAsia="微软雅黑"/>
          <w:color w:val="C00000"/>
          <w:sz w:val="17"/>
        </w:rPr>
        <w:t>时间关联性</w:t>
      </w:r>
    </w:p>
    <w:p>
      <w:pPr>
        <w:spacing w:after="0"/>
        <w:jc w:val="left"/>
        <w:rPr>
          <w:rFonts w:hint="eastAsia" w:ascii="微软雅黑" w:eastAsia="微软雅黑"/>
          <w:sz w:val="17"/>
        </w:rPr>
        <w:sectPr>
          <w:type w:val="continuous"/>
          <w:pgSz w:w="11910" w:h="16840"/>
          <w:pgMar w:top="1320" w:right="1480" w:bottom="280" w:left="1560" w:header="720" w:footer="720" w:gutter="0"/>
          <w:cols w:equalWidth="0" w:num="6">
            <w:col w:w="1687" w:space="40"/>
            <w:col w:w="750" w:space="39"/>
            <w:col w:w="1053" w:space="39"/>
            <w:col w:w="869" w:space="40"/>
            <w:col w:w="1223" w:space="40"/>
            <w:col w:w="3090"/>
          </w:cols>
        </w:sectPr>
      </w:pPr>
    </w:p>
    <w:p>
      <w:pPr>
        <w:pStyle w:val="4"/>
        <w:rPr>
          <w:rFonts w:ascii="微软雅黑"/>
          <w:sz w:val="20"/>
        </w:rPr>
      </w:pPr>
    </w:p>
    <w:p>
      <w:pPr>
        <w:pStyle w:val="4"/>
        <w:spacing w:before="18"/>
        <w:rPr>
          <w:rFonts w:ascii="微软雅黑"/>
          <w:sz w:val="15"/>
        </w:rPr>
      </w:pPr>
    </w:p>
    <w:p>
      <w:pPr>
        <w:spacing w:before="59"/>
        <w:ind w:left="482" w:right="1610" w:firstLine="0"/>
        <w:jc w:val="center"/>
        <w:rPr>
          <w:rFonts w:hint="eastAsia" w:ascii="微软雅黑" w:eastAsia="微软雅黑"/>
          <w:sz w:val="17"/>
        </w:rPr>
      </w:pPr>
      <w:r>
        <w:rPr>
          <w:rFonts w:hint="eastAsia" w:ascii="微软雅黑" w:eastAsia="微软雅黑"/>
          <w:color w:val="C00000"/>
          <w:sz w:val="17"/>
        </w:rPr>
        <w:t>动态特征重要性</w:t>
      </w:r>
    </w:p>
    <w:p>
      <w:pPr>
        <w:pStyle w:val="4"/>
        <w:rPr>
          <w:rFonts w:ascii="微软雅黑"/>
          <w:sz w:val="17"/>
        </w:rPr>
      </w:pPr>
    </w:p>
    <w:p>
      <w:pPr>
        <w:pStyle w:val="4"/>
        <w:ind w:left="482" w:right="560"/>
        <w:jc w:val="center"/>
        <w:rPr>
          <w:rFonts w:hint="eastAsia" w:ascii="楷体" w:hAnsi="楷体" w:eastAsia="楷体" w:cs="楷体"/>
        </w:rPr>
      </w:pPr>
      <w:r>
        <w:rPr>
          <w:rFonts w:hint="eastAsia" w:ascii="楷体" w:hAnsi="楷体" w:eastAsia="楷体" w:cs="楷体"/>
          <w:w w:val="115"/>
        </w:rPr>
        <w:t>ഴ</w:t>
      </w:r>
      <w:r>
        <w:rPr>
          <w:rFonts w:hint="eastAsia" w:ascii="楷体" w:hAnsi="楷体" w:eastAsia="楷体" w:cs="楷体"/>
          <w:spacing w:val="-79"/>
          <w:w w:val="115"/>
        </w:rPr>
        <w:t xml:space="preserve"> </w:t>
      </w:r>
      <w:r>
        <w:rPr>
          <w:rFonts w:ascii="Times New Roman" w:hAnsi="Times New Roman" w:eastAsia="Times New Roman" w:cs="Times New Roman"/>
          <w:w w:val="115"/>
        </w:rPr>
        <w:t xml:space="preserve">5 </w:t>
      </w:r>
      <w:r>
        <w:rPr>
          <w:rFonts w:hint="eastAsia" w:ascii="楷体" w:hAnsi="楷体" w:eastAsia="楷体" w:cs="楷体"/>
          <w:w w:val="115"/>
        </w:rPr>
        <w:t>ª½䠀人ë¾ශ®n$9</w:t>
      </w:r>
    </w:p>
    <w:p>
      <w:pPr>
        <w:pStyle w:val="4"/>
        <w:spacing w:before="5"/>
        <w:rPr>
          <w:rFonts w:ascii="楷体"/>
          <w:sz w:val="29"/>
        </w:rPr>
      </w:pPr>
    </w:p>
    <w:p>
      <w:pPr>
        <w:pStyle w:val="4"/>
        <w:spacing w:line="350" w:lineRule="auto"/>
        <w:ind w:left="254" w:right="196" w:firstLine="480"/>
      </w:pPr>
      <w:r>
        <w:t>模型的临床应用需要提供对模型和预测结果的解释，因此，预测模型的可</w:t>
      </w:r>
      <w:r>
        <w:rPr>
          <w:spacing w:val="1"/>
        </w:rPr>
        <w:t>解释性是本项目另一个重要的研究内容。目前针对电子医疗记录预测分析的深</w:t>
      </w:r>
      <w:r>
        <w:rPr>
          <w:spacing w:val="-10"/>
        </w:rPr>
        <w:t>度模型可分为三类：第一类研究没有考虑可解释性，仅在测试集上取得较高的预</w:t>
      </w:r>
      <w:r>
        <w:rPr>
          <w:spacing w:val="-13"/>
        </w:rPr>
        <w:t>测准确率，这类模型不能为医生提供决策依据，不能直接应用于临床场景；第二</w:t>
      </w:r>
      <w:r>
        <w:rPr>
          <w:spacing w:val="-1"/>
        </w:rPr>
        <w:t>类研究在预测模型建模时没有考虑其解释性，但利用后解释</w:t>
      </w:r>
      <w:r>
        <w:t>（</w:t>
      </w:r>
      <w:r>
        <w:rPr>
          <w:rFonts w:ascii="Times New Roman" w:eastAsia="Times New Roman"/>
        </w:rPr>
        <w:t>post-interpretable</w:t>
      </w:r>
      <w:r>
        <w:t>） 模型来解释预测结果，这类方法具有两个缺点，一是后解释模型把任何预测模型当作黑盒，依然无法让医生了解模型真实的决策过程，只能提供预测结果的</w:t>
      </w:r>
      <w:r>
        <w:rPr>
          <w:spacing w:val="-11"/>
        </w:rPr>
        <w:t>可靠程度，二是随着就诊数据的变化，需要重新训练预测模型和后解释模型，带</w:t>
      </w:r>
      <w:r>
        <w:rPr>
          <w:spacing w:val="-14"/>
        </w:rPr>
        <w:t>来了额外开销；第三类研究在预测模型中实现可解释性，在完成预测的同时，也</w:t>
      </w:r>
      <w:r>
        <w:rPr>
          <w:spacing w:val="1"/>
        </w:rPr>
        <w:t>能为预测结果提供可解释的依据，这类方法尝试在预测准确性和可解释性两方面找到一种平衡，通常在模型实现可解释性时，其准确率会有所下降。</w:t>
      </w:r>
    </w:p>
    <w:p>
      <w:pPr>
        <w:pStyle w:val="4"/>
        <w:spacing w:before="3" w:line="350" w:lineRule="auto"/>
        <w:ind w:left="254" w:right="159" w:firstLine="480"/>
      </w:pPr>
      <w:r>
        <w:rPr>
          <w:spacing w:val="1"/>
        </w:rPr>
        <w:t xml:space="preserve">本项目拟在预测模型中考虑可解释性，现有工作缺少对静态特征和动态特征的统一比较，同时无法追踪模型的行为。静态特征通常用浅层全连接层建模， </w:t>
      </w:r>
      <w:r>
        <w:rPr>
          <w:spacing w:val="3"/>
        </w:rPr>
        <w:t xml:space="preserve">本项目拟采用逐层相关性传播 </w:t>
      </w:r>
      <w:r>
        <w:rPr>
          <w:rFonts w:ascii="Times New Roman" w:eastAsia="Times New Roman"/>
          <w:vertAlign w:val="superscript"/>
        </w:rPr>
        <w:t>[</w:t>
      </w:r>
      <w:r>
        <w:fldChar w:fldCharType="begin"/>
      </w:r>
      <w:r>
        <w:instrText xml:space="preserve"> HYPERLINK \l "_bookmark81" </w:instrText>
      </w:r>
      <w:r>
        <w:fldChar w:fldCharType="separate"/>
      </w:r>
      <w:r>
        <w:rPr>
          <w:rFonts w:ascii="Times New Roman" w:eastAsia="Times New Roman"/>
          <w:vertAlign w:val="superscript"/>
        </w:rPr>
        <w:t>79</w:t>
      </w:r>
      <w:r>
        <w:rPr>
          <w:rFonts w:ascii="Times New Roman" w:eastAsia="Times New Roman"/>
          <w:vertAlign w:val="superscript"/>
        </w:rPr>
        <w:fldChar w:fldCharType="end"/>
      </w:r>
      <w:r>
        <w:rPr>
          <w:rFonts w:ascii="Times New Roman" w:eastAsia="Times New Roman"/>
          <w:spacing w:val="9"/>
          <w:vertAlign w:val="superscript"/>
        </w:rPr>
        <w:t xml:space="preserve">] </w:t>
      </w:r>
      <w:r>
        <w:rPr>
          <w:spacing w:val="1"/>
          <w:vertAlign w:val="superscript"/>
        </w:rPr>
        <w:t>分析静态特征与预测结果的关系。而对动态</w:t>
      </w:r>
      <w:r>
        <w:rPr>
          <w:spacing w:val="-14"/>
          <w:vertAlign w:val="superscript"/>
        </w:rPr>
        <w:t xml:space="preserve">特征，本项目拟采用 </w:t>
      </w:r>
      <w:r>
        <w:rPr>
          <w:rFonts w:ascii="Times New Roman" w:eastAsia="Times New Roman"/>
          <w:vertAlign w:val="superscript"/>
        </w:rPr>
        <w:t>RNN</w:t>
      </w:r>
      <w:r>
        <w:rPr>
          <w:rFonts w:ascii="Times New Roman" w:eastAsia="Times New Roman"/>
          <w:spacing w:val="-7"/>
          <w:vertAlign w:val="superscript"/>
        </w:rPr>
        <w:t xml:space="preserve"> </w:t>
      </w:r>
      <w:r>
        <w:rPr>
          <w:spacing w:val="-13"/>
          <w:vertAlign w:val="superscript"/>
        </w:rPr>
        <w:t xml:space="preserve">模型进行建模，但由于 </w:t>
      </w:r>
      <w:r>
        <w:rPr>
          <w:rFonts w:ascii="Times New Roman" w:eastAsia="Times New Roman"/>
          <w:vertAlign w:val="superscript"/>
        </w:rPr>
        <w:t>RNN</w:t>
      </w:r>
      <w:r>
        <w:rPr>
          <w:rFonts w:ascii="Times New Roman" w:eastAsia="Times New Roman"/>
          <w:spacing w:val="-7"/>
          <w:vertAlign w:val="superscript"/>
        </w:rPr>
        <w:t xml:space="preserve"> </w:t>
      </w:r>
      <w:r>
        <w:rPr>
          <w:spacing w:val="-7"/>
          <w:vertAlign w:val="superscript"/>
        </w:rPr>
        <w:t>复用隐含层，其针对多维</w:t>
      </w:r>
      <w:r>
        <w:rPr>
          <w:spacing w:val="-14"/>
          <w:vertAlign w:val="superscript"/>
        </w:rPr>
        <w:t>特征的可解释特别差，一方面，隐含层是由所有特征经过多步计算得到的，无法从隐含层解耦出每个特征对预测结果的贡献；另一方面，</w:t>
      </w:r>
      <w:r>
        <w:rPr>
          <w:rFonts w:ascii="Times New Roman" w:eastAsia="Times New Roman"/>
          <w:spacing w:val="-14"/>
          <w:vertAlign w:val="superscript"/>
        </w:rPr>
        <w:t>RNN</w:t>
      </w:r>
      <w:r>
        <w:rPr>
          <w:rFonts w:ascii="Times New Roman" w:eastAsia="Times New Roman"/>
          <w:spacing w:val="2"/>
          <w:vertAlign w:val="superscript"/>
        </w:rPr>
        <w:t xml:space="preserve"> </w:t>
      </w:r>
      <w:r>
        <w:rPr>
          <w:vertAlign w:val="superscript"/>
        </w:rPr>
        <w:t>中最后的隐含层是由多步计算得到，其时间信息也无法逆向得到，阻碍了特征出现时间的分析。</w:t>
      </w:r>
    </w:p>
    <w:p>
      <w:pPr>
        <w:spacing w:after="0" w:line="350" w:lineRule="auto"/>
        <w:sectPr>
          <w:type w:val="continuous"/>
          <w:pgSz w:w="11910" w:h="16840"/>
          <w:pgMar w:top="1320" w:right="1480" w:bottom="280" w:left="1560" w:header="720" w:footer="720" w:gutter="0"/>
        </w:sectPr>
      </w:pPr>
    </w:p>
    <w:p>
      <w:pPr>
        <w:pStyle w:val="4"/>
        <w:spacing w:before="41" w:line="350" w:lineRule="auto"/>
        <w:ind w:left="254" w:right="159"/>
      </w:pPr>
      <w:bookmarkStart w:id="55" w:name="_GoBack"/>
      <w:r>
        <w:t>所以动态特征可解释性研究的重点在于分析高维的动态特征与预测目标的关系。</w:t>
      </w:r>
      <w:r>
        <w:rPr>
          <w:rFonts w:hint="eastAsia" w:ascii="黑体" w:eastAsia="黑体"/>
          <w:spacing w:val="-10"/>
        </w:rPr>
        <w:t xml:space="preserve">本项目通过对 </w:t>
      </w:r>
      <w:r>
        <w:rPr>
          <w:rFonts w:ascii="Times New Roman" w:eastAsia="Times New Roman"/>
          <w:b/>
        </w:rPr>
        <w:t xml:space="preserve">RNN </w:t>
      </w:r>
      <w:r>
        <w:rPr>
          <w:rFonts w:hint="eastAsia" w:ascii="黑体" w:eastAsia="黑体"/>
          <w:spacing w:val="-5"/>
        </w:rPr>
        <w:t xml:space="preserve">隐含层解耦，挖掘动态特征重要性和时间关联性，并统一比较动态特征和静态特征的贡献，实现模型的全局解释，且可回溯样本预测结果， </w:t>
      </w:r>
      <w:bookmarkStart w:id="24" w:name="临床预测性任务"/>
      <w:bookmarkEnd w:id="24"/>
      <w:r>
        <w:rPr>
          <w:rFonts w:hint="eastAsia" w:ascii="黑体" w:eastAsia="黑体"/>
          <w:spacing w:val="-5"/>
        </w:rPr>
        <w:t>为医务人员提供全面的模型解释</w:t>
      </w:r>
      <w:r>
        <w:rPr>
          <w:spacing w:val="-5"/>
        </w:rPr>
        <w:t>。</w:t>
      </w:r>
    </w:p>
    <w:p>
      <w:pPr>
        <w:pStyle w:val="9"/>
        <w:numPr>
          <w:ilvl w:val="0"/>
          <w:numId w:val="6"/>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临床预测性任务</w:t>
      </w:r>
    </w:p>
    <w:p>
      <w:pPr>
        <w:pStyle w:val="4"/>
        <w:spacing w:before="183" w:line="350" w:lineRule="auto"/>
        <w:ind w:left="254" w:right="332" w:firstLine="480"/>
        <w:jc w:val="both"/>
      </w:pPr>
      <w:r>
        <w:rPr>
          <w:rFonts w:hint="eastAsia" w:ascii="黑体" w:eastAsia="黑体"/>
        </w:rPr>
        <w:t>本项目拟将研究成果应用于具体的临床预测性任务，以验证其有效性，同</w:t>
      </w:r>
      <w:r>
        <w:rPr>
          <w:rFonts w:hint="eastAsia" w:ascii="黑体" w:eastAsia="黑体"/>
          <w:spacing w:val="-8"/>
        </w:rPr>
        <w:t>时，通过和临床医生的合作，提高研究质量，加速研究成果应用</w:t>
      </w:r>
      <w:r>
        <w:rPr>
          <w:spacing w:val="-10"/>
        </w:rPr>
        <w:t>。具体而言，本</w:t>
      </w:r>
      <w:r>
        <w:rPr>
          <w:spacing w:val="1"/>
        </w:rPr>
        <w:t>项目拟将研究成果应用于慢性肾脏病进展预测和急诊科感染性休克预警，并通过和医生的交流，保证项目研究内容具有实际应用价值。</w:t>
      </w:r>
    </w:p>
    <w:p>
      <w:pPr>
        <w:pStyle w:val="9"/>
        <w:numPr>
          <w:ilvl w:val="0"/>
          <w:numId w:val="8"/>
        </w:numPr>
        <w:tabs>
          <w:tab w:val="left" w:pos="753"/>
        </w:tabs>
        <w:spacing w:before="81" w:after="0" w:line="350" w:lineRule="auto"/>
        <w:ind w:left="752" w:right="332" w:hanging="184"/>
        <w:jc w:val="both"/>
        <w:rPr>
          <w:rFonts w:hint="eastAsia" w:ascii="宋体" w:hAnsi="宋体" w:eastAsia="宋体"/>
          <w:sz w:val="24"/>
        </w:rPr>
      </w:pPr>
      <w:r>
        <w:rPr>
          <w:rFonts w:hint="eastAsia" w:ascii="黑体" w:hAnsi="黑体" w:eastAsia="黑体"/>
          <w:spacing w:val="-6"/>
          <w:sz w:val="24"/>
        </w:rPr>
        <w:t xml:space="preserve">与北京大学医疗健康大数据国家研究院合作，预测 </w:t>
      </w:r>
      <w:r>
        <w:rPr>
          <w:b/>
          <w:sz w:val="24"/>
        </w:rPr>
        <w:t>DKD</w:t>
      </w:r>
      <w:r>
        <w:rPr>
          <w:b/>
          <w:spacing w:val="-10"/>
          <w:sz w:val="24"/>
        </w:rPr>
        <w:t xml:space="preserve"> </w:t>
      </w:r>
      <w:r>
        <w:rPr>
          <w:rFonts w:hint="eastAsia" w:ascii="黑体" w:hAnsi="黑体" w:eastAsia="黑体"/>
          <w:spacing w:val="-2"/>
          <w:sz w:val="24"/>
        </w:rPr>
        <w:t>慢性肾病患者的病</w:t>
      </w:r>
      <w:r>
        <w:rPr>
          <w:rFonts w:hint="eastAsia" w:ascii="黑体" w:hAnsi="黑体" w:eastAsia="黑体"/>
          <w:sz w:val="24"/>
        </w:rPr>
        <w:t>情发展情况</w:t>
      </w:r>
      <w:r>
        <w:rPr>
          <w:rFonts w:hint="eastAsia" w:ascii="宋体" w:hAnsi="宋体" w:eastAsia="宋体"/>
          <w:sz w:val="24"/>
        </w:rPr>
        <w:t>，提醒医生及时进行临床干预。</w:t>
      </w:r>
    </w:p>
    <w:p>
      <w:pPr>
        <w:pStyle w:val="9"/>
        <w:numPr>
          <w:ilvl w:val="0"/>
          <w:numId w:val="8"/>
        </w:numPr>
        <w:tabs>
          <w:tab w:val="left" w:pos="753"/>
        </w:tabs>
        <w:spacing w:before="1" w:after="0" w:line="350" w:lineRule="auto"/>
        <w:ind w:left="752" w:right="332" w:hanging="184"/>
        <w:jc w:val="both"/>
        <w:rPr>
          <w:rFonts w:hint="eastAsia" w:ascii="宋体" w:hAnsi="宋体" w:eastAsia="宋体"/>
          <w:sz w:val="24"/>
        </w:rPr>
      </w:pPr>
      <w:r>
        <w:rPr>
          <w:rFonts w:hint="eastAsia" w:ascii="宋体" w:hAnsi="宋体" w:eastAsia="宋体"/>
          <w:spacing w:val="-3"/>
          <w:sz w:val="24"/>
        </w:rPr>
        <w:t xml:space="preserve">利用机器学习手段预测病人状态对降低 </w:t>
      </w:r>
      <w:r>
        <w:rPr>
          <w:sz w:val="24"/>
        </w:rPr>
        <w:t>ICU</w:t>
      </w:r>
      <w:r>
        <w:rPr>
          <w:spacing w:val="15"/>
          <w:sz w:val="24"/>
        </w:rPr>
        <w:t xml:space="preserve"> </w:t>
      </w:r>
      <w:r>
        <w:rPr>
          <w:rFonts w:hint="eastAsia" w:ascii="宋体" w:hAnsi="宋体" w:eastAsia="宋体"/>
          <w:sz w:val="24"/>
        </w:rPr>
        <w:t>感染性休克的病发率和死亡率</w:t>
      </w:r>
      <w:r>
        <w:rPr>
          <w:rFonts w:hint="eastAsia" w:ascii="宋体" w:hAnsi="宋体" w:eastAsia="宋体"/>
          <w:spacing w:val="-3"/>
          <w:sz w:val="24"/>
        </w:rPr>
        <w:t>具有重要意义。</w:t>
      </w:r>
      <w:r>
        <w:rPr>
          <w:rFonts w:hint="eastAsia" w:ascii="黑体" w:hAnsi="黑体" w:eastAsia="黑体"/>
          <w:spacing w:val="-10"/>
          <w:sz w:val="24"/>
        </w:rPr>
        <w:t xml:space="preserve">本项目拟基于 </w:t>
      </w:r>
      <w:r>
        <w:rPr>
          <w:b/>
          <w:sz w:val="24"/>
        </w:rPr>
        <w:t>MIMIC-III</w:t>
      </w:r>
      <w:r>
        <w:rPr>
          <w:b/>
          <w:spacing w:val="-5"/>
          <w:sz w:val="24"/>
        </w:rPr>
        <w:t xml:space="preserve"> [</w:t>
      </w:r>
      <w:r>
        <w:fldChar w:fldCharType="begin"/>
      </w:r>
      <w:r>
        <w:instrText xml:space="preserve"> HYPERLINK \l "_bookmark14" </w:instrText>
      </w:r>
      <w:r>
        <w:fldChar w:fldCharType="separate"/>
      </w:r>
      <w:r>
        <w:rPr>
          <w:b/>
          <w:spacing w:val="-3"/>
          <w:sz w:val="24"/>
          <w:vertAlign w:val="superscript"/>
        </w:rPr>
        <w:t>12</w:t>
      </w:r>
      <w:r>
        <w:rPr>
          <w:b/>
          <w:spacing w:val="-3"/>
          <w:sz w:val="24"/>
          <w:vertAlign w:val="superscript"/>
        </w:rPr>
        <w:fldChar w:fldCharType="end"/>
      </w:r>
      <w:r>
        <w:rPr>
          <w:b/>
          <w:spacing w:val="-3"/>
          <w:sz w:val="24"/>
          <w:vertAlign w:val="superscript"/>
        </w:rPr>
        <w:t>]</w:t>
      </w:r>
      <w:r>
        <w:rPr>
          <w:rFonts w:hint="eastAsia" w:ascii="黑体" w:hAnsi="黑体" w:eastAsia="黑体"/>
          <w:spacing w:val="-8"/>
          <w:sz w:val="24"/>
          <w:vertAlign w:val="superscript"/>
        </w:rPr>
        <w:t xml:space="preserve">，利用项目研究成果实现 </w:t>
      </w:r>
      <w:r>
        <w:rPr>
          <w:b/>
          <w:sz w:val="24"/>
          <w:vertAlign w:val="superscript"/>
        </w:rPr>
        <w:t xml:space="preserve">ICU </w:t>
      </w:r>
      <w:r>
        <w:rPr>
          <w:rFonts w:hint="eastAsia" w:ascii="黑体" w:hAnsi="黑体" w:eastAsia="黑体"/>
          <w:sz w:val="24"/>
          <w:vertAlign w:val="superscript"/>
        </w:rPr>
        <w:t>患者感染性休克预警系统</w:t>
      </w:r>
      <w:r>
        <w:rPr>
          <w:rFonts w:hint="eastAsia" w:ascii="宋体" w:hAnsi="宋体" w:eastAsia="宋体"/>
          <w:sz w:val="24"/>
          <w:vertAlign w:val="superscript"/>
        </w:rPr>
        <w:t>，验证项目研究成果的有效性。</w:t>
      </w:r>
    </w:p>
    <w:p>
      <w:pPr>
        <w:pStyle w:val="4"/>
        <w:spacing w:before="2"/>
        <w:rPr>
          <w:sz w:val="17"/>
        </w:rPr>
      </w:pPr>
    </w:p>
    <w:p>
      <w:pPr>
        <w:pStyle w:val="9"/>
        <w:numPr>
          <w:ilvl w:val="1"/>
          <w:numId w:val="5"/>
        </w:numPr>
        <w:tabs>
          <w:tab w:val="left" w:pos="1155"/>
        </w:tabs>
        <w:spacing w:before="0" w:after="0" w:line="240" w:lineRule="auto"/>
        <w:ind w:left="1154" w:right="0" w:hanging="421"/>
        <w:jc w:val="left"/>
        <w:rPr>
          <w:rFonts w:hint="eastAsia" w:ascii="黑体" w:eastAsia="黑体"/>
          <w:sz w:val="24"/>
        </w:rPr>
      </w:pPr>
      <w:bookmarkStart w:id="25" w:name="_bookmark88"/>
      <w:bookmarkEnd w:id="25"/>
      <w:bookmarkStart w:id="26" w:name=". 研究目标 -0.2em"/>
      <w:bookmarkEnd w:id="26"/>
      <w:bookmarkStart w:id="27" w:name="_bookmark88"/>
      <w:bookmarkEnd w:id="27"/>
      <w:r>
        <w:rPr>
          <w:rFonts w:hint="eastAsia" w:ascii="黑体" w:eastAsia="黑体"/>
          <w:sz w:val="24"/>
        </w:rPr>
        <w:t>研究目标</w:t>
      </w:r>
    </w:p>
    <w:p>
      <w:pPr>
        <w:pStyle w:val="4"/>
        <w:spacing w:before="214" w:line="350" w:lineRule="auto"/>
        <w:ind w:left="254" w:right="332" w:firstLine="480"/>
        <w:jc w:val="both"/>
      </w:pPr>
      <w:r>
        <w:rPr>
          <w:spacing w:val="1"/>
        </w:rPr>
        <w:t>本项目从医疗卫生行业和人工智能结合的实际需求出发，针对队列识别泛化能力差、</w:t>
      </w:r>
      <w:r>
        <w:rPr>
          <w:rFonts w:ascii="Times New Roman" w:eastAsia="Times New Roman"/>
          <w:spacing w:val="1"/>
        </w:rPr>
        <w:t xml:space="preserve">EMR </w:t>
      </w:r>
      <w:r>
        <w:t>插补准确率低、以及预测模型可解释性匮乏等问题，研究队列识别、</w:t>
      </w:r>
      <w:r>
        <w:rPr>
          <w:rFonts w:ascii="Times New Roman" w:eastAsia="Times New Roman"/>
        </w:rPr>
        <w:t>EMR</w:t>
      </w:r>
      <w:r>
        <w:rPr>
          <w:rFonts w:ascii="Times New Roman" w:eastAsia="Times New Roman"/>
          <w:spacing w:val="1"/>
        </w:rPr>
        <w:t xml:space="preserve"> </w:t>
      </w:r>
      <w:r>
        <w:t>插补和可解释预测模型等问题，并将相关研究成果应用实际临床数据，检验本项目的研究成果在电子医疗记录预测性分析中的应用效果，推动电子医疗记录分析的研究进展。</w:t>
      </w:r>
    </w:p>
    <w:p>
      <w:pPr>
        <w:pStyle w:val="4"/>
        <w:spacing w:before="1"/>
        <w:ind w:left="734"/>
      </w:pPr>
      <w:r>
        <w:t>具体研究目标包括：</w:t>
      </w:r>
    </w:p>
    <w:p>
      <w:pPr>
        <w:pStyle w:val="4"/>
        <w:spacing w:before="142" w:line="350" w:lineRule="auto"/>
        <w:ind w:left="254" w:right="156" w:firstLine="480"/>
      </w:pPr>
      <w:r>
        <w:rPr>
          <w:rFonts w:hint="eastAsia" w:ascii="黑体" w:eastAsia="黑体"/>
        </w:rPr>
        <w:t>在技术方面</w:t>
      </w:r>
      <w:r>
        <w:t>，本项目拟在以下四方面实现技术突破：</w:t>
      </w:r>
      <w:r>
        <w:rPr>
          <w:rFonts w:ascii="Times New Roman" w:eastAsia="Times New Roman"/>
        </w:rPr>
        <w:t xml:space="preserve">(a) </w:t>
      </w:r>
      <w:r>
        <w:t>提出基于表现型的队列识别方法，充分利用已标注和未标注数据，提高队列识别模型的准确性和表示学习的泛化能力；</w:t>
      </w:r>
      <w:r>
        <w:rPr>
          <w:rFonts w:ascii="Times New Roman" w:eastAsia="Times New Roman"/>
        </w:rPr>
        <w:t xml:space="preserve">(b) </w:t>
      </w:r>
      <w:r>
        <w:rPr>
          <w:spacing w:val="-5"/>
        </w:rPr>
        <w:t xml:space="preserve">提出融合医学偏差的 </w:t>
      </w:r>
      <w:r>
        <w:rPr>
          <w:rFonts w:ascii="Times New Roman" w:eastAsia="Times New Roman"/>
        </w:rPr>
        <w:t xml:space="preserve">EMR </w:t>
      </w:r>
      <w:r>
        <w:t>自动插补方法，实现数据</w:t>
      </w:r>
      <w:r>
        <w:rPr>
          <w:spacing w:val="-13"/>
        </w:rPr>
        <w:t xml:space="preserve">预处理，通过合理引入医学偏差，提高 </w:t>
      </w:r>
      <w:r>
        <w:rPr>
          <w:rFonts w:ascii="Times New Roman" w:eastAsia="Times New Roman"/>
        </w:rPr>
        <w:t xml:space="preserve">EMR </w:t>
      </w:r>
      <w:r>
        <w:rPr>
          <w:spacing w:val="-2"/>
        </w:rPr>
        <w:t>插补的准确性；</w:t>
      </w:r>
      <w:r>
        <w:rPr>
          <w:rFonts w:ascii="Times New Roman" w:eastAsia="Times New Roman"/>
          <w:spacing w:val="-10"/>
        </w:rPr>
        <w:t xml:space="preserve">(c) </w:t>
      </w:r>
      <w:r>
        <w:t>提出可解释预测模型，在进行预测的同时，可以从模型中得到与预测目标相关的特征和时间点；</w:t>
      </w:r>
    </w:p>
    <w:p>
      <w:pPr>
        <w:pStyle w:val="9"/>
        <w:numPr>
          <w:ilvl w:val="0"/>
          <w:numId w:val="9"/>
        </w:numPr>
        <w:tabs>
          <w:tab w:val="left" w:pos="602"/>
        </w:tabs>
        <w:spacing w:before="2" w:after="0" w:line="350" w:lineRule="auto"/>
        <w:ind w:left="254" w:right="332" w:firstLine="0"/>
        <w:jc w:val="left"/>
        <w:rPr>
          <w:rFonts w:hint="eastAsia" w:ascii="宋体" w:eastAsia="宋体"/>
          <w:sz w:val="24"/>
        </w:rPr>
      </w:pPr>
      <w:r>
        <w:rPr>
          <w:rFonts w:hint="eastAsia" w:ascii="宋体" w:eastAsia="宋体"/>
          <w:spacing w:val="-3"/>
          <w:sz w:val="24"/>
        </w:rPr>
        <w:t xml:space="preserve">将本项目的研究成果应用于 </w:t>
      </w:r>
      <w:r>
        <w:rPr>
          <w:sz w:val="24"/>
        </w:rPr>
        <w:t>DKD</w:t>
      </w:r>
      <w:r>
        <w:rPr>
          <w:spacing w:val="29"/>
          <w:sz w:val="24"/>
        </w:rPr>
        <w:t xml:space="preserve"> </w:t>
      </w:r>
      <w:r>
        <w:rPr>
          <w:rFonts w:hint="eastAsia" w:ascii="宋体" w:eastAsia="宋体"/>
          <w:sz w:val="24"/>
        </w:rPr>
        <w:t>患者病情进展预测和重症监护室患者感染性休克预测。</w:t>
      </w:r>
    </w:p>
    <w:p>
      <w:pPr>
        <w:pStyle w:val="4"/>
        <w:spacing w:before="1" w:line="350" w:lineRule="auto"/>
        <w:ind w:left="254" w:right="332" w:firstLine="480"/>
      </w:pPr>
      <w:r>
        <w:rPr>
          <w:rFonts w:hint="eastAsia" w:ascii="黑体" w:eastAsia="黑体"/>
          <w:spacing w:val="2"/>
        </w:rPr>
        <w:t>在成果形式方面</w:t>
      </w:r>
      <w:r>
        <w:rPr>
          <w:spacing w:val="-2"/>
        </w:rPr>
        <w:t xml:space="preserve">，本项目力争在国内外高水平期刊、会议上发表论文 </w:t>
      </w:r>
      <w:r>
        <w:rPr>
          <w:rFonts w:ascii="Times New Roman" w:eastAsia="Times New Roman"/>
        </w:rPr>
        <w:t xml:space="preserve">8 </w:t>
      </w:r>
      <w:r>
        <w:t>篇</w:t>
      </w:r>
      <w:r>
        <w:rPr>
          <w:spacing w:val="-9"/>
        </w:rPr>
        <w:t xml:space="preserve">以上，全部被 </w:t>
      </w:r>
      <w:r>
        <w:rPr>
          <w:rFonts w:ascii="Times New Roman" w:eastAsia="Times New Roman"/>
        </w:rPr>
        <w:t xml:space="preserve">SCI/EI </w:t>
      </w:r>
      <w:r>
        <w:rPr>
          <w:spacing w:val="-5"/>
        </w:rPr>
        <w:t xml:space="preserve">检索，其中有重要影响的论文 </w:t>
      </w:r>
      <w:r>
        <w:rPr>
          <w:rFonts w:ascii="Times New Roman" w:eastAsia="Times New Roman"/>
        </w:rPr>
        <w:t xml:space="preserve">4 </w:t>
      </w:r>
      <w:r>
        <w:rPr>
          <w:spacing w:val="-7"/>
        </w:rPr>
        <w:t xml:space="preserve">篇以上；申请专利 </w:t>
      </w:r>
      <w:r>
        <w:rPr>
          <w:rFonts w:ascii="Times New Roman" w:eastAsia="Times New Roman"/>
        </w:rPr>
        <w:t xml:space="preserve">2 </w:t>
      </w:r>
      <w:r>
        <w:t>项。</w:t>
      </w:r>
      <w:bookmarkEnd w:id="55"/>
    </w:p>
    <w:p>
      <w:pPr>
        <w:spacing w:after="0" w:line="350" w:lineRule="auto"/>
        <w:sectPr>
          <w:pgSz w:w="11910" w:h="16840"/>
          <w:pgMar w:top="1340" w:right="1480" w:bottom="280" w:left="1560" w:header="720" w:footer="720" w:gutter="0"/>
        </w:sectPr>
      </w:pPr>
    </w:p>
    <w:p>
      <w:pPr>
        <w:pStyle w:val="4"/>
        <w:spacing w:before="41" w:line="350" w:lineRule="auto"/>
        <w:ind w:left="254" w:right="332" w:firstLine="480"/>
      </w:pPr>
      <w:r>
        <w:rPr>
          <w:rFonts w:hint="eastAsia" w:ascii="黑体" w:eastAsia="黑体"/>
        </w:rPr>
        <w:t>在人才培养方面</w:t>
      </w:r>
      <w:r>
        <w:rPr>
          <w:spacing w:val="-13"/>
        </w:rPr>
        <w:t>，通过本项目研究，培养深度学习、电子医疗记录分析、可</w:t>
      </w:r>
      <w:r>
        <w:rPr>
          <w:spacing w:val="-3"/>
        </w:rPr>
        <w:t xml:space="preserve">解释人工智能等交叉领域的青年人才，拟培养研究生 </w:t>
      </w:r>
      <w:r>
        <w:rPr>
          <w:rFonts w:ascii="Times New Roman" w:eastAsia="Times New Roman"/>
        </w:rPr>
        <w:t xml:space="preserve">3-4 </w:t>
      </w:r>
      <w:r>
        <w:t>人。</w:t>
      </w:r>
    </w:p>
    <w:p>
      <w:pPr>
        <w:pStyle w:val="9"/>
        <w:numPr>
          <w:ilvl w:val="1"/>
          <w:numId w:val="5"/>
        </w:numPr>
        <w:tabs>
          <w:tab w:val="left" w:pos="1155"/>
        </w:tabs>
        <w:spacing w:before="220" w:after="0" w:line="240" w:lineRule="auto"/>
        <w:ind w:left="1154" w:right="0" w:hanging="421"/>
        <w:jc w:val="left"/>
        <w:rPr>
          <w:rFonts w:hint="eastAsia" w:ascii="黑体" w:eastAsia="黑体"/>
          <w:sz w:val="24"/>
        </w:rPr>
      </w:pPr>
      <w:bookmarkStart w:id="28" w:name=". 拟解决的关键科学问题 -0.2em"/>
      <w:bookmarkEnd w:id="28"/>
      <w:bookmarkStart w:id="29" w:name=". 拟解决的关键科学问题 -0.2em"/>
      <w:bookmarkEnd w:id="29"/>
      <w:r>
        <w:rPr>
          <w:rFonts w:hint="eastAsia" w:ascii="黑体" w:eastAsia="黑体"/>
          <w:sz w:val="24"/>
        </w:rPr>
        <w:t>拟解决的关键科学问题</w:t>
      </w:r>
    </w:p>
    <w:p>
      <w:pPr>
        <w:pStyle w:val="4"/>
        <w:spacing w:before="213" w:line="350" w:lineRule="auto"/>
        <w:ind w:left="254" w:right="332" w:firstLine="480"/>
      </w:pPr>
      <w:r>
        <w:t>基于上述研究目标和研究内容，本项目拟在以下几个关键理论和技术问题</w:t>
      </w:r>
      <w:bookmarkStart w:id="30" w:name="在弱监督条件下构建泛化性强的患者层次表示，实现自动队列识别"/>
      <w:bookmarkEnd w:id="30"/>
      <w:r>
        <w:t>上有所突破：</w:t>
      </w:r>
    </w:p>
    <w:p>
      <w:pPr>
        <w:pStyle w:val="9"/>
        <w:numPr>
          <w:ilvl w:val="0"/>
          <w:numId w:val="10"/>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在弱监督条件下构建泛化性强的患者层次表示，实现自动队列识别</w:t>
      </w:r>
    </w:p>
    <w:p>
      <w:pPr>
        <w:pStyle w:val="4"/>
        <w:spacing w:before="183" w:line="350" w:lineRule="auto"/>
        <w:ind w:left="254" w:right="159" w:firstLine="480"/>
      </w:pPr>
      <w:r>
        <w:t xml:space="preserve">从海量、高维的电子医疗记录中识别研究队列是电子医疗记录分析的基础， </w:t>
      </w:r>
      <w:r>
        <w:rPr>
          <w:spacing w:val="1"/>
        </w:rPr>
        <w:t>由于电子医疗记录的高维性和表现型的组合性，依靠医务人员人力筛选和标注所有符合预定表现型的队列数据不具有可操作性。患者的表现型表示可以更准</w:t>
      </w:r>
      <w:r>
        <w:rPr>
          <w:spacing w:val="-1"/>
        </w:rPr>
        <w:t xml:space="preserve">确地对应预定义表现型，提高队列识别准确度，但仅基于少量队列标签的 </w:t>
      </w:r>
      <w:r>
        <w:rPr>
          <w:rFonts w:ascii="Times New Roman" w:eastAsia="Times New Roman"/>
        </w:rPr>
        <w:t xml:space="preserve">EMR </w:t>
      </w:r>
      <w:r>
        <w:t>数据集不足以让模型学习到好的数据分布，同时，传统半监督方法在标注数据</w:t>
      </w:r>
      <w:r>
        <w:rPr>
          <w:spacing w:val="-8"/>
        </w:rPr>
        <w:t>和未标注数据上分别训练，模型的训练更容易被未标注数据影响。因此，如何合</w:t>
      </w:r>
      <w:r>
        <w:t>理利用大量未标注数据辅助建模，构建泛化性强的患者层次表示，实现电子医</w:t>
      </w:r>
      <w:bookmarkStart w:id="31" w:name="建立医学偏差和缺失值的对应关系，并将其融合到电子医疗记录插补中"/>
      <w:bookmarkEnd w:id="31"/>
      <w:r>
        <w:t>疗记录的队列识别是本项目拟解决一个关键科学问题。</w:t>
      </w:r>
    </w:p>
    <w:p>
      <w:pPr>
        <w:pStyle w:val="9"/>
        <w:numPr>
          <w:ilvl w:val="0"/>
          <w:numId w:val="10"/>
        </w:numPr>
        <w:tabs>
          <w:tab w:val="left" w:pos="1135"/>
        </w:tabs>
        <w:spacing w:before="163" w:after="0" w:line="240" w:lineRule="auto"/>
        <w:ind w:left="1134" w:right="0" w:hanging="401"/>
        <w:jc w:val="left"/>
        <w:rPr>
          <w:rFonts w:hint="eastAsia" w:ascii="黑体" w:eastAsia="黑体"/>
          <w:sz w:val="24"/>
        </w:rPr>
      </w:pPr>
      <w:r>
        <w:rPr>
          <w:rFonts w:hint="eastAsia" w:ascii="黑体" w:eastAsia="黑体"/>
          <w:spacing w:val="-3"/>
          <w:sz w:val="24"/>
        </w:rPr>
        <w:t>建立医学偏差和缺失值的对应关系，并将其融合到电子医疗记录插补中</w:t>
      </w:r>
    </w:p>
    <w:p>
      <w:pPr>
        <w:pStyle w:val="4"/>
        <w:spacing w:before="183" w:line="350" w:lineRule="auto"/>
        <w:ind w:left="254" w:right="332" w:firstLine="480"/>
        <w:jc w:val="both"/>
      </w:pPr>
      <w:r>
        <w:rPr>
          <w:spacing w:val="1"/>
        </w:rPr>
        <w:t>电子医疗记录具有时间不规则性，直接在电子医疗记录上建模和训练难以</w:t>
      </w:r>
      <w:r>
        <w:rPr>
          <w:spacing w:val="-10"/>
        </w:rPr>
        <w:t>得到较好的结果，训练得到的模型通常容易过拟合，泛化性较差。在构建预测模</w:t>
      </w:r>
      <w:r>
        <w:rPr>
          <w:spacing w:val="1"/>
        </w:rPr>
        <w:t>型之前对电子医疗记录进行插补具有重要意义，可以降低预测模型复杂度和训</w:t>
      </w:r>
      <w:r>
        <w:t>练难度。现有方法忽略了电子医疗记录中固有的医学偏差，将其中的缺失值当作完全随机缺失对待，其插补结果不够准确。医学偏差并不是数据质量问题或者噪声，反而对充分理解电子医疗记录非常重要。如何建立医学偏差和记录缺</w:t>
      </w:r>
      <w:r>
        <w:rPr>
          <w:spacing w:val="1"/>
        </w:rPr>
        <w:t>失的对应关系，并将其融合到电子医疗记录插补中是本项目构建通用电子医疗</w:t>
      </w:r>
      <w:bookmarkStart w:id="32" w:name="电子医疗记录分析模型可解释性的具象化和实现方法"/>
      <w:bookmarkEnd w:id="32"/>
      <w:r>
        <w:rPr>
          <w:spacing w:val="1"/>
        </w:rPr>
        <w:t>记录处理框架要解决的一个关键科学问题。</w:t>
      </w:r>
    </w:p>
    <w:p>
      <w:pPr>
        <w:pStyle w:val="9"/>
        <w:numPr>
          <w:ilvl w:val="0"/>
          <w:numId w:val="10"/>
        </w:numPr>
        <w:tabs>
          <w:tab w:val="left" w:pos="1135"/>
        </w:tabs>
        <w:spacing w:before="164" w:after="0" w:line="240" w:lineRule="auto"/>
        <w:ind w:left="1134" w:right="0" w:hanging="401"/>
        <w:jc w:val="left"/>
        <w:rPr>
          <w:rFonts w:hint="eastAsia" w:ascii="黑体" w:eastAsia="黑体"/>
          <w:sz w:val="24"/>
        </w:rPr>
      </w:pPr>
      <w:r>
        <w:rPr>
          <w:rFonts w:hint="eastAsia" w:ascii="黑体" w:eastAsia="黑体"/>
          <w:sz w:val="24"/>
        </w:rPr>
        <w:t>电子医疗记录分析模型可解释性的具象化和实现方法</w:t>
      </w:r>
    </w:p>
    <w:p>
      <w:pPr>
        <w:pStyle w:val="4"/>
        <w:spacing w:before="183" w:line="350" w:lineRule="auto"/>
        <w:ind w:left="254" w:right="332" w:firstLine="480"/>
        <w:jc w:val="both"/>
      </w:pPr>
      <w:r>
        <w:rPr>
          <w:spacing w:val="1"/>
        </w:rPr>
        <w:t>模型的可解释性对医学领域的预测性分析至关重要，决定了模型是否能应</w:t>
      </w:r>
      <w:r>
        <w:rPr>
          <w:spacing w:val="-6"/>
        </w:rPr>
        <w:t>用于临床实践。电子医疗记录</w:t>
      </w:r>
      <w:r>
        <w:t>（动态特征</w:t>
      </w:r>
      <w:r>
        <w:rPr>
          <w:spacing w:val="-27"/>
        </w:rPr>
        <w:t>）</w:t>
      </w:r>
      <w:r>
        <w:rPr>
          <w:spacing w:val="-4"/>
        </w:rPr>
        <w:t>是一种特殊的多元时序数据，通常采</w:t>
      </w:r>
      <w:r>
        <w:rPr>
          <w:spacing w:val="-26"/>
        </w:rPr>
        <w:t xml:space="preserve">用 </w:t>
      </w:r>
      <w:r>
        <w:rPr>
          <w:rFonts w:ascii="Times New Roman" w:eastAsia="Times New Roman"/>
        </w:rPr>
        <w:t xml:space="preserve">RNN </w:t>
      </w:r>
      <w:r>
        <w:rPr>
          <w:spacing w:val="-7"/>
        </w:rPr>
        <w:t xml:space="preserve">模型建模，但在 </w:t>
      </w:r>
      <w:r>
        <w:rPr>
          <w:rFonts w:ascii="Times New Roman" w:eastAsia="Times New Roman"/>
        </w:rPr>
        <w:t xml:space="preserve">RNN </w:t>
      </w:r>
      <w:r>
        <w:t>学习过程中，多个特征在不同时间点的取值都被</w:t>
      </w:r>
      <w:r>
        <w:rPr>
          <w:spacing w:val="19"/>
        </w:rPr>
        <w:t>糅合在</w:t>
      </w:r>
      <w:r>
        <w:rPr>
          <w:rFonts w:ascii="Times New Roman" w:eastAsia="Times New Roman"/>
        </w:rPr>
        <w:t xml:space="preserve">RNN </w:t>
      </w:r>
      <w:r>
        <w:rPr>
          <w:spacing w:val="-5"/>
        </w:rPr>
        <w:t>的隐含层中，无法总结得到特征对于模型的意义，也无法计算出某</w:t>
      </w:r>
      <w:r>
        <w:t>条记录和预测结果的相关性。因此，如何具象化电子医疗记录分析模型的可解</w:t>
      </w:r>
    </w:p>
    <w:p>
      <w:pPr>
        <w:spacing w:after="0" w:line="350" w:lineRule="auto"/>
        <w:jc w:val="both"/>
        <w:sectPr>
          <w:pgSz w:w="11910" w:h="16840"/>
          <w:pgMar w:top="1340" w:right="1480" w:bottom="280" w:left="1560" w:header="720" w:footer="720" w:gutter="0"/>
        </w:sectPr>
      </w:pPr>
    </w:p>
    <w:p>
      <w:pPr>
        <w:pStyle w:val="4"/>
        <w:spacing w:before="41" w:line="350" w:lineRule="auto"/>
        <w:ind w:left="254" w:right="332"/>
      </w:pPr>
      <w:r>
        <w:rPr>
          <w:spacing w:val="-12"/>
        </w:rPr>
        <w:t>释性需求，并构建可解释预测模型，支持模型的全局解释和预测结果的回溯，也</w:t>
      </w:r>
      <w:r>
        <w:t>是本项目拟解决的一个关键科学问题。</w:t>
      </w:r>
    </w:p>
    <w:p>
      <w:pPr>
        <w:pStyle w:val="4"/>
        <w:spacing w:before="3"/>
        <w:rPr>
          <w:rFonts w:ascii="楷体"/>
          <w:sz w:val="27"/>
        </w:rPr>
      </w:pPr>
    </w:p>
    <w:p>
      <w:pPr>
        <w:pStyle w:val="9"/>
        <w:numPr>
          <w:ilvl w:val="1"/>
          <w:numId w:val="11"/>
        </w:numPr>
        <w:tabs>
          <w:tab w:val="left" w:pos="1155"/>
        </w:tabs>
        <w:spacing w:before="0" w:after="0" w:line="240" w:lineRule="auto"/>
        <w:ind w:left="1154" w:right="0" w:hanging="421"/>
        <w:jc w:val="left"/>
        <w:rPr>
          <w:rFonts w:hint="eastAsia" w:ascii="黑体" w:eastAsia="黑体"/>
          <w:sz w:val="24"/>
        </w:rPr>
      </w:pPr>
      <w:bookmarkStart w:id="33" w:name=". 研究方案和技术路线 -0.2em"/>
      <w:bookmarkEnd w:id="33"/>
      <w:bookmarkStart w:id="34" w:name=". 研究方案和技术路线 -0.2em"/>
      <w:bookmarkEnd w:id="34"/>
      <w:r>
        <w:rPr>
          <w:rFonts w:hint="eastAsia" w:ascii="黑体" w:eastAsia="黑体"/>
          <w:sz w:val="24"/>
        </w:rPr>
        <w:t>研究方案和技术路线</w:t>
      </w:r>
    </w:p>
    <w:p>
      <w:pPr>
        <w:pStyle w:val="4"/>
        <w:spacing w:before="11"/>
        <w:rPr>
          <w:rFonts w:ascii="黑体"/>
          <w:sz w:val="13"/>
        </w:rPr>
      </w:pPr>
    </w:p>
    <w:p>
      <w:pPr>
        <w:spacing w:before="83" w:after="13"/>
        <w:ind w:left="482" w:right="981" w:firstLine="0"/>
        <w:jc w:val="center"/>
        <w:rPr>
          <w:rFonts w:hint="eastAsia" w:ascii="黑体" w:eastAsia="黑体"/>
          <w:sz w:val="16"/>
        </w:rPr>
      </w:pPr>
      <w:bookmarkStart w:id="35" w:name="_bookmark89"/>
      <w:bookmarkEnd w:id="35"/>
      <w:r>
        <w:rPr>
          <w:rFonts w:hint="eastAsia" w:ascii="黑体" w:eastAsia="黑体"/>
          <w:w w:val="105"/>
          <w:sz w:val="16"/>
        </w:rPr>
        <w:t>基于深度学习的端到端的EMR分析</w:t>
      </w:r>
    </w:p>
    <w:p>
      <w:pPr>
        <w:pStyle w:val="4"/>
        <w:spacing w:line="20" w:lineRule="exact"/>
        <w:ind w:left="2520"/>
        <w:rPr>
          <w:rFonts w:ascii="黑体"/>
          <w:sz w:val="2"/>
        </w:rPr>
      </w:pPr>
      <w:r>
        <w:rPr>
          <w:rFonts w:ascii="黑体"/>
          <w:sz w:val="2"/>
        </w:rPr>
        <w:pict>
          <v:group id="_x0000_s1178" o:spid="_x0000_s1178" o:spt="203" style="height:1pt;width:167.4pt;" coordsize="3348,20">
            <o:lock v:ext="edit"/>
            <v:line id="_x0000_s1179" o:spid="_x0000_s1179" o:spt="20" style="position:absolute;left:4;top:4;flip:y;height:11;width:3339;" stroked="t" coordsize="21600,21600">
              <v:path arrowok="t"/>
              <v:fill focussize="0,0"/>
              <v:stroke weight="0.39748031496063pt" color="#000000"/>
              <v:imagedata o:title=""/>
              <o:lock v:ext="edit"/>
            </v:line>
            <w10:wrap type="none"/>
            <w10:anchorlock/>
          </v:group>
        </w:pict>
      </w:r>
    </w:p>
    <w:p>
      <w:pPr>
        <w:pStyle w:val="4"/>
        <w:spacing w:before="12"/>
        <w:rPr>
          <w:rFonts w:ascii="黑体"/>
          <w:sz w:val="9"/>
        </w:rPr>
      </w:pPr>
    </w:p>
    <w:p>
      <w:pPr>
        <w:tabs>
          <w:tab w:val="left" w:pos="3676"/>
          <w:tab w:val="left" w:pos="5288"/>
        </w:tabs>
        <w:spacing w:before="0"/>
        <w:ind w:left="2142" w:right="0" w:firstLine="0"/>
        <w:jc w:val="left"/>
        <w:rPr>
          <w:rFonts w:hint="eastAsia" w:ascii="宋体" w:eastAsia="宋体"/>
          <w:sz w:val="15"/>
        </w:rPr>
      </w:pPr>
      <w:r>
        <w:rPr>
          <w:rFonts w:hint="eastAsia" w:ascii="宋体" w:eastAsia="宋体"/>
          <w:sz w:val="15"/>
        </w:rPr>
        <w:t>数据获取</w:t>
      </w:r>
      <w:r>
        <w:rPr>
          <w:rFonts w:hint="eastAsia" w:ascii="宋体" w:eastAsia="宋体"/>
          <w:sz w:val="15"/>
        </w:rPr>
        <w:tab/>
      </w:r>
      <w:r>
        <w:rPr>
          <w:rFonts w:hint="eastAsia" w:ascii="宋体" w:eastAsia="宋体"/>
          <w:sz w:val="15"/>
        </w:rPr>
        <w:t>数据预处理</w:t>
      </w:r>
      <w:r>
        <w:rPr>
          <w:rFonts w:hint="eastAsia" w:ascii="宋体" w:eastAsia="宋体"/>
          <w:sz w:val="15"/>
        </w:rPr>
        <w:tab/>
      </w:r>
      <w:r>
        <w:rPr>
          <w:rFonts w:hint="eastAsia" w:ascii="宋体" w:eastAsia="宋体"/>
          <w:sz w:val="15"/>
        </w:rPr>
        <w:t>数据分析</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0"/>
        <w:rPr>
          <w:sz w:val="14"/>
        </w:rPr>
      </w:pPr>
    </w:p>
    <w:p>
      <w:pPr>
        <w:spacing w:before="1"/>
        <w:ind w:left="482" w:right="104" w:firstLine="0"/>
        <w:jc w:val="center"/>
        <w:rPr>
          <w:rFonts w:hint="eastAsia" w:ascii="微软雅黑" w:eastAsia="微软雅黑"/>
          <w:sz w:val="15"/>
        </w:rPr>
      </w:pPr>
      <w:r>
        <w:pict>
          <v:group id="_x0000_s1180" o:spid="_x0000_s1180" o:spt="203" style="position:absolute;left:0pt;margin-left:101.85pt;margin-top:-111.2pt;height:114.35pt;width:392.6pt;mso-position-horizontal-relative:page;z-index:-253726720;mso-width-relative:page;mso-height-relative:page;" coordorigin="2038,-2225" coordsize="7852,2287">
            <o:lock v:ext="edit"/>
            <v:shape id="_x0000_s1181" o:spid="_x0000_s1181" style="position:absolute;left:3226;top:-2159;height:1708;width:5134;" fillcolor="#DAE2F3" filled="t" stroked="f" coordorigin="3227,-2158" coordsize="5134,1708" path="m7854,-2158l7854,-1820,3227,-1820,3227,-790,7854,-790,7854,-451,8360,-1305,7854,-2158xe">
              <v:path arrowok="t"/>
              <v:fill on="t" focussize="0,0"/>
              <v:stroke on="f"/>
              <v:imagedata o:title=""/>
              <o:lock v:ext="edit"/>
            </v:shape>
            <v:shape id="_x0000_s1182" o:spid="_x0000_s1182" style="position:absolute;left:3316;top:-1908;height:1261;width:1387;" fillcolor="#B4C6E7" filled="t" stroked="f" coordorigin="3316,-1908" coordsize="1387,1261" path="m4611,-1908l3408,-1908,3372,-1901,3343,-1881,3324,-1852,3316,-1816,3316,-739,3324,-703,3343,-674,3372,-654,3408,-647,4611,-647,4647,-654,4676,-674,4695,-703,4703,-739,4703,-1816,4695,-1852,4676,-1881,4647,-1901,4611,-1908xe">
              <v:path arrowok="t"/>
              <v:fill on="t" focussize="0,0"/>
              <v:stroke on="f"/>
              <v:imagedata o:title=""/>
              <o:lock v:ext="edit"/>
            </v:shape>
            <v:shape id="_x0000_s1183" o:spid="_x0000_s1183" style="position:absolute;left:3316;top:-1908;height:1261;width:1387;" filled="f" stroked="t" coordorigin="3316,-1908" coordsize="1387,1261" path="m3316,-1816l3324,-1852,3343,-1881,3372,-1901,3408,-1908,4611,-1908,4647,-1901,4676,-1881,4695,-1852,4703,-1816,4703,-739,4695,-703,4676,-674,4647,-654,4611,-647,3408,-647,3372,-654,3343,-674,3324,-703,3316,-739,3316,-1816xe">
              <v:path arrowok="t"/>
              <v:fill on="f" focussize="0,0"/>
              <v:stroke weight="0.198740157480315pt" color="#8FAADC"/>
              <v:imagedata o:title=""/>
              <o:lock v:ext="edit"/>
            </v:shape>
            <v:shape id="_x0000_s1184" o:spid="_x0000_s1184" o:spt="75" type="#_x0000_t75" style="position:absolute;left:8022;top:-560;height:622;width:622;" filled="f" stroked="f" coordsize="21600,21600">
              <v:path/>
              <v:fill on="f" focussize="0,0"/>
              <v:stroke on="f"/>
              <v:imagedata r:id="rId34" o:title=""/>
              <o:lock v:ext="edit" aspectratio="t"/>
            </v:shape>
            <v:shape id="_x0000_s1185" o:spid="_x0000_s1185" style="position:absolute;left:3385;top:-1456;height:304;width:1221;" fillcolor="#B4C6E7" filled="t" stroked="f" coordorigin="3386,-1456" coordsize="1221,304" path="m4556,-1456l3436,-1456,3417,-1452,3401,-1441,3390,-1425,3386,-1405,3386,-1203,3390,-1184,3401,-1168,3417,-1157,3436,-1153,4556,-1153,4575,-1157,4591,-1168,4602,-1184,4606,-1203,4606,-1405,4602,-1425,4591,-1441,4575,-1452,4556,-1456xe">
              <v:path arrowok="t"/>
              <v:fill on="t" focussize="0,0"/>
              <v:stroke on="f"/>
              <v:imagedata o:title=""/>
              <o:lock v:ext="edit"/>
            </v:shape>
            <v:shape id="_x0000_s1186" o:spid="_x0000_s1186" style="position:absolute;left:3385;top:-1456;height:304;width:1221;" filled="f" stroked="t" coordorigin="3386,-1456" coordsize="1221,304" path="m3386,-1405l3390,-1425,3401,-1441,3417,-1452,3436,-1456,4556,-1456,4575,-1452,4591,-1441,4602,-1425,4606,-1405,4606,-1203,4602,-1184,4591,-1168,4575,-1157,4556,-1153,3436,-1153,3417,-1157,3401,-1168,3390,-1184,3386,-1203,3386,-1405xe">
              <v:path arrowok="t"/>
              <v:fill on="f" focussize="0,0"/>
              <v:stroke weight="0.198740157480315pt" color="#2E5496"/>
              <v:imagedata o:title=""/>
              <o:lock v:ext="edit"/>
            </v:shape>
            <v:shape id="_x0000_s1187" o:spid="_x0000_s1187" style="position:absolute;left:3385;top:-1091;height:305;width:1221;" fillcolor="#B4C6E7" filled="t" stroked="f" coordorigin="3386,-1090" coordsize="1221,305" path="m4555,-1090l3437,-1090,3417,-1086,3401,-1075,3390,-1059,3386,-1040,3386,-837,3390,-817,3401,-801,3417,-790,3437,-786,4555,-786,4575,-790,4591,-801,4602,-817,4606,-837,4606,-1040,4602,-1059,4591,-1075,4575,-1086,4555,-1090xe">
              <v:path arrowok="t"/>
              <v:fill on="t" focussize="0,0"/>
              <v:stroke on="f"/>
              <v:imagedata o:title=""/>
              <o:lock v:ext="edit"/>
            </v:shape>
            <v:shape id="_x0000_s1188" o:spid="_x0000_s1188" style="position:absolute;left:3385;top:-1091;height:305;width:1221;" filled="f" stroked="t" coordorigin="3386,-1090" coordsize="1221,305" path="m3386,-1040l3390,-1059,3401,-1075,3417,-1086,3437,-1090,4555,-1090,4575,-1086,4591,-1075,4602,-1059,4606,-1040,4606,-837,4602,-817,4591,-801,4575,-790,4555,-786,3437,-786,3417,-790,3401,-801,3390,-817,3386,-837,3386,-1040xe">
              <v:path arrowok="t"/>
              <v:fill on="f" focussize="0,0"/>
              <v:stroke weight="0.198740157480315pt" color="#2E5496"/>
              <v:imagedata o:title=""/>
              <o:lock v:ext="edit"/>
            </v:shape>
            <v:shape id="_x0000_s1189" o:spid="_x0000_s1189" style="position:absolute;left:4872;top:-1908;height:1261;width:1388;" fillcolor="#B4C6E7" filled="t" stroked="f" coordorigin="4872,-1908" coordsize="1388,1261" path="m6168,-1908l4964,-1908,4928,-1901,4899,-1881,4880,-1852,4872,-1816,4872,-739,4880,-703,4899,-674,4928,-654,4964,-647,6168,-647,6204,-654,6233,-674,6252,-703,6260,-739,6260,-1816,6252,-1852,6233,-1881,6204,-1901,6168,-1908xe">
              <v:path arrowok="t"/>
              <v:fill on="t" focussize="0,0"/>
              <v:stroke on="f"/>
              <v:imagedata o:title=""/>
              <o:lock v:ext="edit"/>
            </v:shape>
            <v:shape id="_x0000_s1190" o:spid="_x0000_s1190" style="position:absolute;left:4872;top:-1908;height:1261;width:1388;" filled="f" stroked="t" coordorigin="4872,-1908" coordsize="1388,1261" path="m4872,-1816l4880,-1852,4899,-1881,4928,-1901,4964,-1908,6168,-1908,6204,-1901,6233,-1881,6252,-1852,6260,-1816,6260,-739,6252,-703,6233,-674,6204,-654,6168,-647,4964,-647,4928,-654,4899,-674,4880,-703,4872,-739,4872,-1816xe">
              <v:path arrowok="t"/>
              <v:fill on="f" focussize="0,0"/>
              <v:stroke weight="0.198740157480315pt" color="#8FAADC"/>
              <v:imagedata o:title=""/>
              <o:lock v:ext="edit"/>
            </v:shape>
            <v:shape id="_x0000_s1191" o:spid="_x0000_s1191" style="position:absolute;left:4942;top:-1456;height:304;width:1221;" fillcolor="#B4C6E7" filled="t" stroked="f" coordorigin="4942,-1456" coordsize="1221,304" path="m6112,-1456l4993,-1456,4973,-1452,4957,-1441,4946,-1425,4942,-1405,4942,-1203,4946,-1184,4957,-1168,4973,-1157,4993,-1153,6112,-1153,6131,-1157,6147,-1168,6158,-1184,6162,-1203,6162,-1405,6158,-1425,6147,-1441,6131,-1452,6112,-1456xe">
              <v:path arrowok="t"/>
              <v:fill on="t" focussize="0,0"/>
              <v:stroke on="f"/>
              <v:imagedata o:title=""/>
              <o:lock v:ext="edit"/>
            </v:shape>
            <v:shape id="_x0000_s1192" o:spid="_x0000_s1192" style="position:absolute;left:4942;top:-1456;height:304;width:1221;" filled="f" stroked="t" coordorigin="4942,-1456" coordsize="1221,304" path="m4942,-1405l4946,-1425,4957,-1441,4973,-1452,4993,-1456,6112,-1456,6131,-1452,6147,-1441,6158,-1425,6162,-1405,6162,-1203,6158,-1184,6147,-1168,6131,-1157,6112,-1153,4993,-1153,4973,-1157,4957,-1168,4946,-1184,4942,-1203,4942,-1405xe">
              <v:path arrowok="t"/>
              <v:fill on="f" focussize="0,0"/>
              <v:stroke weight="0.198740157480315pt" color="#2E5496"/>
              <v:imagedata o:title=""/>
              <o:lock v:ext="edit"/>
            </v:shape>
            <v:shape id="_x0000_s1193" o:spid="_x0000_s1193" style="position:absolute;left:4942;top:-1091;height:305;width:1221;" fillcolor="#B4C6E7" filled="t" stroked="f" coordorigin="4942,-1090" coordsize="1221,305" path="m6112,-1090l4993,-1090,4973,-1086,4957,-1075,4946,-1059,4942,-1040,4942,-837,4946,-817,4957,-801,4973,-790,4993,-786,6112,-786,6131,-790,6147,-801,6158,-817,6162,-837,6162,-1040,6158,-1059,6147,-1075,6131,-1086,6112,-1090xe">
              <v:path arrowok="t"/>
              <v:fill on="t" focussize="0,0"/>
              <v:stroke on="f"/>
              <v:imagedata o:title=""/>
              <o:lock v:ext="edit"/>
            </v:shape>
            <v:shape id="_x0000_s1194" o:spid="_x0000_s1194" style="position:absolute;left:4942;top:-1091;height:305;width:1221;" filled="f" stroked="t" coordorigin="4942,-1090" coordsize="1221,305" path="m4942,-1040l4946,-1059,4957,-1075,4973,-1086,4993,-1090,6112,-1090,6131,-1086,6147,-1075,6158,-1059,6162,-1040,6162,-837,6158,-817,6147,-801,6131,-790,6112,-786,4993,-786,4973,-790,4957,-801,4946,-817,4942,-837,4942,-1040xe">
              <v:path arrowok="t"/>
              <v:fill on="f" focussize="0,0"/>
              <v:stroke weight="0.198740157480315pt" color="#2E5496"/>
              <v:imagedata o:title=""/>
              <o:lock v:ext="edit"/>
            </v:shape>
            <v:shape id="_x0000_s1195" o:spid="_x0000_s1195" style="position:absolute;left:6440;top:-1908;height:1261;width:1388;" fillcolor="#B4C6E7" filled="t" stroked="f" coordorigin="6440,-1908" coordsize="1388,1261" path="m7736,-1908l6532,-1908,6496,-1901,6467,-1881,6448,-1852,6440,-1816,6440,-739,6448,-703,6467,-674,6496,-654,6532,-647,7736,-647,7772,-654,7801,-674,7820,-703,7828,-739,7828,-1816,7820,-1852,7801,-1881,7772,-1901,7736,-1908xe">
              <v:path arrowok="t"/>
              <v:fill on="t" focussize="0,0"/>
              <v:stroke on="f"/>
              <v:imagedata o:title=""/>
              <o:lock v:ext="edit"/>
            </v:shape>
            <v:shape id="_x0000_s1196" o:spid="_x0000_s1196" style="position:absolute;left:6440;top:-1908;height:1261;width:1388;" filled="f" stroked="t" coordorigin="6440,-1908" coordsize="1388,1261" path="m6440,-1816l6448,-1852,6467,-1881,6496,-1901,6532,-1908,7736,-1908,7772,-1901,7801,-1881,7820,-1852,7828,-1816,7828,-739,7820,-703,7801,-674,7772,-654,7736,-647,6532,-647,6496,-654,6467,-674,6448,-703,6440,-739,6440,-1816xe">
              <v:path arrowok="t"/>
              <v:fill on="f" focussize="0,0"/>
              <v:stroke weight="0.198740157480315pt" color="#8FAADC"/>
              <v:imagedata o:title=""/>
              <o:lock v:ext="edit"/>
            </v:shape>
            <v:shape id="_x0000_s1197" o:spid="_x0000_s1197" style="position:absolute;left:6510;top:-1456;height:304;width:1221;" fillcolor="#B4C6E7" filled="t" stroked="f" coordorigin="6510,-1456" coordsize="1221,304" path="m7680,-1456l6561,-1456,6541,-1452,6525,-1441,6514,-1425,6510,-1405,6510,-1203,6514,-1184,6525,-1168,6541,-1157,6561,-1153,7680,-1153,7699,-1157,7715,-1168,7726,-1184,7730,-1203,7730,-1405,7726,-1425,7715,-1441,7699,-1452,7680,-1456xe">
              <v:path arrowok="t"/>
              <v:fill on="t" focussize="0,0"/>
              <v:stroke on="f"/>
              <v:imagedata o:title=""/>
              <o:lock v:ext="edit"/>
            </v:shape>
            <v:shape id="_x0000_s1198" o:spid="_x0000_s1198" style="position:absolute;left:6510;top:-1456;height:304;width:1221;" filled="f" stroked="t" coordorigin="6510,-1456" coordsize="1221,304" path="m6510,-1405l6514,-1425,6525,-1441,6541,-1452,6561,-1456,7680,-1456,7699,-1452,7715,-1441,7726,-1425,7730,-1405,7730,-1203,7726,-1184,7715,-1168,7699,-1157,7680,-1153,6561,-1153,6541,-1157,6525,-1168,6514,-1184,6510,-1203,6510,-1405xe">
              <v:path arrowok="t"/>
              <v:fill on="f" focussize="0,0"/>
              <v:stroke weight="0.198740157480315pt" color="#2E5496"/>
              <v:imagedata o:title=""/>
              <o:lock v:ext="edit"/>
            </v:shape>
            <v:shape id="_x0000_s1199" o:spid="_x0000_s1199" style="position:absolute;left:6510;top:-1091;height:305;width:1221;" fillcolor="#B4C6E7" filled="t" stroked="f" coordorigin="6510,-1090" coordsize="1221,305" path="m7680,-1090l6561,-1090,6541,-1086,6525,-1075,6514,-1059,6510,-1040,6510,-837,6514,-817,6525,-801,6541,-790,6561,-786,7680,-786,7699,-790,7715,-801,7726,-817,7730,-837,7730,-1040,7726,-1059,7715,-1075,7699,-1086,7680,-1090xe">
              <v:path arrowok="t"/>
              <v:fill on="t" focussize="0,0"/>
              <v:stroke on="f"/>
              <v:imagedata o:title=""/>
              <o:lock v:ext="edit"/>
            </v:shape>
            <v:shape id="_x0000_s1200" o:spid="_x0000_s1200" style="position:absolute;left:6510;top:-1091;height:305;width:1221;" filled="f" stroked="t" coordorigin="6510,-1090" coordsize="1221,305" path="m6510,-1040l6514,-1059,6525,-1075,6541,-1086,6561,-1090,7680,-1090,7699,-1086,7715,-1075,7726,-1059,7730,-1040,7730,-837,7726,-817,7715,-801,7699,-790,7680,-786,6561,-786,6541,-790,6525,-801,6514,-817,6510,-837,6510,-1040xe">
              <v:path arrowok="t"/>
              <v:fill on="f" focussize="0,0"/>
              <v:stroke weight="0.198740157480315pt" color="#2E5496"/>
              <v:imagedata o:title=""/>
              <o:lock v:ext="edit"/>
            </v:shape>
            <v:shape id="_x0000_s1201" o:spid="_x0000_s1201" o:spt="75" type="#_x0000_t75" style="position:absolute;left:3915;top:-2220;height:272;width:160;" filled="f" stroked="f" coordsize="21600,21600">
              <v:path/>
              <v:fill on="f" focussize="0,0"/>
              <v:stroke on="f"/>
              <v:imagedata r:id="rId35" o:title=""/>
              <o:lock v:ext="edit" aspectratio="t"/>
            </v:shape>
            <v:shape id="_x0000_s1202" o:spid="_x0000_s1202" o:spt="75" type="#_x0000_t75" style="position:absolute;left:5528;top:-2225;height:271;width:161;" filled="f" stroked="f" coordsize="21600,21600">
              <v:path/>
              <v:fill on="f" focussize="0,0"/>
              <v:stroke on="f"/>
              <v:imagedata r:id="rId36" o:title=""/>
              <o:lock v:ext="edit" aspectratio="t"/>
            </v:shape>
            <v:shape id="_x0000_s1203" o:spid="_x0000_s1203" o:spt="75" type="#_x0000_t75" style="position:absolute;left:7066;top:-2225;height:271;width:160;" filled="f" stroked="f" coordsize="21600,21600">
              <v:path/>
              <v:fill on="f" focussize="0,0"/>
              <v:stroke on="f"/>
              <v:imagedata r:id="rId37" o:title=""/>
              <o:lock v:ext="edit" aspectratio="t"/>
            </v:shape>
            <v:shape id="_x0000_s1204" o:spid="_x0000_s1204" style="position:absolute;left:3823;top:-630;height:643;width:4200;" fillcolor="#A9D18E" filled="t" stroked="f" coordorigin="3823,-629" coordsize="4200,643" path="m8022,-122l7483,-122,7411,-132,7347,-159,7292,-201,7250,-256,7223,-320,7213,-392,7213,-469,7308,-469,7146,-629,6984,-469,7079,-469,7079,-392,7085,-319,7104,-251,7134,-188,7174,-131,7184,-121,6731,-121,5846,-121,5776,-131,5711,-158,5657,-200,5615,-255,5587,-319,5578,-391,5578,-468,5672,-468,5510,-628,5348,-468,5443,-468,5443,-391,5449,-318,5468,-250,5498,-187,5538,-130,5547,-121,4323,-121,4251,-131,4187,-158,4132,-200,4090,-255,4063,-320,4053,-392,4053,-468,4148,-468,3985,-629,3823,-468,3918,-468,3918,-392,3924,-319,3943,-250,3973,-187,4013,-130,4062,-82,4119,-42,4182,-12,4250,7,4323,14,5848,14,6731,14,8022,14,8022,13,8022,-121,8022,-122e">
              <v:path arrowok="t"/>
              <v:fill on="t" focussize="0,0"/>
              <v:stroke on="f"/>
              <v:imagedata o:title=""/>
              <o:lock v:ext="edit"/>
            </v:shape>
            <v:shape id="_x0000_s1205" o:spid="_x0000_s1205" style="position:absolute;left:2039;top:-1670;height:731;width:887;" fillcolor="#BCD6ED" filled="t" stroked="f" coordorigin="2039,-1670" coordsize="887,731" path="m2483,-1670l2365,-1665,2259,-1653,2169,-1634,2100,-1609,2039,-1548,2039,-1061,2100,-999,2169,-975,2259,-956,2365,-944,2483,-939,2600,-944,2706,-956,2796,-975,2865,-999,2926,-1061,2926,-1548,2865,-1609,2796,-1634,2706,-1653,2600,-1665,2483,-1670xe">
              <v:path arrowok="t"/>
              <v:fill on="t" focussize="0,0"/>
              <v:stroke on="f"/>
              <v:imagedata o:title=""/>
              <o:lock v:ext="edit"/>
            </v:shape>
            <v:shape id="_x0000_s1206" o:spid="_x0000_s1206" style="position:absolute;left:144;top:3777;height:1764;width:2141;" filled="f" stroked="t" coordorigin="144,3777" coordsize="2141,1764" path="m2926,-1548l2910,-1515,2865,-1486,2796,-1462,2706,-1443,2600,-1430,2483,-1426,2365,-1430,2259,-1443,2169,-1462,2100,-1486,2055,-1515,2039,-1548m2039,-1548l2055,-1580,2100,-1609,2169,-1634,2259,-1653,2365,-1665,2483,-1670,2600,-1665,2706,-1653,2796,-1634,2865,-1609,2910,-1580,2926,-1548,2926,-1061,2910,-1029,2865,-999,2796,-975,2706,-956,2600,-944,2483,-939,2365,-944,2259,-956,2169,-975,2100,-999,2055,-1029,2039,-1061,2039,-1548xe">
              <v:path arrowok="t"/>
              <v:fill on="f" focussize="0,0"/>
              <v:stroke weight="0.198740157480315pt" color="#2D75B6"/>
              <v:imagedata o:title=""/>
              <o:lock v:ext="edit"/>
            </v:shape>
            <v:shape id="_x0000_s1207" o:spid="_x0000_s1207" o:spt="75" type="#_x0000_t75" style="position:absolute;left:2995;top:-1419;height:283;width:199;" filled="f" stroked="f" coordsize="21600,21600">
              <v:path/>
              <v:fill on="f" focussize="0,0"/>
              <v:stroke on="f"/>
              <v:imagedata r:id="rId38" o:title=""/>
              <o:lock v:ext="edit" aspectratio="t"/>
            </v:shape>
            <v:shape id="_x0000_s1208" o:spid="_x0000_s1208" o:spt="75" type="#_x0000_t75" style="position:absolute;left:7975;top:-2061;height:1337;width:1913;" filled="f" stroked="f" coordsize="21600,21600">
              <v:path/>
              <v:fill on="f" focussize="0,0"/>
              <v:stroke on="f"/>
              <v:imagedata r:id="rId39" o:title=""/>
              <o:lock v:ext="edit" aspectratio="t"/>
            </v:shape>
            <v:shape id="_x0000_s1209" o:spid="_x0000_s1209" o:spt="202" type="#_x0000_t202" style="position:absolute;left:3724;top:-1794;height:197;width:617;" filled="f" stroked="f" coordsize="21600,21600">
              <v:path/>
              <v:fill on="f" focussize="0,0"/>
              <v:stroke on="f" joinstyle="miter"/>
              <v:imagedata o:title=""/>
              <o:lock v:ext="edit"/>
              <v:textbox inset="0mm,0mm,0mm,0mm">
                <w:txbxContent>
                  <w:p>
                    <w:pPr>
                      <w:spacing w:before="0" w:line="197" w:lineRule="exact"/>
                      <w:ind w:left="0" w:right="0" w:firstLine="0"/>
                      <w:jc w:val="left"/>
                      <w:rPr>
                        <w:rFonts w:hint="eastAsia" w:ascii="微软雅黑" w:eastAsia="微软雅黑"/>
                        <w:b/>
                        <w:sz w:val="15"/>
                      </w:rPr>
                    </w:pPr>
                    <w:r>
                      <w:rPr>
                        <w:rFonts w:hint="eastAsia" w:ascii="微软雅黑" w:eastAsia="微软雅黑"/>
                        <w:b/>
                        <w:sz w:val="15"/>
                      </w:rPr>
                      <w:t>队列识别</w:t>
                    </w:r>
                  </w:p>
                </w:txbxContent>
              </v:textbox>
            </v:shape>
            <v:shape id="_x0000_s1210" o:spid="_x0000_s1210" o:spt="202" type="#_x0000_t202" style="position:absolute;left:5257;top:-1794;height:197;width:640;" filled="f" stroked="f" coordsize="21600,21600">
              <v:path/>
              <v:fill on="f" focussize="0,0"/>
              <v:stroke on="f" joinstyle="miter"/>
              <v:imagedata o:title=""/>
              <o:lock v:ext="edit"/>
              <v:textbox inset="0mm,0mm,0mm,0mm">
                <w:txbxContent>
                  <w:p>
                    <w:pPr>
                      <w:spacing w:before="0" w:line="197" w:lineRule="exact"/>
                      <w:ind w:left="0" w:right="0" w:firstLine="0"/>
                      <w:jc w:val="left"/>
                      <w:rPr>
                        <w:rFonts w:hint="eastAsia" w:ascii="微软雅黑" w:eastAsia="微软雅黑"/>
                        <w:b/>
                        <w:sz w:val="15"/>
                      </w:rPr>
                    </w:pPr>
                    <w:r>
                      <w:rPr>
                        <w:rFonts w:ascii="Calibri" w:eastAsia="Calibri"/>
                        <w:b/>
                        <w:sz w:val="15"/>
                      </w:rPr>
                      <w:t xml:space="preserve">EMR </w:t>
                    </w:r>
                    <w:r>
                      <w:rPr>
                        <w:rFonts w:hint="eastAsia" w:ascii="微软雅黑" w:eastAsia="微软雅黑"/>
                        <w:b/>
                        <w:sz w:val="15"/>
                      </w:rPr>
                      <w:t>插补</w:t>
                    </w:r>
                  </w:p>
                </w:txbxContent>
              </v:textbox>
            </v:shape>
            <v:shape id="_x0000_s1211" o:spid="_x0000_s1211" o:spt="202" type="#_x0000_t202" style="position:absolute;left:6745;top:-1794;height:197;width:766;" filled="f" stroked="f" coordsize="21600,21600">
              <v:path/>
              <v:fill on="f" focussize="0,0"/>
              <v:stroke on="f" joinstyle="miter"/>
              <v:imagedata o:title=""/>
              <o:lock v:ext="edit"/>
              <v:textbox inset="0mm,0mm,0mm,0mm">
                <w:txbxContent>
                  <w:p>
                    <w:pPr>
                      <w:spacing w:before="0" w:line="197" w:lineRule="exact"/>
                      <w:ind w:left="0" w:right="0" w:firstLine="0"/>
                      <w:jc w:val="left"/>
                      <w:rPr>
                        <w:rFonts w:hint="eastAsia" w:ascii="微软雅黑" w:eastAsia="微软雅黑"/>
                        <w:b/>
                        <w:sz w:val="15"/>
                      </w:rPr>
                    </w:pPr>
                    <w:r>
                      <w:rPr>
                        <w:rFonts w:hint="eastAsia" w:ascii="微软雅黑" w:eastAsia="微软雅黑"/>
                        <w:b/>
                        <w:sz w:val="15"/>
                      </w:rPr>
                      <w:t>可解释模型</w:t>
                    </w:r>
                  </w:p>
                </w:txbxContent>
              </v:textbox>
            </v:shape>
            <v:shape id="_x0000_s1212" o:spid="_x0000_s1212" o:spt="202" type="#_x0000_t202" style="position:absolute;left:2118;top:-1351;height:197;width:748;" filled="f" stroked="f" coordsize="21600,21600">
              <v:path/>
              <v:fill on="f" focussize="0,0"/>
              <v:stroke on="f" joinstyle="miter"/>
              <v:imagedata o:title=""/>
              <o:lock v:ext="edit"/>
              <v:textbox inset="0mm,0mm,0mm,0mm">
                <w:txbxContent>
                  <w:p>
                    <w:pPr>
                      <w:spacing w:before="0" w:line="197" w:lineRule="exact"/>
                      <w:ind w:left="0" w:right="0" w:firstLine="0"/>
                      <w:jc w:val="left"/>
                      <w:rPr>
                        <w:rFonts w:hint="eastAsia" w:ascii="微软雅黑" w:eastAsia="微软雅黑"/>
                        <w:sz w:val="15"/>
                      </w:rPr>
                    </w:pPr>
                    <w:r>
                      <w:rPr>
                        <w:rFonts w:ascii="Calibri" w:eastAsia="Calibri"/>
                        <w:sz w:val="15"/>
                      </w:rPr>
                      <w:t>EMR</w:t>
                    </w:r>
                    <w:r>
                      <w:rPr>
                        <w:rFonts w:hint="eastAsia" w:ascii="微软雅黑" w:eastAsia="微软雅黑"/>
                        <w:sz w:val="15"/>
                      </w:rPr>
                      <w:t>数据集</w:t>
                    </w:r>
                  </w:p>
                </w:txbxContent>
              </v:textbox>
            </v:shape>
            <v:shape id="_x0000_s1213" o:spid="_x0000_s1213" o:spt="202" type="#_x0000_t202" style="position:absolute;left:3533;top:-1399;height:175;width:946;" filled="f" stroked="f" coordsize="21600,21600">
              <v:path/>
              <v:fill on="f" focussize="0,0"/>
              <v:stroke on="f" joinstyle="miter"/>
              <v:imagedata o:title=""/>
              <o:lock v:ext="edit"/>
              <v:textbox inset="0mm,0mm,0mm,0mm">
                <w:txbxContent>
                  <w:p>
                    <w:pPr>
                      <w:spacing w:before="0" w:line="174" w:lineRule="exact"/>
                      <w:ind w:left="0" w:right="0" w:firstLine="0"/>
                      <w:jc w:val="left"/>
                      <w:rPr>
                        <w:rFonts w:hint="eastAsia" w:ascii="微软雅黑" w:eastAsia="微软雅黑"/>
                        <w:sz w:val="13"/>
                      </w:rPr>
                    </w:pPr>
                    <w:r>
                      <w:rPr>
                        <w:rFonts w:hint="eastAsia" w:ascii="微软雅黑" w:eastAsia="微软雅黑"/>
                        <w:sz w:val="13"/>
                      </w:rPr>
                      <w:t>表现型字典学习</w:t>
                    </w:r>
                  </w:p>
                </w:txbxContent>
              </v:textbox>
            </v:shape>
            <v:shape id="_x0000_s1214" o:spid="_x0000_s1214" o:spt="202" type="#_x0000_t202" style="position:absolute;left:5090;top:-1399;height:175;width:946;" filled="f" stroked="f" coordsize="21600,21600">
              <v:path/>
              <v:fill on="f" focussize="0,0"/>
              <v:stroke on="f" joinstyle="miter"/>
              <v:imagedata o:title=""/>
              <o:lock v:ext="edit"/>
              <v:textbox inset="0mm,0mm,0mm,0mm">
                <w:txbxContent>
                  <w:p>
                    <w:pPr>
                      <w:spacing w:before="0" w:line="174" w:lineRule="exact"/>
                      <w:ind w:left="0" w:right="0" w:firstLine="0"/>
                      <w:jc w:val="left"/>
                      <w:rPr>
                        <w:rFonts w:hint="eastAsia" w:ascii="微软雅黑" w:eastAsia="微软雅黑"/>
                        <w:sz w:val="13"/>
                      </w:rPr>
                    </w:pPr>
                    <w:r>
                      <w:rPr>
                        <w:rFonts w:hint="eastAsia" w:ascii="微软雅黑" w:eastAsia="微软雅黑"/>
                        <w:sz w:val="13"/>
                      </w:rPr>
                      <w:t>不规则时间建模</w:t>
                    </w:r>
                  </w:p>
                </w:txbxContent>
              </v:textbox>
            </v:shape>
            <v:shape id="_x0000_s1215" o:spid="_x0000_s1215" o:spt="202" type="#_x0000_t202" style="position:absolute;left:6723;top:-1399;height:175;width:813;" filled="f" stroked="f" coordsize="21600,21600">
              <v:path/>
              <v:fill on="f" focussize="0,0"/>
              <v:stroke on="f" joinstyle="miter"/>
              <v:imagedata o:title=""/>
              <o:lock v:ext="edit"/>
              <v:textbox inset="0mm,0mm,0mm,0mm">
                <w:txbxContent>
                  <w:p>
                    <w:pPr>
                      <w:spacing w:before="0" w:line="174" w:lineRule="exact"/>
                      <w:ind w:left="0" w:right="0" w:firstLine="0"/>
                      <w:jc w:val="left"/>
                      <w:rPr>
                        <w:rFonts w:hint="eastAsia" w:ascii="微软雅黑" w:eastAsia="微软雅黑"/>
                        <w:sz w:val="13"/>
                      </w:rPr>
                    </w:pPr>
                    <w:r>
                      <w:rPr>
                        <w:rFonts w:hint="eastAsia" w:ascii="微软雅黑" w:eastAsia="微软雅黑"/>
                        <w:sz w:val="13"/>
                      </w:rPr>
                      <w:t>模型可解释性</w:t>
                    </w:r>
                  </w:p>
                </w:txbxContent>
              </v:textbox>
            </v:shape>
            <v:shape id="_x0000_s1216" o:spid="_x0000_s1216" o:spt="202" type="#_x0000_t202" style="position:absolute;left:3665;top:-1032;height:175;width:3872;" filled="f" stroked="f" coordsize="21600,21600">
              <v:path/>
              <v:fill on="f" focussize="0,0"/>
              <v:stroke on="f" joinstyle="miter"/>
              <v:imagedata o:title=""/>
              <o:lock v:ext="edit"/>
              <v:textbox inset="0mm,0mm,0mm,0mm">
                <w:txbxContent>
                  <w:p>
                    <w:pPr>
                      <w:tabs>
                        <w:tab w:val="left" w:pos="1490"/>
                        <w:tab w:val="left" w:pos="3058"/>
                      </w:tabs>
                      <w:spacing w:before="0" w:line="174" w:lineRule="exact"/>
                      <w:ind w:left="0" w:right="0" w:firstLine="0"/>
                      <w:jc w:val="left"/>
                      <w:rPr>
                        <w:rFonts w:hint="eastAsia" w:ascii="微软雅黑" w:eastAsia="微软雅黑"/>
                        <w:sz w:val="13"/>
                      </w:rPr>
                    </w:pPr>
                    <w:r>
                      <w:rPr>
                        <w:rFonts w:hint="eastAsia" w:ascii="微软雅黑" w:eastAsia="微软雅黑"/>
                        <w:sz w:val="13"/>
                      </w:rPr>
                      <w:t>弱监督学习</w:t>
                    </w:r>
                    <w:r>
                      <w:rPr>
                        <w:rFonts w:hint="eastAsia" w:ascii="微软雅黑" w:eastAsia="微软雅黑"/>
                        <w:sz w:val="13"/>
                      </w:rPr>
                      <w:tab/>
                    </w:r>
                    <w:r>
                      <w:rPr>
                        <w:rFonts w:hint="eastAsia" w:ascii="微软雅黑" w:eastAsia="微软雅黑"/>
                        <w:sz w:val="13"/>
                      </w:rPr>
                      <w:t>融合医学偏差</w:t>
                    </w:r>
                    <w:r>
                      <w:rPr>
                        <w:rFonts w:hint="eastAsia" w:ascii="微软雅黑" w:eastAsia="微软雅黑"/>
                        <w:sz w:val="13"/>
                      </w:rPr>
                      <w:tab/>
                    </w:r>
                    <w:r>
                      <w:rPr>
                        <w:rFonts w:hint="eastAsia" w:ascii="微软雅黑" w:eastAsia="微软雅黑"/>
                        <w:sz w:val="13"/>
                      </w:rPr>
                      <w:t>结果可解释性</w:t>
                    </w:r>
                  </w:p>
                </w:txbxContent>
              </v:textbox>
            </v:shape>
          </v:group>
        </w:pict>
      </w:r>
      <w:r>
        <w:rPr>
          <w:rFonts w:hint="eastAsia" w:ascii="微软雅黑" w:eastAsia="微软雅黑"/>
          <w:sz w:val="15"/>
        </w:rPr>
        <w:t>专家反馈</w:t>
      </w:r>
    </w:p>
    <w:p>
      <w:pPr>
        <w:pStyle w:val="4"/>
        <w:spacing w:before="17"/>
        <w:rPr>
          <w:rFonts w:ascii="微软雅黑"/>
          <w:sz w:val="12"/>
        </w:rPr>
      </w:pPr>
    </w:p>
    <w:p>
      <w:pPr>
        <w:pStyle w:val="4"/>
        <w:spacing w:before="74"/>
        <w:ind w:left="482" w:right="560"/>
        <w:jc w:val="center"/>
        <w:rPr>
          <w:rFonts w:hint="eastAsia" w:ascii="楷体" w:hAnsi="楷体" w:eastAsia="楷体" w:cs="楷体"/>
        </w:rPr>
      </w:pPr>
      <w:r>
        <w:rPr>
          <w:rFonts w:hint="eastAsia" w:ascii="楷体" w:hAnsi="楷体" w:eastAsia="楷体" w:cs="楷体"/>
          <w:w w:val="115"/>
        </w:rPr>
        <w:t>ഴ</w:t>
      </w:r>
      <w:r>
        <w:rPr>
          <w:rFonts w:hint="eastAsia" w:ascii="楷体" w:hAnsi="楷体" w:eastAsia="楷体" w:cs="楷体"/>
          <w:spacing w:val="-78"/>
          <w:w w:val="115"/>
        </w:rPr>
        <w:t xml:space="preserve"> </w:t>
      </w:r>
      <w:r>
        <w:rPr>
          <w:rFonts w:ascii="Times New Roman" w:hAnsi="Times New Roman" w:eastAsia="Times New Roman" w:cs="Times New Roman"/>
          <w:w w:val="115"/>
        </w:rPr>
        <w:t xml:space="preserve">6 </w:t>
      </w:r>
      <w:r>
        <w:rPr>
          <w:rFonts w:hint="eastAsia" w:ascii="楷体" w:hAnsi="楷体" w:eastAsia="楷体" w:cs="楷体"/>
          <w:w w:val="115"/>
        </w:rPr>
        <w:t>ᙱ!KfiⒸ㓵</w:t>
      </w:r>
    </w:p>
    <w:p>
      <w:pPr>
        <w:pStyle w:val="4"/>
        <w:spacing w:before="3"/>
        <w:rPr>
          <w:rFonts w:ascii="楷体"/>
          <w:sz w:val="34"/>
        </w:rPr>
      </w:pPr>
    </w:p>
    <w:p>
      <w:pPr>
        <w:pStyle w:val="4"/>
        <w:spacing w:line="350" w:lineRule="auto"/>
        <w:ind w:left="254" w:right="158" w:firstLine="480"/>
      </w:pPr>
      <w:r>
        <w:t>围绕</w:t>
      </w:r>
      <w:r>
        <w:fldChar w:fldCharType="begin"/>
      </w:r>
      <w:r>
        <w:instrText xml:space="preserve"> HYPERLINK \l "_bookmark83" </w:instrText>
      </w:r>
      <w:r>
        <w:fldChar w:fldCharType="separate"/>
      </w:r>
      <w:r>
        <w:rPr>
          <w:rFonts w:ascii="Times New Roman" w:eastAsia="Times New Roman"/>
        </w:rPr>
        <w:t>2.1</w:t>
      </w:r>
      <w:r>
        <w:rPr>
          <w:rFonts w:ascii="Times New Roman" w:eastAsia="Times New Roman"/>
        </w:rPr>
        <w:fldChar w:fldCharType="end"/>
      </w:r>
      <w:r>
        <w:t>规划的研究内容和</w:t>
      </w:r>
      <w:r>
        <w:fldChar w:fldCharType="begin"/>
      </w:r>
      <w:r>
        <w:instrText xml:space="preserve"> HYPERLINK \l "_bookmark88" </w:instrText>
      </w:r>
      <w:r>
        <w:fldChar w:fldCharType="separate"/>
      </w:r>
      <w:r>
        <w:rPr>
          <w:rFonts w:ascii="Times New Roman" w:eastAsia="Times New Roman"/>
        </w:rPr>
        <w:t>2.2</w:t>
      </w:r>
      <w:r>
        <w:rPr>
          <w:rFonts w:ascii="Times New Roman" w:eastAsia="Times New Roman"/>
        </w:rPr>
        <w:fldChar w:fldCharType="end"/>
      </w:r>
      <w:r>
        <w:rPr>
          <w:spacing w:val="-1"/>
        </w:rPr>
        <w:t>制定的研究目标，本项目拟定的总体技术路线</w:t>
      </w:r>
      <w:r>
        <w:rPr>
          <w:spacing w:val="-14"/>
        </w:rPr>
        <w:t xml:space="preserve">如图 </w:t>
      </w:r>
      <w:r>
        <w:fldChar w:fldCharType="begin"/>
      </w:r>
      <w:r>
        <w:instrText xml:space="preserve"> HYPERLINK \l "_bookmark89" </w:instrText>
      </w:r>
      <w:r>
        <w:fldChar w:fldCharType="separate"/>
      </w:r>
      <w:r>
        <w:rPr>
          <w:rFonts w:ascii="Times New Roman" w:eastAsia="Times New Roman"/>
        </w:rPr>
        <w:t>6</w:t>
      </w:r>
      <w:r>
        <w:rPr>
          <w:rFonts w:ascii="Times New Roman" w:eastAsia="Times New Roman"/>
        </w:rPr>
        <w:fldChar w:fldCharType="end"/>
      </w:r>
      <w:r>
        <w:rPr>
          <w:spacing w:val="2"/>
        </w:rPr>
        <w:t>所示。本项目针对电子医疗记录分析构建基于深度学习的端到端的解决</w:t>
      </w:r>
      <w:r>
        <w:rPr>
          <w:spacing w:val="-6"/>
        </w:rPr>
        <w:t>方案，通过对电子医疗记录数据集依次进行队列识别、</w:t>
      </w:r>
      <w:r>
        <w:rPr>
          <w:rFonts w:ascii="Times New Roman" w:eastAsia="Times New Roman"/>
        </w:rPr>
        <w:t>EMR</w:t>
      </w:r>
      <w:r>
        <w:rPr>
          <w:rFonts w:ascii="Times New Roman" w:eastAsia="Times New Roman"/>
          <w:spacing w:val="-4"/>
        </w:rPr>
        <w:t xml:space="preserve"> </w:t>
      </w:r>
      <w:r>
        <w:rPr>
          <w:spacing w:val="-2"/>
        </w:rPr>
        <w:t xml:space="preserve">插补和可解释预测， </w:t>
      </w:r>
      <w:r>
        <w:rPr>
          <w:spacing w:val="1"/>
        </w:rPr>
        <w:t>实现对特定患者队列的分析挖掘。本项目的主要研究内容分别对应大数据分析</w:t>
      </w:r>
      <w:r>
        <w:t>通用流程中的数据获取、数据预处理和数据分析。此外，鉴于医疗领域的特殊性，本项目的研究工作需要与医生进行充分的沟通，在模型设计和结果解释等方面融入医生的反馈。下面针对各部分研究内容，详细介绍其具体研究方案和</w:t>
      </w:r>
      <w:bookmarkStart w:id="36" w:name="基于表现型的自动队列识别"/>
      <w:bookmarkEnd w:id="36"/>
      <w:r>
        <w:t>技术路线。</w:t>
      </w:r>
    </w:p>
    <w:p>
      <w:pPr>
        <w:pStyle w:val="9"/>
        <w:numPr>
          <w:ilvl w:val="0"/>
          <w:numId w:val="12"/>
        </w:numPr>
        <w:tabs>
          <w:tab w:val="left" w:pos="1135"/>
        </w:tabs>
        <w:spacing w:before="164" w:after="0" w:line="240" w:lineRule="auto"/>
        <w:ind w:left="1134" w:right="0" w:hanging="401"/>
        <w:jc w:val="left"/>
        <w:rPr>
          <w:rFonts w:hint="eastAsia" w:ascii="黑体" w:eastAsia="黑体"/>
          <w:sz w:val="24"/>
        </w:rPr>
      </w:pPr>
      <w:r>
        <w:rPr>
          <w:rFonts w:hint="eastAsia" w:ascii="黑体" w:eastAsia="黑体"/>
          <w:sz w:val="24"/>
        </w:rPr>
        <w:t>基于表现型的自动队列识别</w:t>
      </w:r>
    </w:p>
    <w:p>
      <w:pPr>
        <w:pStyle w:val="4"/>
        <w:spacing w:before="183" w:line="350" w:lineRule="auto"/>
        <w:ind w:left="254" w:right="332" w:firstLine="480"/>
        <w:jc w:val="both"/>
      </w:pPr>
      <w:r>
        <w:t>要实现针对电子医疗记录的队列识别，首先需要构建患者的电子医疗记录表示学习模型，由于电子医疗记录特征维度高，本项目拟采用层次表示学习模型进行建模，同时，在模型中充分利用未标注数据，提高模型的学习效果。</w:t>
      </w:r>
    </w:p>
    <w:p>
      <w:pPr>
        <w:pStyle w:val="4"/>
        <w:spacing w:before="1" w:line="350" w:lineRule="auto"/>
        <w:ind w:left="254" w:right="332" w:firstLine="480"/>
        <w:jc w:val="both"/>
      </w:pPr>
      <w:r>
        <w:rPr>
          <w:spacing w:val="-33"/>
        </w:rPr>
        <w:t xml:space="preserve">图 </w:t>
      </w:r>
      <w:r>
        <w:fldChar w:fldCharType="begin"/>
      </w:r>
      <w:r>
        <w:instrText xml:space="preserve"> HYPERLINK \l "_bookmark90" </w:instrText>
      </w:r>
      <w:r>
        <w:fldChar w:fldCharType="separate"/>
      </w:r>
      <w:r>
        <w:rPr>
          <w:rFonts w:ascii="Times New Roman" w:eastAsia="Times New Roman"/>
        </w:rPr>
        <w:t>7</w:t>
      </w:r>
      <w:r>
        <w:rPr>
          <w:rFonts w:ascii="Times New Roman" w:eastAsia="Times New Roman"/>
        </w:rPr>
        <w:fldChar w:fldCharType="end"/>
      </w:r>
      <w:r>
        <w:rPr>
          <w:spacing w:val="-5"/>
        </w:rPr>
        <w:t>展示了基于表现型的自动队列识别研究方案，如图所示，方案首先利用</w:t>
      </w:r>
      <w:r>
        <w:rPr>
          <w:rFonts w:ascii="Times New Roman" w:eastAsia="Times New Roman"/>
        </w:rPr>
        <w:t xml:space="preserve">RNN </w:t>
      </w:r>
      <w:r>
        <w:t>对电子医疗记录建模，得到患者不同时间点就医记录的向量表示。这一步</w:t>
      </w:r>
      <w:r>
        <w:rPr>
          <w:spacing w:val="1"/>
        </w:rPr>
        <w:t>有多种模型设计选择，如采用双向</w:t>
      </w:r>
      <w:r>
        <w:rPr>
          <w:rFonts w:ascii="Times New Roman" w:eastAsia="Times New Roman"/>
        </w:rPr>
        <w:t xml:space="preserve">RNN </w:t>
      </w:r>
      <w:r>
        <w:rPr>
          <w:spacing w:val="-4"/>
        </w:rPr>
        <w:t>模型、加入注意力机制通常能得到更好</w:t>
      </w:r>
      <w:r>
        <w:t>表示学习结果，这对于本文电子医疗记录建模非常重要，但序列建模的研究比</w:t>
      </w:r>
    </w:p>
    <w:p>
      <w:pPr>
        <w:spacing w:after="0" w:line="350" w:lineRule="auto"/>
        <w:jc w:val="both"/>
        <w:sectPr>
          <w:pgSz w:w="11910" w:h="16840"/>
          <w:pgMar w:top="1340" w:right="1480" w:bottom="280" w:left="1560" w:header="720" w:footer="720" w:gutter="0"/>
        </w:sectPr>
      </w:pPr>
    </w:p>
    <w:p>
      <w:pPr>
        <w:pStyle w:val="4"/>
        <w:ind w:left="1104"/>
        <w:rPr>
          <w:sz w:val="20"/>
        </w:rPr>
      </w:pPr>
      <w:r>
        <w:rPr>
          <w:sz w:val="20"/>
        </w:rPr>
        <w:pict>
          <v:group id="_x0000_s1217" o:spid="_x0000_s1217" o:spt="203" style="height:146.5pt;width:328.9pt;" coordsize="6578,2930">
            <o:lock v:ext="edit"/>
            <v:shape id="_x0000_s1218" o:spid="_x0000_s1218" style="position:absolute;left:457;top:1841;height:591;width:3959;" fillcolor="#F1F1F1" filled="t" stroked="f" coordorigin="458,1841" coordsize="3959,591" path="m4317,1841l556,1841,518,1849,486,1870,465,1901,458,1940,458,2333,465,2371,486,2403,518,2424,556,2432,4317,2432,4355,2424,4387,2403,4408,2371,4416,2333,4416,1940,4408,1901,4387,1870,4355,1849,4317,1841xe">
              <v:path arrowok="t"/>
              <v:fill on="t" focussize="0,0"/>
              <v:stroke on="f"/>
              <v:imagedata o:title=""/>
              <o:lock v:ext="edit"/>
            </v:shape>
            <v:shape id="_x0000_s1219" o:spid="_x0000_s1219" style="position:absolute;left:831;top:2298;height:306;width:81;" fillcolor="#000000" filled="t" stroked="f" coordorigin="831,2298" coordsize="81,306" path="m872,2327l865,2339,864,2604,879,2604,879,2376,879,2339,872,2327xm880,2313l865,2313,879,2313,879,2339,900,2375,904,2376,908,2374,911,2372,912,2368,910,2364,880,2313xm872,2298l833,2364,831,2368,832,2372,839,2376,844,2375,865,2339,865,2313,880,2313,872,2298xm879,2316l878,2316,872,2327,879,2339,879,2316xm865,2313l865,2339,872,2327,866,2316,879,2316,879,2313,865,2313xm878,2316l866,2316,872,2327,878,2316xe">
              <v:path arrowok="t"/>
              <v:fill on="t" focussize="0,0"/>
              <v:stroke on="f"/>
              <v:imagedata o:title=""/>
              <o:lock v:ext="edit"/>
            </v:shape>
            <v:shape id="_x0000_s1220" o:spid="_x0000_s1220" style="position:absolute;left:1876;top:2298;height:306;width:81;" fillcolor="#000000" filled="t" stroked="f" coordorigin="1877,2298" coordsize="81,306" path="m1917,2327l1910,2339,1910,2604,1924,2604,1925,2376,1925,2339,1917,2327xm1926,2313l1910,2313,1925,2313,1925,2339,1945,2375,1950,2376,1953,2374,1957,2372,1958,2368,1956,2364,1926,2313xm1918,2298l1879,2364,1877,2368,1878,2372,1885,2376,1889,2375,1910,2339,1910,2313,1926,2313,1918,2298xm1925,2316l1924,2316,1917,2327,1925,2339,1925,2316xm1910,2313l1910,2339,1917,2327,1911,2316,1925,2316,1925,2313,1910,2313xm1924,2316l1911,2316,1917,2327,1924,2316xe">
              <v:path arrowok="t"/>
              <v:fill on="t" focussize="0,0"/>
              <v:stroke on="f"/>
              <v:imagedata o:title=""/>
              <o:lock v:ext="edit"/>
            </v:shape>
            <v:rect id="_x0000_s1221" o:spid="_x0000_s1221" o:spt="1" style="position:absolute;left:3689;top:1975;height:323;width:608;" fillcolor="#FFF1CC" filled="t" stroked="f" coordsize="21600,21600">
              <v:path/>
              <v:fill on="t" focussize="0,0"/>
              <v:stroke on="f"/>
              <v:imagedata o:title=""/>
              <o:lock v:ext="edit"/>
            </v:rect>
            <v:shape id="_x0000_s1222" o:spid="_x0000_s1222" style="position:absolute;left:3953;top:2298;height:297;width:81;" fillcolor="#000000" filled="t" stroked="f" coordorigin="3954,2298" coordsize="81,297" path="m3994,2327l3987,2339,3987,2594,4001,2594,4001,2376,4001,2339,3994,2327xm4003,2313l3987,2313,4002,2313,4001,2339,4022,2375,4027,2376,4030,2374,4034,2372,4035,2368,4033,2364,4003,2313xm3994,2298l3956,2364,3954,2368,3955,2372,3962,2376,3966,2375,3987,2339,3987,2313,4003,2313,3994,2298xm4002,2316l4001,2316,3994,2327,4001,2339,4002,2316xm3987,2313l3987,2339,3994,2327,3988,2316,4002,2316,4002,2313,3987,2313xm4001,2316l3988,2316,3994,2327,4001,2316xe">
              <v:path arrowok="t"/>
              <v:fill on="t" focussize="0,0"/>
              <v:stroke on="f"/>
              <v:imagedata o:title=""/>
              <o:lock v:ext="edit"/>
            </v:shape>
            <v:shape id="_x0000_s1223" o:spid="_x0000_s1223" style="position:absolute;left:1175;top:2096;height:81;width:438;" fillcolor="#000000" filled="t" stroked="f" coordorigin="1175,2097" coordsize="438,81" path="m1585,2137l1540,2163,1537,2165,1536,2169,1538,2173,1540,2176,1544,2177,1548,2175,1601,2144,1599,2144,1599,2143,1595,2143,1585,2137xm1573,2130l1175,2130,1175,2144,1573,2144,1585,2137,1573,2130xm1601,2130l1599,2130,1599,2144,1601,2144,1613,2137,1601,2130xm1595,2131l1585,2137,1595,2143,1595,2131xm1599,2131l1595,2131,1595,2143,1599,2143,1599,2131xm1544,2097l1540,2098,1538,2101,1536,2105,1537,2109,1540,2111,1585,2137,1595,2131,1599,2131,1599,2130,1601,2130,1548,2099,1544,2097xe">
              <v:path arrowok="t"/>
              <v:fill on="t" focussize="0,0"/>
              <v:stroke on="f"/>
              <v:imagedata o:title=""/>
              <o:lock v:ext="edit"/>
            </v:shape>
            <v:shape id="_x0000_s1224" o:spid="_x0000_s1224" style="position:absolute;left:2221;top:2096;height:81;width:434;" fillcolor="#000000" filled="t" stroked="f" coordorigin="2221,2097" coordsize="434,81" path="m2626,2137l2581,2163,2578,2165,2577,2169,2579,2173,2581,2176,2585,2177,2589,2175,2642,2144,2640,2144,2640,2143,2636,2143,2626,2137xm2614,2130l2221,2130,2221,2144,2614,2144,2626,2137,2614,2130xm2642,2130l2640,2130,2640,2144,2642,2144,2654,2137,2642,2130xm2636,2131l2626,2137,2636,2143,2636,2131xm2640,2131l2636,2131,2636,2143,2640,2143,2640,2131xm2585,2097l2581,2098,2579,2101,2577,2105,2578,2109,2581,2111,2626,2137,2636,2131,2640,2131,2640,2130,2642,2130,2589,2099,2585,2097xe">
              <v:path arrowok="t"/>
              <v:fill on="t" focussize="0,0"/>
              <v:stroke on="f"/>
              <v:imagedata o:title=""/>
              <o:lock v:ext="edit"/>
            </v:shape>
            <v:shape id="_x0000_s1225" o:spid="_x0000_s1225" style="position:absolute;left:3261;top:2096;height:81;width:429;" fillcolor="#000000" filled="t" stroked="f" coordorigin="3261,2097" coordsize="429,81" path="m3661,2137l3617,2163,3613,2165,3612,2169,3614,2173,3616,2176,3621,2177,3624,2175,3678,2144,3676,2144,3676,2143,3672,2143,3661,2137xm3649,2130l3261,2130,3261,2144,3649,2144,3661,2137,3649,2130xm3678,2130l3676,2130,3676,2144,3678,2144,3690,2137,3678,2130xm3672,2131l3661,2137,3672,2143,3672,2131xm3676,2131l3672,2131,3672,2143,3676,2143,3676,2131xm3621,2097l3616,2098,3614,2101,3612,2105,3613,2109,3617,2111,3661,2137,3672,2131,3676,2131,3676,2130,3678,2130,3624,2099,3621,2097xe">
              <v:path arrowok="t"/>
              <v:fill on="t" focussize="0,0"/>
              <v:stroke on="f"/>
              <v:imagedata o:title=""/>
              <o:lock v:ext="edit"/>
            </v:shape>
            <v:rect id="_x0000_s1226" o:spid="_x0000_s1226" o:spt="1" style="position:absolute;left:4;top:46;height:1078;width:233;" fillcolor="#FFF1CC" filled="t" stroked="f" coordsize="21600,21600">
              <v:path/>
              <v:fill on="t" focussize="0,0"/>
              <v:stroke on="f"/>
              <v:imagedata o:title=""/>
              <o:lock v:ext="edit"/>
            </v:rect>
            <v:rect id="_x0000_s1227" o:spid="_x0000_s1227" o:spt="1" style="position:absolute;left:236;top:46;height:1078;width:233;" fillcolor="#FFE699" filled="t" stroked="f" coordsize="21600,21600">
              <v:path/>
              <v:fill on="t" focussize="0,0"/>
              <v:stroke on="f"/>
              <v:imagedata o:title=""/>
              <o:lock v:ext="edit"/>
            </v:rect>
            <v:rect id="_x0000_s1228" o:spid="_x0000_s1228" o:spt="1" style="position:absolute;left:468;top:46;height:1078;width:233;" fillcolor="#BE9000" filled="t" stroked="f" coordsize="21600,21600">
              <v:path/>
              <v:fill on="t" focussize="0,0"/>
              <v:stroke on="f"/>
              <v:imagedata o:title=""/>
              <o:lock v:ext="edit"/>
            </v:rect>
            <v:rect id="_x0000_s1229" o:spid="_x0000_s1229" o:spt="1" style="position:absolute;left:700;top:46;height:1078;width:233;" fillcolor="#FFD966" filled="t" stroked="f" coordsize="21600,21600">
              <v:path/>
              <v:fill on="t" focussize="0,0"/>
              <v:stroke on="f"/>
              <v:imagedata o:title=""/>
              <o:lock v:ext="edit"/>
            </v:rect>
            <v:rect id="_x0000_s1230" o:spid="_x0000_s1230" o:spt="1" style="position:absolute;left:933;top:46;height:1078;width:233;" fillcolor="#7E5F00" filled="t" stroked="f" coordsize="21600,21600">
              <v:path/>
              <v:fill on="t" focussize="0,0"/>
              <v:stroke on="f"/>
              <v:imagedata o:title=""/>
              <o:lock v:ext="edit"/>
            </v:rect>
            <v:line id="_x0000_s1231" o:spid="_x0000_s1231" o:spt="20" style="position:absolute;left:237;top:42;height:1086;width:0;" stroked="t" coordsize="21600,21600">
              <v:path arrowok="t"/>
              <v:fill focussize="0,0"/>
              <v:stroke weight="0.460551181102362pt" color="#000000"/>
              <v:imagedata o:title=""/>
              <o:lock v:ext="edit"/>
            </v:line>
            <v:line id="_x0000_s1232" o:spid="_x0000_s1232" o:spt="20" style="position:absolute;left:469;top:42;height:1086;width:0;" stroked="t" coordsize="21600,21600">
              <v:path arrowok="t"/>
              <v:fill focussize="0,0"/>
              <v:stroke weight="0.460551181102362pt" color="#000000"/>
              <v:imagedata o:title=""/>
              <o:lock v:ext="edit"/>
            </v:line>
            <v:line id="_x0000_s1233" o:spid="_x0000_s1233" o:spt="20" style="position:absolute;left:701;top:42;height:1086;width:0;" stroked="t" coordsize="21600,21600">
              <v:path arrowok="t"/>
              <v:fill focussize="0,0"/>
              <v:stroke weight="0.460551181102362pt" color="#000000"/>
              <v:imagedata o:title=""/>
              <o:lock v:ext="edit"/>
            </v:line>
            <v:line id="_x0000_s1234" o:spid="_x0000_s1234" o:spt="20" style="position:absolute;left:933;top:42;height:1086;width:0;" stroked="t" coordsize="21600,21600">
              <v:path arrowok="t"/>
              <v:fill focussize="0,0"/>
              <v:stroke weight="0.460551181102362pt" color="#000000"/>
              <v:imagedata o:title=""/>
              <o:lock v:ext="edit"/>
            </v:line>
            <v:line id="_x0000_s1235" o:spid="_x0000_s1235" o:spt="20" style="position:absolute;left:5;top:42;height:1086;width:0;" stroked="t" coordsize="21600,21600">
              <v:path arrowok="t"/>
              <v:fill focussize="0,0"/>
              <v:stroke weight="0.460551181102362pt" color="#000000"/>
              <v:imagedata o:title=""/>
              <o:lock v:ext="edit"/>
            </v:line>
            <v:line id="_x0000_s1236" o:spid="_x0000_s1236" o:spt="20" style="position:absolute;left:1165;top:42;height:1086;width:0;" stroked="t" coordsize="21600,21600">
              <v:path arrowok="t"/>
              <v:fill focussize="0,0"/>
              <v:stroke weight="0.460551181102362pt" color="#000000"/>
              <v:imagedata o:title=""/>
              <o:lock v:ext="edit"/>
            </v:line>
            <v:line id="_x0000_s1237" o:spid="_x0000_s1237" o:spt="20" style="position:absolute;left:0;top:47;height:0;width:1170;" stroked="t" coordsize="21600,21600">
              <v:path arrowok="t"/>
              <v:fill focussize="0,0"/>
              <v:stroke weight="0.460551181102362pt" color="#000000"/>
              <v:imagedata o:title=""/>
              <o:lock v:ext="edit"/>
            </v:line>
            <v:line id="_x0000_s1238" o:spid="_x0000_s1238" o:spt="20" style="position:absolute;left:0;top:1124;height:0;width:1170;" stroked="t" coordsize="21600,21600">
              <v:path arrowok="t"/>
              <v:fill focussize="0,0"/>
              <v:stroke weight="0.460551181102362pt" color="#000000"/>
              <v:imagedata o:title=""/>
              <o:lock v:ext="edit"/>
            </v:line>
            <v:shape id="_x0000_s1239" o:spid="_x0000_s1239" style="position:absolute;left:1165;top:546;height:81;width:837;" fillcolor="#000000" filled="t" stroked="f" coordorigin="1165,546" coordsize="837,81" path="m1933,546l1928,547,1926,551,1924,554,1925,559,1929,561,1961,580,1988,580,1988,594,1961,594,1929,613,1925,615,1924,619,1928,626,1932,627,1989,594,1988,594,1989,594,2002,587,1933,546xm1973,587l1961,594,1988,594,1988,593,1984,593,1973,587xm1165,579l1165,593,1961,594,1973,587,1961,580,1165,579xm1984,581l1973,587,1984,593,1984,581xm1988,581l1984,581,1984,593,1988,593,1988,581xm1961,580l1973,587,1984,581,1988,581,1988,580,1961,580xe">
              <v:path arrowok="t"/>
              <v:fill on="t" focussize="0,0"/>
              <v:stroke on="f"/>
              <v:imagedata o:title=""/>
              <o:lock v:ext="edit"/>
            </v:shape>
            <v:shape id="_x0000_s1240" o:spid="_x0000_s1240" style="position:absolute;left:867;top:814;height:1167;width:2085;" fillcolor="#000000" filled="t" stroked="f" coordorigin="868,815" coordsize="2085,1167" path="m2914,830l868,1969,875,1981,2921,842,2928,830,2914,830xm2952,817l2937,817,2944,829,2921,842,2899,878,2901,882,2904,884,2907,886,2912,885,2952,817xm2938,819l2934,819,2940,830,2928,830,2921,842,2942,830,2940,830,2928,830,2943,830,2944,829,2938,819xm2934,819l2928,830,2940,830,2934,819xm2937,817l2914,830,2928,830,2934,819,2938,819,2937,817xm2872,815l2869,818,2869,826,2872,829,2914,830,2937,817,2952,817,2953,816,2872,815xe">
              <v:path arrowok="t"/>
              <v:fill on="t" focussize="0,0"/>
              <v:stroke on="f"/>
              <v:imagedata o:title=""/>
              <o:lock v:ext="edit"/>
            </v:shape>
            <v:shape id="_x0000_s1241" o:spid="_x0000_s1241" style="position:absolute;left:1911;top:816;height:1164;width:1042;" fillcolor="#000000" filled="t" stroked="f" coordorigin="1912,816" coordsize="1042,1164" path="m2934,837l2920,842,1912,1970,1922,1980,2931,851,2934,837xm2952,822l2938,822,2949,832,2931,851,2924,888,2923,892,2925,896,2929,896,2933,897,2937,895,2938,891,2952,822xm2953,816l2877,841,2875,845,2876,849,2877,852,2881,855,2885,853,2920,842,2938,822,2952,822,2953,816xm2942,825l2936,825,2946,834,2934,837,2931,851,2949,832,2942,825xm2938,822l2920,842,2934,837,2936,825,2942,825,2938,822xm2936,825l2934,837,2946,834,2936,825xe">
              <v:path arrowok="t"/>
              <v:fill on="t" focussize="0,0"/>
              <v:stroke on="f"/>
              <v:imagedata o:title=""/>
              <o:lock v:ext="edit"/>
            </v:shape>
            <v:shape id="_x0000_s1242" o:spid="_x0000_s1242" style="position:absolute;left:2952;top:816;height:1164;width:1047;" fillcolor="#000000" filled="t" stroked="f" coordorigin="2953,816" coordsize="1047,1164" path="m2972,837l2975,851,3989,1980,3999,1970,2985,842,2972,837xm2953,816l2968,892,2969,895,2973,897,2977,896,2981,896,2983,892,2982,888,2975,851,2957,832,2968,822,2971,822,2953,816xm2971,822l2968,822,2985,842,3025,854,3029,852,3031,845,3029,841,2971,822xm2968,822l2957,832,2975,851,2972,837,2960,834,2969,825,2971,825,2968,822xm2971,825l2969,825,2972,837,2985,842,2971,825xm2969,825l2960,834,2972,837,2969,825xe">
              <v:path arrowok="t"/>
              <v:fill on="t" focussize="0,0"/>
              <v:stroke on="f"/>
              <v:imagedata o:title=""/>
              <o:lock v:ext="edit"/>
            </v:shape>
            <v:shape id="_x0000_s1243" o:spid="_x0000_s1243" style="position:absolute;left:2001;top:354;height:461;width:1902;" fillcolor="#B4C6E7" filled="t" stroked="f" coordorigin="2002,355" coordsize="1902,461" path="m3826,355l2078,355,2049,361,2024,377,2008,402,2002,432,2002,739,2008,769,2024,793,2049,810,2078,816,3826,816,3856,810,3880,793,3897,769,3903,739,3903,432,3897,402,3880,377,3856,361,3826,355xe">
              <v:path arrowok="t"/>
              <v:fill on="t" focussize="0,0"/>
              <v:stroke on="f"/>
              <v:imagedata o:title=""/>
              <o:lock v:ext="edit"/>
            </v:shape>
            <v:shape id="_x0000_s1244" o:spid="_x0000_s1244" style="position:absolute;left:3903;top:547;height:81;width:1328;" fillcolor="#000000" filled="t" stroked="f" coordorigin="3903,547" coordsize="1328,81" path="m5162,547l5157,548,5155,552,5153,555,5154,560,5190,580,5217,580,5217,595,5190,595,5158,614,5154,616,5153,620,5155,623,5157,627,5162,628,5165,626,5219,595,5217,595,5219,595,5231,588,5162,547xm5202,588l5190,595,5217,595,5217,594,5213,594,5202,588xm3903,579l3903,593,5190,595,5202,588,5190,580,3903,579xm5213,581l5202,588,5213,594,5213,581xm5217,581l5213,581,5213,594,5217,594,5217,581xm5190,580l5202,588,5213,581,5217,581,5217,580,5190,580xe">
              <v:path arrowok="t"/>
              <v:fill on="t" focussize="0,0"/>
              <v:stroke on="f"/>
              <v:imagedata o:title=""/>
              <o:lock v:ext="edit"/>
            </v:shape>
            <v:shape id="_x0000_s1245" o:spid="_x0000_s1245" style="position:absolute;left:5231;top:354;height:461;width:1335;" fillcolor="#5B9BD4" filled="t" stroked="f" coordorigin="5231,355" coordsize="1335,461" path="m6351,355l5446,355,5378,366,5319,399,5273,449,5242,512,5231,585,5242,658,5273,721,5319,771,5378,804,5446,816,6351,816,6419,804,6478,771,6524,721,6554,658,6565,585,6554,512,6524,449,6478,399,6419,366,6351,355xe">
              <v:path arrowok="t"/>
              <v:fill on="t" focussize="0,0"/>
              <v:stroke on="f"/>
              <v:imagedata o:title=""/>
              <o:lock v:ext="edit"/>
            </v:shape>
            <v:shape id="_x0000_s1246" o:spid="_x0000_s1246" style="position:absolute;left:5231;top:354;height:461;width:1335;" filled="f" stroked="t" coordorigin="5231,355" coordsize="1335,461" path="m5446,355l6351,355,6419,366,6478,399,6524,449,6554,512,6565,585,6554,658,6524,721,6478,771,6419,804,6351,816,5446,816,5378,804,5319,771,5273,721,5242,658,5231,585,5242,512,5273,449,5319,399,5378,366,5446,355xe">
              <v:path arrowok="t"/>
              <v:fill on="f" focussize="0,0"/>
              <v:stroke weight="0.442125984251969pt" color="#41709C"/>
              <v:imagedata o:title=""/>
              <o:lock v:ext="edit"/>
            </v:shape>
            <v:shape id="_x0000_s1247" o:spid="_x0000_s1247" style="position:absolute;left:5231;top:1857;height:461;width:1335;" fillcolor="#5B9BD4" filled="t" stroked="f" coordorigin="5231,1858" coordsize="1335,461" path="m6351,1858l5446,1858,5378,1870,5319,1902,5273,1952,5242,2016,5231,2088,5242,2161,5273,2224,5319,2274,5378,2307,5446,2319,6351,2319,6419,2307,6478,2274,6524,2224,6554,2161,6565,2088,6554,2016,6524,1952,6478,1902,6419,1870,6351,1858xe">
              <v:path arrowok="t"/>
              <v:fill on="t" focussize="0,0"/>
              <v:stroke on="f"/>
              <v:imagedata o:title=""/>
              <o:lock v:ext="edit"/>
            </v:shape>
            <v:shape id="_x0000_s1248" o:spid="_x0000_s1248" style="position:absolute;left:5231;top:1857;height:461;width:1335;" filled="f" stroked="t" coordorigin="5231,1858" coordsize="1335,461" path="m5446,1858l6351,1858,6419,1870,6478,1902,6524,1952,6554,2016,6565,2088,6554,2161,6524,2224,6478,2274,6419,2307,6351,2319,5446,2319,5378,2307,5319,2274,5273,2224,5242,2161,5231,2088,5242,2016,5273,1952,5319,1902,5378,1870,5446,1858xe">
              <v:path arrowok="t"/>
              <v:fill on="f" focussize="0,0"/>
              <v:stroke weight="0.442125984251969pt" color="#41709C"/>
              <v:imagedata o:title=""/>
              <o:lock v:ext="edit"/>
            </v:shape>
            <v:shape id="_x0000_s1249" o:spid="_x0000_s1249" style="position:absolute;left:3897;top:581;height:1508;width:1334;" fillcolor="#000000" filled="t" stroked="f" coordorigin="3898,581" coordsize="1334,1508" path="m5159,2050l5155,2052,5154,2056,5153,2059,5155,2063,5159,2065,5231,2089,5230,2083,5216,2083,5199,2063,5163,2051,5159,2050xm5199,2063l5216,2083,5220,2079,5215,2079,5212,2067,5199,2063xm5212,2007l5208,2008,5204,2009,5201,2013,5202,2017,5209,2053,5227,2073,5216,2083,5230,2083,5216,2014,5215,2010,5212,2007xm5212,2067l5215,2079,5224,2071,5212,2067xm5209,2053l5212,2067,5224,2071,5215,2079,5220,2079,5227,2073,5209,2053xm3909,581l3898,591,5199,2063,5212,2067,5209,2053,3909,581xe">
              <v:path arrowok="t"/>
              <v:fill on="t" focussize="0,0"/>
              <v:stroke on="f"/>
              <v:imagedata o:title=""/>
              <o:lock v:ext="edit"/>
            </v:shape>
            <v:shape id="_x0000_s1250" o:spid="_x0000_s1250" style="position:absolute;left:4476;top:1032;height:646;width:637;" fillcolor="#000000" filled="t" stroked="f" coordorigin="4476,1032" coordsize="637,646" path="m4988,1634l4983,1634,5013,1666,5003,1676,5013,1678,5019,1674,5025,1666,5028,1664,5016,1664,4988,1634xm5014,1612l5008,1612,5038,1644,5016,1664,5028,1664,5033,1660,5042,1652,5048,1652,5048,1640,5041,1640,5029,1628,5035,1622,5023,1622,5014,1612xm5009,1598l5003,1604,4996,1610,4981,1626,4973,1632,4966,1638,4975,1642,4983,1634,4988,1634,4986,1632,5008,1612,5014,1612,5011,1608,5009,1598xm5053,1610l5048,1610,5075,1640,5075,1624,5065,1624,5053,1610xm5027,1582l5021,1582,5042,1604,5023,1622,5035,1622,5048,1610,5053,1610,5051,1608,5057,1602,5045,1602,5027,1582xm5053,1562l5046,1562,5083,1602,5077,1606,5086,1610,5091,1606,5097,1600,5099,1598,5086,1598,5053,1562xm5067,1530l5061,1536,5054,1542,5045,1550,5034,1560,5011,1580,4977,1598,4966,1602,4943,1606,4943,1608,4963,1608,4983,1602,5003,1594,5021,1582,5027,1582,5025,1580,5033,1574,5040,1568,5046,1562,5053,1562,5049,1558,5066,1542,5071,1542,5069,1540,5067,1530xm4934,1574l4932,1576,4937,1588,4937,1596,4933,1598,4942,1602,4949,1602,4955,1596,4962,1590,4945,1590,4943,1588,4939,1582,4934,1574xm5062,1584l5057,1590,5051,1596,5045,1602,5057,1602,5061,1598,5067,1598,5062,1584xm5067,1598l5061,1598,5067,1600,5067,1598xm5071,1542l5066,1542,5103,1582,5086,1598,5099,1598,5107,1590,5113,1590,5113,1580,5105,1580,5071,1542xm5113,1590l5107,1590,5113,1592,5113,1590xm4961,1540l4959,1554,4970,1554,4984,1558,4949,1590,4962,1590,4994,1560,5015,1560,4999,1556,5003,1552,4990,1552,4973,1546,4963,1542,4961,1540xm4913,1558l4903,1558,4907,1560,4914,1566,4916,1564,4913,1558xm5015,1560l4994,1560,5022,1566,5023,1562,5015,1560xm4843,1504l4843,1506,4871,1518,4900,1522,4898,1534,4897,1548,4899,1560,4903,1558,4913,1558,4911,1554,4909,1544,4908,1534,4909,1522,4922,1518,4930,1514,4887,1514,4873,1512,4843,1504xm5026,1536l5020,1536,5038,1554,5039,1540,5028,1538,5026,1536xm4998,1506l4998,1514,5004,1518,5014,1530,4990,1552,5003,1552,5020,1536,5026,1536,5023,1534,5031,1526,5017,1526,4998,1506xm5044,1500l5039,1506,5030,1514,5017,1526,5031,1526,5042,1516,5049,1516,5044,1500xm4946,1458l4942,1458,4929,1472,4918,1486,4909,1500,4902,1514,4930,1514,4934,1512,4911,1512,4917,1500,4925,1486,4934,1472,4946,1458xm4951,1458l4946,1458,4966,1478,4950,1490,4936,1500,4923,1508,4911,1512,4934,1512,4937,1510,4954,1500,4972,1486,4985,1486,4986,1484,4975,1482,4951,1458xm4807,1460l4806,1460,4819,1470,4832,1476,4860,1484,4863,1490,4864,1496,4865,1500,4865,1504,4865,1506,4867,1508,4868,1508,4873,1504,4874,1500,4874,1498,4873,1494,4872,1490,4868,1484,4873,1484,4881,1482,4891,1478,4898,1478,4898,1476,4857,1476,4846,1474,4833,1470,4821,1466,4807,1460xm4985,1486l4972,1486,4985,1500,4985,1486xm4898,1478l4891,1478,4898,1480,4898,1478xm4848,1424l4848,1432,4852,1434,4856,1438,4866,1448,4855,1450,4848,1452,4845,1454,4850,1460,4854,1468,4857,1476,4864,1476,4860,1470,4856,1464,4853,1458,4859,1458,4866,1456,4872,1454,4876,1454,4883,1452,4889,1452,4886,1446,4869,1446,4848,1424xm4876,1454l4872,1454,4887,1470,4877,1474,4870,1476,4898,1476,4897,1468,4890,1468,4876,1454xm4981,1430l4959,1442,4939,1452,4921,1460,4905,1464,4905,1466,4918,1466,4930,1464,4942,1458,4951,1458,4949,1456,4962,1450,4970,1448,4978,1444,4984,1444,4981,1430xm4913,1432l4909,1432,4911,1440,4911,1446,4909,1456,4909,1458,4909,1458,4910,1460,4911,1460,4915,1458,4916,1456,4917,1456,4919,1454,4920,1450,4920,1444,4917,1438,4913,1432xm4921,1426l4916,1426,4939,1450,4940,1436,4930,1436,4921,1426xm4855,1414l4855,1416,4867,1420,4892,1424,4905,1424,4886,1442,4879,1442,4874,1444,4869,1446,4886,1446,4886,1444,4897,1444,4899,1442,4886,1442,4884,1440,4901,1440,4909,1432,4913,1432,4912,1430,4916,1426,4921,1426,4919,1424,4925,1418,4883,1418,4855,1414xm4897,1444l4886,1444,4895,1446,4897,1444xm4984,1444l4982,1444,4985,1446,4984,1444xm4727,1358l4727,1366,4731,1370,4735,1372,4739,1376,4801,1442,4802,1424,4788,1424,4768,1402,4775,1396,4762,1396,4727,1358xm4957,1414l4952,1418,4942,1422,4927,1424,4927,1426,4957,1426,4959,1428,4957,1414xm4887,1390l4887,1398,4891,1400,4895,1404,4907,1416,4895,1418,4913,1418,4887,1390xm4943,1388l4936,1396,4929,1402,4921,1410,4913,1418,4925,1418,4941,1402,4947,1402,4943,1388xm4913,1402l4906,1402,4906,1404,4908,1404,4913,1402xm4947,1402l4941,1402,4947,1404,4947,1402xm4916,1374l4914,1384,4911,1390,4908,1396,4906,1400,4905,1402,4915,1402,4918,1400,4919,1398,4919,1394,4920,1392,4920,1386,4918,1376,4916,1374xm4808,1370l4803,1370,4832,1400,4833,1382,4820,1382,4808,1370xm4775,1332l4774,1342,4778,1344,4782,1348,4797,1364,4762,1396,4775,1396,4803,1370,4808,1370,4806,1368,4815,1360,4800,1360,4775,1332xm4842,1340l4836,1340,4870,1376,4871,1356,4857,1356,4842,1340xm4807,1302l4806,1310,4811,1312,4815,1316,4830,1332,4800,1360,4815,1360,4836,1340,4842,1340,4807,1302xm4724,1310l4722,1310,4725,1316,4727,1322,4727,1326,4726,1328,4722,1332,4719,1334,4715,1336,4711,1338,4708,1340,4704,1344,4704,1346,4706,1352,4707,1354,4708,1356,4712,1356,4714,1352,4718,1348,4724,1344,4729,1338,4735,1334,4740,1332,4761,1322,4735,1322,4732,1320,4724,1310xm4850,1296l4848,1296,4847,1308,4845,1316,4840,1326,4839,1328,4840,1330,4843,1330,4849,1328,4852,1328,4853,1326,4855,1324,4856,1322,4855,1314,4854,1306,4850,1296xm4813,1294l4784,1306,4763,1314,4749,1320,4742,1322,4761,1322,4814,1296,4813,1294xm4710,1254l4708,1254,4704,1268,4701,1278,4697,1288,4693,1296,4689,1302,4687,1306,4689,1308,4694,1308,4697,1306,4700,1306,4703,1302,4705,1300,4707,1296,4708,1290,4709,1282,4710,1270,4710,1254xm4763,1302l4759,1302,4760,1304,4763,1302xm4768,1270l4765,1270,4764,1282,4762,1290,4759,1294,4757,1298,4757,1300,4758,1302,4765,1302,4768,1300,4771,1298,4774,1294,4773,1286,4768,1270xm4640,1260l4638,1264,4643,1276,4644,1284,4640,1286,4649,1292,4656,1292,4661,1288,4669,1280,4654,1280,4650,1276,4646,1270,4640,1260xm4807,1254l4804,1254,4803,1266,4800,1274,4797,1278,4795,1282,4794,1286,4804,1286,4806,1284,4809,1282,4810,1280,4811,1276,4812,1274,4810,1266,4807,1254xm4685,1194l4684,1202,4689,1204,4711,1228,4656,1278,4654,1280,4669,1280,4717,1234,4722,1234,4685,1194xm4722,1234l4717,1234,4748,1268,4749,1250,4737,1250,4722,1234xm4665,1188l4651,1188,4634,1204,4619,1218,4606,1230,4595,1240,4605,1244,4612,1238,4624,1226,4642,1208,4665,1188xm4682,1222l4667,1230,4636,1238,4621,1240,4621,1242,4648,1242,4663,1240,4679,1236,4685,1236,4682,1222xm4685,1236l4679,1236,4686,1238,4685,1236xm4720,1174l4719,1182,4724,1186,4769,1234,4770,1216,4759,1216,4720,1174xm4668,1188l4665,1188,4665,1194,4663,1200,4660,1206,4658,1212,4657,1214,4658,1216,4662,1216,4665,1214,4667,1214,4668,1212,4669,1212,4670,1208,4671,1200,4670,1194,4668,1188xm4657,1144l4657,1152,4662,1156,4673,1168,4638,1184,4621,1190,4604,1194,4603,1198,4640,1192,4651,1188,4668,1188,4667,1184,4679,1174,4684,1174,4682,1172,4690,1164,4676,1164,4657,1144xm4684,1174l4679,1174,4697,1194,4698,1178,4688,1178,4684,1174xm4583,1184l4573,1184,4579,1186,4584,1192,4586,1190,4583,1184xm4582,1102l4578,1102,4580,1104,4571,1124,4566,1144,4565,1164,4567,1186,4573,1184,4583,1184,4578,1170,4574,1150,4576,1128,4582,1106,4586,1106,4582,1102xm4707,1134l4700,1142,4693,1148,4685,1156,4676,1164,4690,1164,4704,1150,4711,1150,4707,1134xm4581,1100l4565,1100,4550,1114,4535,1128,4523,1140,4511,1150,4523,1154,4531,1146,4543,1134,4558,1120,4578,1102,4582,1102,4581,1100xm4711,1150l4704,1150,4712,1152,4711,1150xm4586,1106l4582,1106,4623,1150,4623,1132,4610,1130,4586,1106xm4611,1078l4604,1078,4639,1114,4639,1096,4626,1096,4611,1078xm4477,1088l4476,1092,4498,1098,4520,1102,4542,1104,4565,1100,4581,1100,4585,1096,4522,1096,4499,1094,4477,1088xm4529,1044l4529,1052,4533,1054,4537,1058,4567,1090,4544,1094,4522,1096,4585,1096,4589,1092,4574,1092,4529,1044xm4567,1032l4567,1040,4571,1042,4575,1046,4598,1070,4574,1092,4589,1092,4604,1078,4611,1078,4607,1074,4614,1068,4600,1068,4567,1032xm4623,1046l4612,1056,4604,1064,4600,1068,4614,1068,4621,1062,4628,1062,4623,1046xm4628,1062l4621,1062,4629,1064,4628,1062xe">
              <v:path arrowok="t"/>
              <v:fill on="t" focussize="0,0"/>
              <v:stroke on="f"/>
              <v:imagedata o:title=""/>
              <o:lock v:ext="edit"/>
            </v:shape>
            <v:shape id="_x0000_s1251" o:spid="_x0000_s1251" style="position:absolute;left:2912;top:816;height:1159;width:81;" fillcolor="#000000" filled="t" stroked="f" coordorigin="2913,816" coordsize="81,1159" path="m2965,1917l2950,1917,2950,1975,2965,1975,2965,1917xm2964,1817l2950,1817,2950,1874,2964,1874,2964,1817xm2964,1716l2949,1716,2950,1774,2964,1774,2964,1716xm2963,1616l2949,1616,2949,1673,2964,1673,2963,1616xm2963,1515l2948,1515,2949,1573,2963,1573,2963,1515xm2962,1415l2948,1415,2948,1472,2963,1472,2962,1415xm2962,1314l2948,1314,2948,1371,2962,1371,2962,1314xm2962,1213l2947,1213,2947,1271,2962,1271,2962,1213xm2961,1113l2947,1113,2947,1170,2961,1170,2961,1113xm2961,1012l2946,1012,2947,1070,2961,1070,2961,1012xm2960,912l2946,912,2946,969,2961,969,2960,912xm2953,816l2915,882,2913,886,2914,890,2921,894,2925,893,2927,889,2946,857,2946,830,2961,830,2953,816xm2961,830l2960,830,2960,857,2981,893,2985,894,2992,890,2993,885,2961,830xm2953,845l2946,857,2946,868,2960,868,2960,857,2953,845xm2960,830l2946,830,2946,857,2953,845,2947,834,2960,834,2960,830xm2960,834l2959,834,2953,845,2960,857,2960,834xm2959,834l2947,834,2953,845,2959,834xe">
              <v:path arrowok="t"/>
              <v:fill on="t" focussize="0,0"/>
              <v:stroke on="f"/>
              <v:imagedata o:title=""/>
              <o:lock v:ext="edit"/>
            </v:shape>
            <v:shape id="_x0000_s1252" o:spid="_x0000_s1252" o:spt="202" type="#_x0000_t202" style="position:absolute;left:2123;top:0;height:686;width:1678;" filled="f" stroked="f" coordsize="21600,21600">
              <v:path/>
              <v:fill on="f" focussize="0,0"/>
              <v:stroke on="f" joinstyle="miter"/>
              <v:imagedata o:title=""/>
              <o:lock v:ext="edit"/>
              <v:textbox inset="0mm,0mm,0mm,0mm">
                <w:txbxContent>
                  <w:p>
                    <w:pPr>
                      <w:spacing w:before="7"/>
                      <w:ind w:left="65" w:right="28" w:firstLine="0"/>
                      <w:jc w:val="center"/>
                      <w:rPr>
                        <w:sz w:val="23"/>
                      </w:rPr>
                    </w:pPr>
                    <w:bookmarkStart w:id="54" w:name="_bookmark90"/>
                    <w:bookmarkEnd w:id="54"/>
                    <w:r>
                      <w:rPr>
                        <w:b/>
                        <w:i/>
                        <w:w w:val="105"/>
                        <w:sz w:val="23"/>
                      </w:rPr>
                      <w:t xml:space="preserve">p </w:t>
                    </w:r>
                    <w:r>
                      <w:rPr>
                        <w:rFonts w:ascii="Symbol" w:hAnsi="Symbol"/>
                        <w:w w:val="105"/>
                        <w:sz w:val="23"/>
                      </w:rPr>
                      <w:t></w:t>
                    </w:r>
                    <w:r>
                      <w:rPr>
                        <w:w w:val="105"/>
                        <w:sz w:val="23"/>
                      </w:rPr>
                      <w:t xml:space="preserve"> </w:t>
                    </w:r>
                    <w:r>
                      <w:rPr>
                        <w:i/>
                        <w:w w:val="105"/>
                        <w:sz w:val="23"/>
                      </w:rPr>
                      <w:t xml:space="preserve">f </w:t>
                    </w:r>
                    <w:r>
                      <w:rPr>
                        <w:w w:val="105"/>
                        <w:sz w:val="23"/>
                      </w:rPr>
                      <w:t>({</w:t>
                    </w:r>
                    <w:r>
                      <w:rPr>
                        <w:b/>
                        <w:i/>
                        <w:w w:val="105"/>
                        <w:sz w:val="23"/>
                      </w:rPr>
                      <w:t>D</w:t>
                    </w:r>
                    <w:r>
                      <w:rPr>
                        <w:i/>
                        <w:w w:val="105"/>
                        <w:position w:val="-5"/>
                        <w:sz w:val="14"/>
                      </w:rPr>
                      <w:t xml:space="preserve">i </w:t>
                    </w:r>
                    <w:r>
                      <w:rPr>
                        <w:w w:val="105"/>
                        <w:sz w:val="23"/>
                      </w:rPr>
                      <w:t xml:space="preserve">}, </w:t>
                    </w:r>
                    <w:r>
                      <w:rPr>
                        <w:b/>
                        <w:i/>
                        <w:w w:val="105"/>
                        <w:sz w:val="23"/>
                      </w:rPr>
                      <w:t>w</w:t>
                    </w:r>
                    <w:r>
                      <w:rPr>
                        <w:w w:val="105"/>
                        <w:sz w:val="23"/>
                      </w:rPr>
                      <w:t>)</w:t>
                    </w:r>
                  </w:p>
                  <w:p>
                    <w:pPr>
                      <w:spacing w:before="102" w:line="255" w:lineRule="exact"/>
                      <w:ind w:left="9" w:right="28" w:firstLine="0"/>
                      <w:jc w:val="center"/>
                      <w:rPr>
                        <w:rFonts w:hint="eastAsia" w:ascii="微软雅黑" w:eastAsia="微软雅黑"/>
                        <w:sz w:val="16"/>
                      </w:rPr>
                    </w:pPr>
                    <w:r>
                      <w:rPr>
                        <w:rFonts w:hint="eastAsia" w:ascii="微软雅黑" w:eastAsia="微软雅黑"/>
                        <w:sz w:val="16"/>
                      </w:rPr>
                      <w:t>基于表现型的患者表示</w:t>
                    </w:r>
                  </w:p>
                </w:txbxContent>
              </v:textbox>
            </v:shape>
            <v:shape id="_x0000_s1253" o:spid="_x0000_s1253" o:spt="202" type="#_x0000_t202" style="position:absolute;left:4235;top:330;height:167;width:684;" filled="f" stroked="f" coordsize="21600,21600">
              <v:path/>
              <v:fill on="f" focussize="0,0"/>
              <v:stroke on="f" joinstyle="miter"/>
              <v:imagedata o:title=""/>
              <o:lock v:ext="edit"/>
              <v:textbox inset="0mm,0mm,0mm,0mm">
                <w:txbxContent>
                  <w:p>
                    <w:pPr>
                      <w:spacing w:before="0" w:line="166" w:lineRule="exact"/>
                      <w:ind w:left="0" w:right="0" w:firstLine="0"/>
                      <w:jc w:val="left"/>
                      <w:rPr>
                        <w:rFonts w:hint="eastAsia" w:ascii="宋体" w:eastAsia="宋体"/>
                        <w:sz w:val="16"/>
                      </w:rPr>
                    </w:pPr>
                    <w:r>
                      <w:rPr>
                        <w:rFonts w:hint="eastAsia" w:ascii="宋体" w:eastAsia="宋体"/>
                        <w:w w:val="105"/>
                        <w:sz w:val="16"/>
                      </w:rPr>
                      <w:t>标注数据</w:t>
                    </w:r>
                  </w:p>
                </w:txbxContent>
              </v:textbox>
            </v:shape>
            <v:shape id="_x0000_s1254" o:spid="_x0000_s1254" o:spt="202" type="#_x0000_t202" style="position:absolute;left:5566;top:466;height:681;width:684;" filled="f" stroked="f" coordsize="21600,21600">
              <v:path/>
              <v:fill on="f" focussize="0,0"/>
              <v:stroke on="f" joinstyle="miter"/>
              <v:imagedata o:title=""/>
              <o:lock v:ext="edit"/>
              <v:textbox inset="0mm,0mm,0mm,0mm">
                <w:txbxContent>
                  <w:p>
                    <w:pPr>
                      <w:spacing w:before="0" w:line="259" w:lineRule="exact"/>
                      <w:ind w:left="0" w:right="18" w:firstLine="0"/>
                      <w:jc w:val="center"/>
                      <w:rPr>
                        <w:rFonts w:hint="eastAsia" w:ascii="微软雅黑" w:eastAsia="微软雅黑"/>
                        <w:sz w:val="16"/>
                      </w:rPr>
                    </w:pPr>
                    <w:r>
                      <w:rPr>
                        <w:rFonts w:hint="eastAsia" w:ascii="微软雅黑" w:eastAsia="微软雅黑"/>
                        <w:sz w:val="16"/>
                      </w:rPr>
                      <w:t>队列识别</w:t>
                    </w:r>
                  </w:p>
                  <w:p>
                    <w:pPr>
                      <w:spacing w:before="155"/>
                      <w:ind w:left="0" w:right="0" w:firstLine="0"/>
                      <w:jc w:val="center"/>
                      <w:rPr>
                        <w:b/>
                        <w:i/>
                        <w:sz w:val="23"/>
                      </w:rPr>
                    </w:pPr>
                    <w:r>
                      <w:rPr>
                        <w:b/>
                        <w:i/>
                        <w:w w:val="102"/>
                        <w:sz w:val="23"/>
                      </w:rPr>
                      <w:t>y</w:t>
                    </w:r>
                  </w:p>
                </w:txbxContent>
              </v:textbox>
            </v:shape>
            <v:shape id="_x0000_s1255" o:spid="_x0000_s1255" o:spt="202" type="#_x0000_t202" style="position:absolute;left:76;top:1138;height:721;width:1077;" filled="f" stroked="f" coordsize="21600,21600">
              <v:path/>
              <v:fill on="f" focussize="0,0"/>
              <v:stroke on="f" joinstyle="miter"/>
              <v:imagedata o:title=""/>
              <o:lock v:ext="edit"/>
              <v:textbox inset="0mm,0mm,0mm,0mm">
                <w:txbxContent>
                  <w:p>
                    <w:pPr>
                      <w:spacing w:before="0" w:line="290" w:lineRule="exact"/>
                      <w:ind w:left="0" w:right="0" w:firstLine="0"/>
                      <w:jc w:val="left"/>
                      <w:rPr>
                        <w:b/>
                        <w:i/>
                        <w:sz w:val="18"/>
                      </w:rPr>
                    </w:pPr>
                    <w:r>
                      <w:rPr>
                        <w:rFonts w:hint="eastAsia" w:ascii="微软雅黑" w:eastAsia="微软雅黑"/>
                        <w:sz w:val="18"/>
                      </w:rPr>
                      <w:t>表现型字典</w:t>
                    </w:r>
                    <w:r>
                      <w:rPr>
                        <w:b/>
                        <w:i/>
                        <w:sz w:val="18"/>
                      </w:rPr>
                      <w:t>D</w:t>
                    </w:r>
                  </w:p>
                  <w:p>
                    <w:pPr>
                      <w:spacing w:before="192" w:line="239" w:lineRule="exact"/>
                      <w:ind w:left="0" w:right="144" w:firstLine="0"/>
                      <w:jc w:val="right"/>
                      <w:rPr>
                        <w:rFonts w:ascii="Cambria Math" w:eastAsia="Cambria Math"/>
                        <w:sz w:val="13"/>
                      </w:rPr>
                    </w:pPr>
                    <w:r>
                      <w:rPr>
                        <w:rFonts w:ascii="Cambria Math" w:eastAsia="Cambria Math"/>
                        <w:w w:val="105"/>
                        <w:sz w:val="18"/>
                      </w:rPr>
                      <w:t>𝒉</w:t>
                    </w:r>
                    <w:r>
                      <w:rPr>
                        <w:rFonts w:ascii="Cambria Math" w:eastAsia="Cambria Math"/>
                        <w:w w:val="105"/>
                        <w:position w:val="-3"/>
                        <w:sz w:val="13"/>
                      </w:rPr>
                      <w:t>1</w:t>
                    </w:r>
                  </w:p>
                </w:txbxContent>
              </v:textbox>
            </v:shape>
            <v:shape id="_x0000_s1256" o:spid="_x0000_s1256" o:spt="202" type="#_x0000_t202" style="position:absolute;left:1851;top:1648;height:212;width:216;" filled="f" stroked="f" coordsize="21600,21600">
              <v:path/>
              <v:fill on="f" focussize="0,0"/>
              <v:stroke on="f" joinstyle="miter"/>
              <v:imagedata o:title=""/>
              <o:lock v:ext="edit"/>
              <v:textbox inset="0mm,0mm,0mm,0mm">
                <w:txbxContent>
                  <w:p>
                    <w:pPr>
                      <w:spacing w:before="0" w:line="211" w:lineRule="exact"/>
                      <w:ind w:left="0" w:right="0" w:firstLine="0"/>
                      <w:jc w:val="left"/>
                      <w:rPr>
                        <w:rFonts w:ascii="Cambria Math" w:eastAsia="Cambria Math"/>
                        <w:sz w:val="13"/>
                      </w:rPr>
                    </w:pPr>
                    <w:r>
                      <w:rPr>
                        <w:rFonts w:ascii="Cambria Math" w:eastAsia="Cambria Math"/>
                        <w:w w:val="105"/>
                        <w:sz w:val="18"/>
                      </w:rPr>
                      <w:t>𝒉</w:t>
                    </w:r>
                    <w:r>
                      <w:rPr>
                        <w:rFonts w:ascii="Cambria Math" w:eastAsia="Cambria Math"/>
                        <w:w w:val="105"/>
                        <w:position w:val="-3"/>
                        <w:sz w:val="13"/>
                      </w:rPr>
                      <w:t>2</w:t>
                    </w:r>
                  </w:p>
                </w:txbxContent>
              </v:textbox>
            </v:shape>
            <v:shape id="_x0000_s1257" o:spid="_x0000_s1257" o:spt="202" type="#_x0000_t202" style="position:absolute;left:3963;top:1614;height:212;width:197;" filled="f" stroked="f" coordsize="21600,21600">
              <v:path/>
              <v:fill on="f" focussize="0,0"/>
              <v:stroke on="f" joinstyle="miter"/>
              <v:imagedata o:title=""/>
              <o:lock v:ext="edit"/>
              <v:textbox inset="0mm,0mm,0mm,0mm">
                <w:txbxContent>
                  <w:p>
                    <w:pPr>
                      <w:spacing w:before="0" w:line="211" w:lineRule="exact"/>
                      <w:ind w:left="0" w:right="0" w:firstLine="0"/>
                      <w:jc w:val="left"/>
                      <w:rPr>
                        <w:rFonts w:ascii="Cambria Math" w:eastAsia="Cambria Math"/>
                        <w:sz w:val="13"/>
                      </w:rPr>
                    </w:pPr>
                    <w:r>
                      <w:rPr>
                        <w:rFonts w:ascii="Cambria Math" w:eastAsia="Cambria Math"/>
                        <w:w w:val="110"/>
                        <w:sz w:val="18"/>
                      </w:rPr>
                      <w:t>𝒉</w:t>
                    </w:r>
                    <w:r>
                      <w:rPr>
                        <w:rFonts w:ascii="Cambria Math" w:eastAsia="Cambria Math"/>
                        <w:w w:val="110"/>
                        <w:position w:val="-3"/>
                        <w:sz w:val="13"/>
                      </w:rPr>
                      <w:t>𝑡</w:t>
                    </w:r>
                  </w:p>
                </w:txbxContent>
              </v:textbox>
            </v:shape>
            <v:shape id="_x0000_s1258" o:spid="_x0000_s1258" o:spt="202" type="#_x0000_t202" style="position:absolute;left:66;top:1969;height:227;width:6184;" filled="f" stroked="f" coordsize="21600,21600">
              <v:path/>
              <v:fill on="f" focussize="0,0"/>
              <v:stroke on="f" joinstyle="miter"/>
              <v:imagedata o:title=""/>
              <o:lock v:ext="edit"/>
              <v:textbox inset="0mm,0mm,0mm,0mm">
                <w:txbxContent>
                  <w:p>
                    <w:pPr>
                      <w:tabs>
                        <w:tab w:val="left" w:pos="5500"/>
                      </w:tabs>
                      <w:spacing w:before="0" w:line="226" w:lineRule="exact"/>
                      <w:ind w:left="0" w:right="0" w:firstLine="0"/>
                      <w:jc w:val="left"/>
                      <w:rPr>
                        <w:rFonts w:hint="eastAsia" w:ascii="微软雅黑" w:eastAsia="微软雅黑"/>
                        <w:sz w:val="16"/>
                      </w:rPr>
                    </w:pPr>
                    <w:r>
                      <w:rPr>
                        <w:rFonts w:ascii="Calibri" w:eastAsia="Calibri"/>
                        <w:b/>
                        <w:w w:val="105"/>
                        <w:sz w:val="18"/>
                      </w:rPr>
                      <w:t>RNN</w:t>
                    </w:r>
                    <w:r>
                      <w:rPr>
                        <w:rFonts w:ascii="Calibri" w:eastAsia="Calibri"/>
                        <w:b/>
                        <w:w w:val="105"/>
                        <w:sz w:val="18"/>
                      </w:rPr>
                      <w:tab/>
                    </w:r>
                    <w:r>
                      <w:rPr>
                        <w:rFonts w:hint="eastAsia" w:ascii="微软雅黑" w:eastAsia="微软雅黑"/>
                        <w:w w:val="105"/>
                        <w:sz w:val="16"/>
                      </w:rPr>
                      <w:t>数据重构</w:t>
                    </w:r>
                  </w:p>
                </w:txbxContent>
              </v:textbox>
            </v:shape>
            <v:shape id="_x0000_s1259" o:spid="_x0000_s1259" o:spt="202" type="#_x0000_t202" style="position:absolute;left:62;top:2629;height:262;width:873;" filled="f" stroked="f" coordsize="21600,21600">
              <v:path/>
              <v:fill on="f" focussize="0,0"/>
              <v:stroke on="f" joinstyle="miter"/>
              <v:imagedata o:title=""/>
              <o:lock v:ext="edit"/>
              <v:textbox inset="0mm,0mm,0mm,0mm">
                <w:txbxContent>
                  <w:p>
                    <w:pPr>
                      <w:tabs>
                        <w:tab w:val="left" w:pos="733"/>
                      </w:tabs>
                      <w:spacing w:before="0" w:line="260" w:lineRule="exact"/>
                      <w:ind w:left="0" w:right="0" w:firstLine="0"/>
                      <w:jc w:val="left"/>
                      <w:rPr>
                        <w:b/>
                        <w:i/>
                        <w:sz w:val="23"/>
                      </w:rPr>
                    </w:pPr>
                    <w:r>
                      <w:rPr>
                        <w:rFonts w:ascii="Calibri"/>
                        <w:b/>
                        <w:w w:val="105"/>
                        <w:position w:val="1"/>
                        <w:sz w:val="18"/>
                      </w:rPr>
                      <w:t>EMR</w:t>
                    </w:r>
                    <w:r>
                      <w:rPr>
                        <w:rFonts w:ascii="Calibri"/>
                        <w:b/>
                        <w:w w:val="105"/>
                        <w:position w:val="1"/>
                        <w:sz w:val="18"/>
                      </w:rPr>
                      <w:tab/>
                    </w:r>
                    <w:r>
                      <w:rPr>
                        <w:b/>
                        <w:i/>
                        <w:w w:val="105"/>
                        <w:sz w:val="23"/>
                      </w:rPr>
                      <w:t>x</w:t>
                    </w:r>
                  </w:p>
                </w:txbxContent>
              </v:textbox>
            </v:shape>
            <v:shape id="_x0000_s1260" o:spid="_x0000_s1260" o:spt="202" type="#_x0000_t202" style="position:absolute;left:907;top:2776;height:154;width:90;" filled="f" stroked="f" coordsize="21600,21600">
              <v:path/>
              <v:fill on="f" focussize="0,0"/>
              <v:stroke on="f" joinstyle="miter"/>
              <v:imagedata o:title=""/>
              <o:lock v:ext="edit"/>
              <v:textbox inset="0mm,0mm,0mm,0mm">
                <w:txbxContent>
                  <w:p>
                    <w:pPr>
                      <w:spacing w:before="0" w:line="153" w:lineRule="exact"/>
                      <w:ind w:left="0" w:right="0" w:firstLine="0"/>
                      <w:jc w:val="left"/>
                      <w:rPr>
                        <w:sz w:val="14"/>
                      </w:rPr>
                    </w:pPr>
                    <w:r>
                      <w:rPr>
                        <w:w w:val="99"/>
                        <w:sz w:val="14"/>
                      </w:rPr>
                      <w:t>1</w:t>
                    </w:r>
                  </w:p>
                </w:txbxContent>
              </v:textbox>
            </v:shape>
            <v:shape id="_x0000_s1261" o:spid="_x0000_s1261" o:spt="202" type="#_x0000_t202" style="position:absolute;left:1822;top:2629;height:262;width:139;" filled="f" stroked="f" coordsize="21600,21600">
              <v:path/>
              <v:fill on="f" focussize="0,0"/>
              <v:stroke on="f" joinstyle="miter"/>
              <v:imagedata o:title=""/>
              <o:lock v:ext="edit"/>
              <v:textbox inset="0mm,0mm,0mm,0mm">
                <w:txbxContent>
                  <w:p>
                    <w:pPr>
                      <w:spacing w:before="0" w:line="260" w:lineRule="exact"/>
                      <w:ind w:left="0" w:right="0" w:firstLine="0"/>
                      <w:jc w:val="left"/>
                      <w:rPr>
                        <w:b/>
                        <w:i/>
                        <w:sz w:val="23"/>
                      </w:rPr>
                    </w:pPr>
                    <w:r>
                      <w:rPr>
                        <w:b/>
                        <w:i/>
                        <w:w w:val="103"/>
                        <w:sz w:val="23"/>
                      </w:rPr>
                      <w:t>x</w:t>
                    </w:r>
                  </w:p>
                </w:txbxContent>
              </v:textbox>
            </v:shape>
            <v:shape id="_x0000_s1262" o:spid="_x0000_s1262" o:spt="202" type="#_x0000_t202" style="position:absolute;left:1949;top:2776;height:154;width:90;" filled="f" stroked="f" coordsize="21600,21600">
              <v:path/>
              <v:fill on="f" focussize="0,0"/>
              <v:stroke on="f" joinstyle="miter"/>
              <v:imagedata o:title=""/>
              <o:lock v:ext="edit"/>
              <v:textbox inset="0mm,0mm,0mm,0mm">
                <w:txbxContent>
                  <w:p>
                    <w:pPr>
                      <w:spacing w:before="0" w:line="153" w:lineRule="exact"/>
                      <w:ind w:left="0" w:right="0" w:firstLine="0"/>
                      <w:jc w:val="left"/>
                      <w:rPr>
                        <w:sz w:val="14"/>
                      </w:rPr>
                    </w:pPr>
                    <w:r>
                      <w:rPr>
                        <w:w w:val="99"/>
                        <w:sz w:val="14"/>
                      </w:rPr>
                      <w:t>2</w:t>
                    </w:r>
                  </w:p>
                </w:txbxContent>
              </v:textbox>
            </v:shape>
            <v:shape id="_x0000_s1263" o:spid="_x0000_s1263" o:spt="202" type="#_x0000_t202" style="position:absolute;left:3919;top:2620;height:263;width:139;" filled="f" stroked="f" coordsize="21600,21600">
              <v:path/>
              <v:fill on="f" focussize="0,0"/>
              <v:stroke on="f" joinstyle="miter"/>
              <v:imagedata o:title=""/>
              <o:lock v:ext="edit"/>
              <v:textbox inset="0mm,0mm,0mm,0mm">
                <w:txbxContent>
                  <w:p>
                    <w:pPr>
                      <w:spacing w:before="0" w:line="261" w:lineRule="exact"/>
                      <w:ind w:left="0" w:right="0" w:firstLine="0"/>
                      <w:jc w:val="left"/>
                      <w:rPr>
                        <w:b/>
                        <w:i/>
                        <w:sz w:val="23"/>
                      </w:rPr>
                    </w:pPr>
                    <w:r>
                      <w:rPr>
                        <w:b/>
                        <w:i/>
                        <w:w w:val="103"/>
                        <w:sz w:val="23"/>
                      </w:rPr>
                      <w:t>x</w:t>
                    </w:r>
                  </w:p>
                </w:txbxContent>
              </v:textbox>
            </v:shape>
            <v:shape id="_x0000_s1264" o:spid="_x0000_s1264" o:spt="202" type="#_x0000_t202" style="position:absolute;left:4040;top:2766;height:154;width:59;" filled="f" stroked="f" coordsize="21600,21600">
              <v:path/>
              <v:fill on="f" focussize="0,0"/>
              <v:stroke on="f" joinstyle="miter"/>
              <v:imagedata o:title=""/>
              <o:lock v:ext="edit"/>
              <v:textbox inset="0mm,0mm,0mm,0mm">
                <w:txbxContent>
                  <w:p>
                    <w:pPr>
                      <w:spacing w:before="0" w:line="153" w:lineRule="exact"/>
                      <w:ind w:left="0" w:right="0" w:firstLine="0"/>
                      <w:jc w:val="left"/>
                      <w:rPr>
                        <w:i/>
                        <w:sz w:val="14"/>
                      </w:rPr>
                    </w:pPr>
                    <w:r>
                      <w:rPr>
                        <w:i/>
                        <w:w w:val="99"/>
                        <w:sz w:val="14"/>
                      </w:rPr>
                      <w:t>t</w:t>
                    </w:r>
                  </w:p>
                </w:txbxContent>
              </v:textbox>
            </v:shape>
            <v:shape id="_x0000_s1265" o:spid="_x0000_s1265" o:spt="202" type="#_x0000_t202" style="position:absolute;left:4883;top:2425;height:416;width:1694;" filled="f" stroked="f" coordsize="21600,21600">
              <v:path/>
              <v:fill on="f" focussize="0,0"/>
              <v:stroke on="f" joinstyle="miter"/>
              <v:imagedata o:title=""/>
              <o:lock v:ext="edit"/>
              <v:textbox inset="0mm,0mm,0mm,0mm">
                <w:txbxContent>
                  <w:p>
                    <w:pPr>
                      <w:tabs>
                        <w:tab w:val="left" w:pos="517"/>
                        <w:tab w:val="left" w:pos="933"/>
                        <w:tab w:val="left" w:pos="1396"/>
                      </w:tabs>
                      <w:spacing w:before="4" w:line="411" w:lineRule="exact"/>
                      <w:ind w:left="0" w:right="0" w:firstLine="0"/>
                      <w:jc w:val="left"/>
                      <w:rPr>
                        <w:rFonts w:ascii="Symbol" w:hAnsi="Symbol"/>
                        <w:sz w:val="32"/>
                      </w:rPr>
                    </w:pPr>
                    <w:r>
                      <w:rPr>
                        <w:rFonts w:ascii="Symbol" w:hAnsi="Symbol"/>
                        <w:spacing w:val="3"/>
                        <w:w w:val="74"/>
                        <w:sz w:val="32"/>
                      </w:rPr>
                      <w:t></w:t>
                    </w:r>
                    <w:r>
                      <w:rPr>
                        <w:b/>
                        <w:i/>
                        <w:spacing w:val="-11"/>
                        <w:w w:val="105"/>
                        <w:sz w:val="23"/>
                      </w:rPr>
                      <w:t>x</w:t>
                    </w:r>
                    <w:r>
                      <w:rPr>
                        <w:w w:val="101"/>
                        <w:position w:val="-5"/>
                        <w:sz w:val="14"/>
                      </w:rPr>
                      <w:t>1</w:t>
                    </w:r>
                    <w:r>
                      <w:rPr>
                        <w:position w:val="-5"/>
                        <w:sz w:val="14"/>
                      </w:rPr>
                      <w:tab/>
                    </w:r>
                    <w:r>
                      <w:rPr>
                        <w:b/>
                        <w:i/>
                        <w:spacing w:val="4"/>
                        <w:w w:val="105"/>
                        <w:sz w:val="23"/>
                      </w:rPr>
                      <w:t>x</w:t>
                    </w:r>
                    <w:r>
                      <w:rPr>
                        <w:w w:val="101"/>
                        <w:position w:val="-5"/>
                        <w:sz w:val="14"/>
                      </w:rPr>
                      <w:t>2</w:t>
                    </w:r>
                    <w:r>
                      <w:rPr>
                        <w:position w:val="-5"/>
                        <w:sz w:val="14"/>
                      </w:rPr>
                      <w:tab/>
                    </w:r>
                    <w:r>
                      <w:rPr>
                        <w:rFonts w:ascii="MT Extra" w:hAnsi="MT Extra"/>
                        <w:w w:val="105"/>
                        <w:sz w:val="23"/>
                      </w:rPr>
                      <w:t></w:t>
                    </w:r>
                    <w:r>
                      <w:rPr>
                        <w:sz w:val="23"/>
                      </w:rPr>
                      <w:tab/>
                    </w:r>
                    <w:r>
                      <w:rPr>
                        <w:b/>
                        <w:i/>
                        <w:w w:val="105"/>
                        <w:sz w:val="23"/>
                      </w:rPr>
                      <w:t>x</w:t>
                    </w:r>
                    <w:r>
                      <w:rPr>
                        <w:i/>
                        <w:w w:val="101"/>
                        <w:position w:val="-5"/>
                        <w:sz w:val="14"/>
                      </w:rPr>
                      <w:t>t</w:t>
                    </w:r>
                    <w:r>
                      <w:rPr>
                        <w:i/>
                        <w:spacing w:val="1"/>
                        <w:position w:val="-5"/>
                        <w:sz w:val="14"/>
                      </w:rPr>
                      <w:t xml:space="preserve"> </w:t>
                    </w:r>
                    <w:r>
                      <w:rPr>
                        <w:rFonts w:ascii="Symbol" w:hAnsi="Symbol"/>
                        <w:w w:val="74"/>
                        <w:sz w:val="32"/>
                      </w:rPr>
                      <w:t></w:t>
                    </w:r>
                  </w:p>
                </w:txbxContent>
              </v:textbox>
            </v:shape>
            <v:shape id="_x0000_s1266" o:spid="_x0000_s1266" o:spt="202" type="#_x0000_t202" style="position:absolute;left:3689;top:1975;height:323;width:608;" filled="f" stroked="t" coordsize="21600,21600">
              <v:path/>
              <v:fill on="f" focussize="0,0"/>
              <v:stroke weight="0.442125984251969pt" color="#000000"/>
              <v:imagedata o:title=""/>
              <o:lock v:ext="edit"/>
              <v:textbox inset="0mm,0mm,0mm,0mm">
                <w:txbxContent>
                  <w:p>
                    <w:pPr>
                      <w:spacing w:before="60"/>
                      <w:ind w:left="65" w:right="0" w:firstLine="0"/>
                      <w:jc w:val="left"/>
                      <w:rPr>
                        <w:rFonts w:ascii="Calibri"/>
                        <w:sz w:val="16"/>
                      </w:rPr>
                    </w:pPr>
                    <w:r>
                      <w:rPr>
                        <w:rFonts w:ascii="Calibri"/>
                        <w:w w:val="105"/>
                        <w:sz w:val="16"/>
                      </w:rPr>
                      <w:t>hidden</w:t>
                    </w:r>
                  </w:p>
                </w:txbxContent>
              </v:textbox>
            </v:shape>
            <v:shape id="_x0000_s1267" o:spid="_x0000_s1267" o:spt="202" type="#_x0000_t202" style="position:absolute;left:2653;top:1975;height:323;width:607;" fillcolor="#FFF1CC" filled="t" stroked="t" coordsize="21600,21600">
              <v:path/>
              <v:fill on="t" focussize="0,0"/>
              <v:stroke weight="0.442125984251969pt" color="#000000"/>
              <v:imagedata o:title=""/>
              <o:lock v:ext="edit"/>
              <v:textbox inset="0mm,0mm,0mm,0mm">
                <w:txbxContent>
                  <w:p>
                    <w:pPr>
                      <w:spacing w:before="60"/>
                      <w:ind w:left="215" w:right="215" w:firstLine="0"/>
                      <w:jc w:val="center"/>
                      <w:rPr>
                        <w:rFonts w:ascii="Calibri"/>
                        <w:sz w:val="16"/>
                      </w:rPr>
                    </w:pPr>
                    <w:r>
                      <w:rPr>
                        <w:rFonts w:ascii="Calibri"/>
                        <w:w w:val="105"/>
                        <w:sz w:val="16"/>
                      </w:rPr>
                      <w:t>...</w:t>
                    </w:r>
                  </w:p>
                </w:txbxContent>
              </v:textbox>
            </v:shape>
            <v:shape id="_x0000_s1268" o:spid="_x0000_s1268" o:spt="202" type="#_x0000_t202" style="position:absolute;left:1612;top:1975;height:323;width:608;" fillcolor="#FFF1CC" filled="t" stroked="t" coordsize="21600,21600">
              <v:path/>
              <v:fill on="t" focussize="0,0"/>
              <v:stroke weight="0.442125984251969pt" color="#000000"/>
              <v:imagedata o:title=""/>
              <o:lock v:ext="edit"/>
              <v:textbox inset="0mm,0mm,0mm,0mm">
                <w:txbxContent>
                  <w:p>
                    <w:pPr>
                      <w:spacing w:before="60"/>
                      <w:ind w:left="64" w:right="0" w:firstLine="0"/>
                      <w:jc w:val="left"/>
                      <w:rPr>
                        <w:rFonts w:ascii="Calibri"/>
                        <w:sz w:val="16"/>
                      </w:rPr>
                    </w:pPr>
                    <w:r>
                      <w:rPr>
                        <w:rFonts w:ascii="Calibri"/>
                        <w:w w:val="105"/>
                        <w:sz w:val="16"/>
                      </w:rPr>
                      <w:t>hidden</w:t>
                    </w:r>
                  </w:p>
                </w:txbxContent>
              </v:textbox>
            </v:shape>
            <v:shape id="_x0000_s1269" o:spid="_x0000_s1269" o:spt="202" type="#_x0000_t202" style="position:absolute;left:566;top:1975;height:323;width:608;" fillcolor="#FFF1CC" filled="t" stroked="t" coordsize="21600,21600">
              <v:path/>
              <v:fill on="t" focussize="0,0"/>
              <v:stroke weight="0.442125984251969pt" color="#000000"/>
              <v:imagedata o:title=""/>
              <o:lock v:ext="edit"/>
              <v:textbox inset="0mm,0mm,0mm,0mm">
                <w:txbxContent>
                  <w:p>
                    <w:pPr>
                      <w:spacing w:before="60"/>
                      <w:ind w:left="65" w:right="0" w:firstLine="0"/>
                      <w:jc w:val="left"/>
                      <w:rPr>
                        <w:rFonts w:ascii="Calibri"/>
                        <w:sz w:val="16"/>
                      </w:rPr>
                    </w:pPr>
                    <w:r>
                      <w:rPr>
                        <w:rFonts w:ascii="Calibri"/>
                        <w:w w:val="105"/>
                        <w:sz w:val="16"/>
                      </w:rPr>
                      <w:t>hidden</w:t>
                    </w:r>
                  </w:p>
                </w:txbxContent>
              </v:textbox>
            </v:shape>
            <w10:wrap type="none"/>
            <w10:anchorlock/>
          </v:group>
        </w:pict>
      </w:r>
    </w:p>
    <w:p>
      <w:pPr>
        <w:tabs>
          <w:tab w:val="left" w:pos="2939"/>
          <w:tab w:val="left" w:pos="5016"/>
        </w:tabs>
        <w:spacing w:line="240" w:lineRule="auto"/>
        <w:ind w:left="1893" w:right="0" w:firstLine="0"/>
        <w:rPr>
          <w:rFonts w:ascii="宋体"/>
          <w:sz w:val="20"/>
        </w:rPr>
      </w:pPr>
      <w:r>
        <w:rPr>
          <w:rFonts w:ascii="宋体"/>
          <w:sz w:val="20"/>
        </w:rPr>
        <w:pict>
          <v:group id="_x0000_s1270" o:spid="_x0000_s1270" o:spt="203" style="height:31.35pt;width:8.2pt;" coordsize="164,627">
            <o:lock v:ext="edit"/>
            <v:shape id="_x0000_s1271" o:spid="_x0000_s1271" o:spt="75" type="#_x0000_t75" style="position:absolute;left:0;top:4;height:618;width:164;" filled="f" stroked="f" coordsize="21600,21600">
              <v:path/>
              <v:fill on="f" focussize="0,0"/>
              <v:stroke on="f"/>
              <v:imagedata r:id="rId40" o:title=""/>
              <o:lock v:ext="edit" aspectratio="t"/>
            </v:shape>
            <v:line id="_x0000_s1272" o:spid="_x0000_s1272" o:spt="20" style="position:absolute;left:5;top:0;height:626;width:0;" stroked="t" coordsize="21600,21600">
              <v:path arrowok="t"/>
              <v:fill focussize="0,0"/>
              <v:stroke weight="0.460551181102362pt" color="#000000"/>
              <v:imagedata o:title=""/>
              <o:lock v:ext="edit"/>
            </v:line>
            <v:line id="_x0000_s1273" o:spid="_x0000_s1273" o:spt="20" style="position:absolute;left:158;top:0;height:626;width:0;" stroked="t" coordsize="21600,21600">
              <v:path arrowok="t"/>
              <v:fill focussize="0,0"/>
              <v:stroke weight="0.460551181102362pt" color="#000000"/>
              <v:imagedata o:title=""/>
              <o:lock v:ext="edit"/>
            </v:line>
            <v:line id="_x0000_s1274" o:spid="_x0000_s1274" o:spt="20" style="position:absolute;left:0;top:5;height:0;width:163;" stroked="t" coordsize="21600,21600">
              <v:path arrowok="t"/>
              <v:fill focussize="0,0"/>
              <v:stroke weight="0.460551181102362pt" color="#000000"/>
              <v:imagedata o:title=""/>
              <o:lock v:ext="edit"/>
            </v:line>
            <v:line id="_x0000_s1275" o:spid="_x0000_s1275" o:spt="20" style="position:absolute;left:0;top:622;height:0;width:163;" stroked="t" coordsize="21600,21600">
              <v:path arrowok="t"/>
              <v:fill focussize="0,0"/>
              <v:stroke weight="0.460551181102362pt" color="#000000"/>
              <v:imagedata o:title=""/>
              <o:lock v:ext="edit"/>
            </v:line>
            <w10:wrap type="none"/>
            <w10:anchorlock/>
          </v:group>
        </w:pict>
      </w:r>
      <w:r>
        <w:rPr>
          <w:rFonts w:ascii="宋体"/>
          <w:sz w:val="20"/>
        </w:rPr>
        <w:tab/>
      </w:r>
      <w:r>
        <w:rPr>
          <w:rFonts w:ascii="宋体"/>
          <w:sz w:val="20"/>
        </w:rPr>
        <w:pict>
          <v:group id="_x0000_s1276" o:spid="_x0000_s1276" o:spt="203" style="height:31.35pt;width:8.2pt;" coordsize="164,627">
            <o:lock v:ext="edit"/>
            <v:shape id="_x0000_s1277" o:spid="_x0000_s1277" o:spt="75" type="#_x0000_t75" style="position:absolute;left:0;top:4;height:618;width:164;" filled="f" stroked="f" coordsize="21600,21600">
              <v:path/>
              <v:fill on="f" focussize="0,0"/>
              <v:stroke on="f"/>
              <v:imagedata r:id="rId41" o:title=""/>
              <o:lock v:ext="edit" aspectratio="t"/>
            </v:shape>
            <v:line id="_x0000_s1278" o:spid="_x0000_s1278" o:spt="20" style="position:absolute;left:5;top:0;height:626;width:0;" stroked="t" coordsize="21600,21600">
              <v:path arrowok="t"/>
              <v:fill focussize="0,0"/>
              <v:stroke weight="0.460551181102362pt" color="#000000"/>
              <v:imagedata o:title=""/>
              <o:lock v:ext="edit"/>
            </v:line>
            <v:line id="_x0000_s1279" o:spid="_x0000_s1279" o:spt="20" style="position:absolute;left:158;top:0;height:626;width:0;" stroked="t" coordsize="21600,21600">
              <v:path arrowok="t"/>
              <v:fill focussize="0,0"/>
              <v:stroke weight="0.460551181102362pt" color="#000000"/>
              <v:imagedata o:title=""/>
              <o:lock v:ext="edit"/>
            </v:line>
            <v:line id="_x0000_s1280" o:spid="_x0000_s1280" o:spt="20" style="position:absolute;left:0;top:5;height:0;width:163;" stroked="t" coordsize="21600,21600">
              <v:path arrowok="t"/>
              <v:fill focussize="0,0"/>
              <v:stroke weight="0.460551181102362pt" color="#000000"/>
              <v:imagedata o:title=""/>
              <o:lock v:ext="edit"/>
            </v:line>
            <v:line id="_x0000_s1281" o:spid="_x0000_s1281" o:spt="20" style="position:absolute;left:0;top:622;height:0;width:163;" stroked="t" coordsize="21600,21600">
              <v:path arrowok="t"/>
              <v:fill focussize="0,0"/>
              <v:stroke weight="0.460551181102362pt" color="#000000"/>
              <v:imagedata o:title=""/>
              <o:lock v:ext="edit"/>
            </v:line>
            <w10:wrap type="none"/>
            <w10:anchorlock/>
          </v:group>
        </w:pict>
      </w:r>
      <w:r>
        <w:rPr>
          <w:rFonts w:ascii="宋体"/>
          <w:sz w:val="20"/>
        </w:rPr>
        <w:tab/>
      </w:r>
      <w:r>
        <w:rPr>
          <w:rFonts w:ascii="宋体"/>
          <w:sz w:val="20"/>
        </w:rPr>
        <w:pict>
          <v:group id="_x0000_s1282" o:spid="_x0000_s1282" o:spt="203" style="height:31.35pt;width:8.2pt;" coordsize="164,627">
            <o:lock v:ext="edit"/>
            <v:shape id="_x0000_s1283" o:spid="_x0000_s1283" o:spt="75" type="#_x0000_t75" style="position:absolute;left:0;top:4;height:618;width:164;" filled="f" stroked="f" coordsize="21600,21600">
              <v:path/>
              <v:fill on="f" focussize="0,0"/>
              <v:stroke on="f"/>
              <v:imagedata r:id="rId42" o:title=""/>
              <o:lock v:ext="edit" aspectratio="t"/>
            </v:shape>
            <v:line id="_x0000_s1284" o:spid="_x0000_s1284" o:spt="20" style="position:absolute;left:5;top:0;height:626;width:0;" stroked="t" coordsize="21600,21600">
              <v:path arrowok="t"/>
              <v:fill focussize="0,0"/>
              <v:stroke weight="0.460551181102362pt" color="#000000"/>
              <v:imagedata o:title=""/>
              <o:lock v:ext="edit"/>
            </v:line>
            <v:line id="_x0000_s1285" o:spid="_x0000_s1285" o:spt="20" style="position:absolute;left:158;top:0;height:626;width:0;" stroked="t" coordsize="21600,21600">
              <v:path arrowok="t"/>
              <v:fill focussize="0,0"/>
              <v:stroke weight="0.460551181102362pt" color="#000000"/>
              <v:imagedata o:title=""/>
              <o:lock v:ext="edit"/>
            </v:line>
            <v:line id="_x0000_s1286" o:spid="_x0000_s1286" o:spt="20" style="position:absolute;left:0;top:5;height:0;width:163;" stroked="t" coordsize="21600,21600">
              <v:path arrowok="t"/>
              <v:fill focussize="0,0"/>
              <v:stroke weight="0.460551181102362pt" color="#000000"/>
              <v:imagedata o:title=""/>
              <o:lock v:ext="edit"/>
            </v:line>
            <v:line id="_x0000_s1287" o:spid="_x0000_s1287" o:spt="20" style="position:absolute;left:0;top:622;height:0;width:163;" stroked="t" coordsize="21600,21600">
              <v:path arrowok="t"/>
              <v:fill focussize="0,0"/>
              <v:stroke weight="0.460551181102362pt" color="#000000"/>
              <v:imagedata o:title=""/>
              <o:lock v:ext="edit"/>
            </v:line>
            <w10:wrap type="none"/>
            <w10:anchorlock/>
          </v:group>
        </w:pict>
      </w:r>
    </w:p>
    <w:p>
      <w:pPr>
        <w:pStyle w:val="4"/>
        <w:spacing w:before="8"/>
        <w:rPr>
          <w:sz w:val="21"/>
        </w:rPr>
      </w:pPr>
    </w:p>
    <w:p>
      <w:pPr>
        <w:pStyle w:val="4"/>
        <w:spacing w:before="74"/>
        <w:ind w:left="482" w:right="560"/>
        <w:jc w:val="center"/>
        <w:rPr>
          <w:rFonts w:hint="eastAsia" w:ascii="楷体" w:hAnsi="楷体" w:eastAsia="楷体" w:cs="楷体"/>
        </w:rPr>
      </w:pPr>
      <w:r>
        <w:rPr>
          <w:rFonts w:hint="eastAsia" w:ascii="楷体" w:hAnsi="楷体" w:eastAsia="楷体" w:cs="楷体"/>
          <w:w w:val="115"/>
        </w:rPr>
        <w:t>ഴ</w:t>
      </w:r>
      <w:r>
        <w:rPr>
          <w:rFonts w:hint="eastAsia" w:ascii="楷体" w:hAnsi="楷体" w:eastAsia="楷体" w:cs="楷体"/>
          <w:spacing w:val="-77"/>
          <w:w w:val="115"/>
        </w:rPr>
        <w:t xml:space="preserve"> </w:t>
      </w:r>
      <w:r>
        <w:rPr>
          <w:rFonts w:ascii="Times New Roman" w:hAnsi="Times New Roman" w:eastAsia="Times New Roman" w:cs="Times New Roman"/>
          <w:w w:val="115"/>
        </w:rPr>
        <w:t xml:space="preserve">7 </w:t>
      </w:r>
      <w:r>
        <w:rPr>
          <w:rFonts w:hint="eastAsia" w:ascii="楷体" w:hAnsi="楷体" w:eastAsia="楷体" w:cs="楷体"/>
          <w:w w:val="115"/>
        </w:rPr>
        <w:t>º†‡4ශ¾g€k½8¾®nS¾</w:t>
      </w:r>
    </w:p>
    <w:p>
      <w:pPr>
        <w:pStyle w:val="4"/>
        <w:rPr>
          <w:rFonts w:ascii="楷体"/>
          <w:sz w:val="20"/>
        </w:rPr>
      </w:pPr>
    </w:p>
    <w:p>
      <w:pPr>
        <w:pStyle w:val="4"/>
        <w:spacing w:line="450" w:lineRule="exact"/>
        <w:ind w:left="254" w:right="177"/>
      </w:pPr>
      <w:r>
        <w:rPr>
          <w:spacing w:val="-14"/>
          <w:w w:val="105"/>
        </w:rPr>
        <w:t xml:space="preserve">较成熟，此处不再赘述。在得到患者的基本表示 </w:t>
      </w:r>
      <w:r>
        <w:rPr>
          <w:rFonts w:ascii="Tahoma" w:hAnsi="Tahoma" w:eastAsia="Tahoma"/>
          <w:spacing w:val="2"/>
          <w:w w:val="105"/>
        </w:rPr>
        <w:t>(</w:t>
      </w:r>
      <w:r>
        <w:rPr>
          <w:rFonts w:ascii="Times New Roman" w:hAnsi="Times New Roman" w:eastAsia="Times New Roman"/>
          <w:b/>
          <w:i/>
          <w:spacing w:val="2"/>
          <w:w w:val="105"/>
        </w:rPr>
        <w:t>h</w:t>
      </w:r>
      <w:r>
        <w:rPr>
          <w:rFonts w:ascii="Tahoma" w:hAnsi="Tahoma" w:eastAsia="Tahoma"/>
          <w:spacing w:val="2"/>
          <w:w w:val="105"/>
          <w:vertAlign w:val="subscript"/>
        </w:rPr>
        <w:t>1</w:t>
      </w:r>
      <w:r>
        <w:rPr>
          <w:rFonts w:ascii="Times New Roman" w:hAnsi="Times New Roman" w:eastAsia="Times New Roman"/>
          <w:i/>
          <w:spacing w:val="-22"/>
          <w:w w:val="105"/>
          <w:vertAlign w:val="baseline"/>
        </w:rPr>
        <w:t xml:space="preserve">, </w:t>
      </w:r>
      <w:r>
        <w:rPr>
          <w:rFonts w:ascii="Times New Roman" w:hAnsi="Times New Roman" w:eastAsia="Times New Roman"/>
          <w:b/>
          <w:i/>
          <w:spacing w:val="3"/>
          <w:w w:val="105"/>
          <w:vertAlign w:val="baseline"/>
        </w:rPr>
        <w:t>h</w:t>
      </w:r>
      <w:r>
        <w:rPr>
          <w:rFonts w:ascii="Tahoma" w:hAnsi="Tahoma" w:eastAsia="Tahoma"/>
          <w:spacing w:val="3"/>
          <w:w w:val="105"/>
          <w:vertAlign w:val="subscript"/>
        </w:rPr>
        <w:t>2</w:t>
      </w:r>
      <w:r>
        <w:rPr>
          <w:rFonts w:ascii="Times New Roman" w:hAnsi="Times New Roman" w:eastAsia="Times New Roman"/>
          <w:i/>
          <w:spacing w:val="-25"/>
          <w:w w:val="105"/>
          <w:vertAlign w:val="baseline"/>
        </w:rPr>
        <w:t xml:space="preserve">, . . . , </w:t>
      </w:r>
      <w:r>
        <w:rPr>
          <w:rFonts w:ascii="Times New Roman" w:hAnsi="Times New Roman" w:eastAsia="Times New Roman"/>
          <w:b/>
          <w:i/>
          <w:spacing w:val="3"/>
          <w:w w:val="105"/>
          <w:vertAlign w:val="baseline"/>
        </w:rPr>
        <w:t>h</w:t>
      </w:r>
      <w:r>
        <w:rPr>
          <w:rFonts w:ascii="Georgia" w:hAnsi="Georgia" w:eastAsia="Georgia"/>
          <w:i/>
          <w:spacing w:val="3"/>
          <w:w w:val="105"/>
          <w:vertAlign w:val="subscript"/>
        </w:rPr>
        <w:t>t</w:t>
      </w:r>
      <w:r>
        <w:rPr>
          <w:rFonts w:ascii="Tahoma" w:hAnsi="Tahoma" w:eastAsia="Tahoma"/>
          <w:spacing w:val="-26"/>
          <w:w w:val="105"/>
          <w:vertAlign w:val="baseline"/>
        </w:rPr>
        <w:t xml:space="preserve">) </w:t>
      </w:r>
      <w:r>
        <w:rPr>
          <w:spacing w:val="-6"/>
          <w:w w:val="105"/>
          <w:vertAlign w:val="baseline"/>
        </w:rPr>
        <w:t>后，以其作为上</w:t>
      </w:r>
      <w:r>
        <w:rPr>
          <w:spacing w:val="-12"/>
          <w:vertAlign w:val="baseline"/>
        </w:rPr>
        <w:t xml:space="preserve">下文，在表现型字典 </w:t>
      </w:r>
      <w:r>
        <w:rPr>
          <w:rFonts w:ascii="Times New Roman" w:hAnsi="Times New Roman" w:eastAsia="Times New Roman"/>
          <w:b/>
          <w:i/>
          <w:w w:val="129"/>
          <w:vertAlign w:val="baseline"/>
        </w:rPr>
        <w:t>D</w:t>
      </w:r>
      <w:r>
        <w:rPr>
          <w:rFonts w:ascii="Times New Roman" w:hAnsi="Times New Roman" w:eastAsia="Times New Roman"/>
          <w:b/>
          <w:i/>
          <w:vertAlign w:val="baseline"/>
        </w:rPr>
        <w:t xml:space="preserve"> </w:t>
      </w:r>
      <w:r>
        <w:rPr>
          <w:vertAlign w:val="baseline"/>
        </w:rPr>
        <w:t>中查找相关的表现型向量（</w:t>
      </w:r>
      <w:r>
        <w:rPr>
          <w:spacing w:val="-9"/>
          <w:vertAlign w:val="baseline"/>
        </w:rPr>
        <w:t xml:space="preserve">如图所示，即 </w:t>
      </w:r>
      <w:r>
        <w:rPr>
          <w:rFonts w:hint="eastAsia" w:ascii="Meiryo" w:hAnsi="Meiryo" w:eastAsia="Meiryo"/>
          <w:i/>
          <w:w w:val="83"/>
          <w:vertAlign w:val="baseline"/>
        </w:rPr>
        <w:t>{</w:t>
      </w:r>
      <w:r>
        <w:rPr>
          <w:rFonts w:ascii="Times New Roman" w:hAnsi="Times New Roman" w:eastAsia="Times New Roman"/>
          <w:b/>
          <w:i/>
          <w:w w:val="129"/>
          <w:vertAlign w:val="baseline"/>
        </w:rPr>
        <w:t>D</w:t>
      </w:r>
      <w:r>
        <w:rPr>
          <w:rFonts w:ascii="Georgia" w:hAnsi="Georgia" w:eastAsia="Georgia"/>
          <w:i/>
          <w:spacing w:val="10"/>
          <w:w w:val="121"/>
          <w:vertAlign w:val="subscript"/>
        </w:rPr>
        <w:t>i</w:t>
      </w:r>
      <w:r>
        <w:rPr>
          <w:rFonts w:hint="eastAsia" w:ascii="Meiryo" w:hAnsi="Meiryo" w:eastAsia="Meiryo"/>
          <w:i/>
          <w:w w:val="83"/>
          <w:vertAlign w:val="baseline"/>
        </w:rPr>
        <w:t>}</w:t>
      </w:r>
      <w:r>
        <w:rPr>
          <w:spacing w:val="-117"/>
          <w:vertAlign w:val="baseline"/>
        </w:rPr>
        <w:t>）</w:t>
      </w:r>
      <w:r>
        <w:rPr>
          <w:vertAlign w:val="baseline"/>
        </w:rPr>
        <w:t>，同时</w:t>
      </w:r>
      <w:r>
        <w:rPr>
          <w:spacing w:val="-7"/>
          <w:w w:val="105"/>
          <w:vertAlign w:val="baseline"/>
        </w:rPr>
        <w:t xml:space="preserve">得到表现型字典向量重要性 </w:t>
      </w:r>
      <w:r>
        <w:rPr>
          <w:rFonts w:ascii="Times New Roman" w:hAnsi="Times New Roman" w:eastAsia="Times New Roman"/>
          <w:b/>
          <w:i/>
          <w:spacing w:val="3"/>
          <w:w w:val="105"/>
          <w:vertAlign w:val="baseline"/>
        </w:rPr>
        <w:t>w</w:t>
      </w:r>
      <w:r>
        <w:rPr>
          <w:spacing w:val="-28"/>
          <w:w w:val="105"/>
          <w:vertAlign w:val="baseline"/>
        </w:rPr>
        <w:t xml:space="preserve">，以 </w:t>
      </w:r>
      <w:r>
        <w:rPr>
          <w:rFonts w:ascii="Times New Roman" w:hAnsi="Times New Roman" w:eastAsia="Times New Roman"/>
          <w:b/>
          <w:i/>
          <w:w w:val="105"/>
          <w:vertAlign w:val="baseline"/>
        </w:rPr>
        <w:t xml:space="preserve">p </w:t>
      </w:r>
      <w:r>
        <w:rPr>
          <w:rFonts w:ascii="Tahoma" w:hAnsi="Tahoma" w:eastAsia="Tahoma"/>
          <w:spacing w:val="-17"/>
          <w:w w:val="105"/>
          <w:vertAlign w:val="baseline"/>
        </w:rPr>
        <w:t xml:space="preserve">= </w:t>
      </w:r>
      <w:r>
        <w:rPr>
          <w:rFonts w:ascii="Times New Roman" w:hAnsi="Times New Roman" w:eastAsia="Times New Roman"/>
          <w:i/>
          <w:w w:val="105"/>
          <w:vertAlign w:val="baseline"/>
        </w:rPr>
        <w:t xml:space="preserve">f </w:t>
      </w:r>
      <w:r>
        <w:rPr>
          <w:rFonts w:ascii="Tahoma" w:hAnsi="Tahoma" w:eastAsia="Tahoma"/>
          <w:w w:val="105"/>
          <w:vertAlign w:val="baseline"/>
        </w:rPr>
        <w:t>(</w:t>
      </w:r>
      <w:r>
        <w:rPr>
          <w:rFonts w:hint="eastAsia" w:ascii="Meiryo" w:hAnsi="Meiryo" w:eastAsia="Meiryo"/>
          <w:i/>
          <w:w w:val="105"/>
          <w:vertAlign w:val="baseline"/>
        </w:rPr>
        <w:t>{</w:t>
      </w:r>
      <w:r>
        <w:rPr>
          <w:rFonts w:ascii="Times New Roman" w:hAnsi="Times New Roman" w:eastAsia="Times New Roman"/>
          <w:b/>
          <w:i/>
          <w:w w:val="105"/>
          <w:vertAlign w:val="baseline"/>
        </w:rPr>
        <w:t>D</w:t>
      </w:r>
      <w:r>
        <w:rPr>
          <w:rFonts w:ascii="Georgia" w:hAnsi="Georgia" w:eastAsia="Georgia"/>
          <w:i/>
          <w:w w:val="105"/>
          <w:vertAlign w:val="subscript"/>
        </w:rPr>
        <w:t>i</w:t>
      </w:r>
      <w:r>
        <w:rPr>
          <w:rFonts w:hint="eastAsia" w:ascii="Meiryo" w:hAnsi="Meiryo" w:eastAsia="Meiryo"/>
          <w:i/>
          <w:w w:val="105"/>
          <w:vertAlign w:val="baseline"/>
        </w:rPr>
        <w:t>}</w:t>
      </w:r>
      <w:r>
        <w:rPr>
          <w:rFonts w:ascii="Times New Roman" w:hAnsi="Times New Roman" w:eastAsia="Times New Roman"/>
          <w:i/>
          <w:spacing w:val="-19"/>
          <w:w w:val="105"/>
          <w:vertAlign w:val="baseline"/>
        </w:rPr>
        <w:t xml:space="preserve">, </w:t>
      </w:r>
      <w:r>
        <w:rPr>
          <w:rFonts w:ascii="Times New Roman" w:hAnsi="Times New Roman" w:eastAsia="Times New Roman"/>
          <w:b/>
          <w:i/>
          <w:spacing w:val="3"/>
          <w:w w:val="105"/>
          <w:vertAlign w:val="baseline"/>
        </w:rPr>
        <w:t>w</w:t>
      </w:r>
      <w:r>
        <w:rPr>
          <w:rFonts w:ascii="Tahoma" w:hAnsi="Tahoma" w:eastAsia="Tahoma"/>
          <w:spacing w:val="-18"/>
          <w:w w:val="105"/>
          <w:vertAlign w:val="baseline"/>
        </w:rPr>
        <w:t xml:space="preserve">) </w:t>
      </w:r>
      <w:r>
        <w:rPr>
          <w:w w:val="105"/>
          <w:vertAlign w:val="baseline"/>
        </w:rPr>
        <w:t>作为患者的表现型表示。至此，</w:t>
      </w:r>
      <w:r>
        <w:rPr>
          <w:rFonts w:hint="eastAsia" w:ascii="黑体" w:hAnsi="黑体" w:eastAsia="黑体"/>
          <w:spacing w:val="-23"/>
          <w:w w:val="105"/>
          <w:vertAlign w:val="baseline"/>
        </w:rPr>
        <w:t xml:space="preserve">构建了 </w:t>
      </w:r>
      <w:r>
        <w:rPr>
          <w:rFonts w:ascii="Times New Roman" w:hAnsi="Times New Roman" w:eastAsia="Times New Roman"/>
          <w:b/>
          <w:w w:val="105"/>
          <w:vertAlign w:val="baseline"/>
        </w:rPr>
        <w:t>“</w:t>
      </w:r>
      <w:r>
        <w:rPr>
          <w:rFonts w:hint="eastAsia" w:ascii="黑体" w:hAnsi="黑体" w:eastAsia="黑体"/>
          <w:spacing w:val="-31"/>
          <w:w w:val="105"/>
          <w:vertAlign w:val="baseline"/>
        </w:rPr>
        <w:t xml:space="preserve">特征 </w:t>
      </w:r>
      <w:r>
        <w:rPr>
          <w:rFonts w:hint="eastAsia" w:ascii="Meiryo" w:hAnsi="Meiryo" w:eastAsia="Meiryo"/>
          <w:i/>
          <w:spacing w:val="-26"/>
          <w:w w:val="105"/>
          <w:vertAlign w:val="baseline"/>
        </w:rPr>
        <w:t xml:space="preserve">→ </w:t>
      </w:r>
      <w:r>
        <w:rPr>
          <w:rFonts w:hint="eastAsia" w:ascii="黑体" w:hAnsi="黑体" w:eastAsia="黑体"/>
          <w:spacing w:val="-19"/>
          <w:w w:val="105"/>
          <w:vertAlign w:val="baseline"/>
        </w:rPr>
        <w:t xml:space="preserve">一次就医 </w:t>
      </w:r>
      <w:r>
        <w:rPr>
          <w:rFonts w:hint="eastAsia" w:ascii="Meiryo" w:hAnsi="Meiryo" w:eastAsia="Meiryo"/>
          <w:i/>
          <w:spacing w:val="-26"/>
          <w:w w:val="105"/>
          <w:vertAlign w:val="baseline"/>
        </w:rPr>
        <w:t xml:space="preserve">→ </w:t>
      </w:r>
      <w:r>
        <w:rPr>
          <w:rFonts w:hint="eastAsia" w:ascii="黑体" w:hAnsi="黑体" w:eastAsia="黑体"/>
          <w:spacing w:val="-23"/>
          <w:w w:val="105"/>
          <w:vertAlign w:val="baseline"/>
        </w:rPr>
        <w:t xml:space="preserve">表现型 </w:t>
      </w:r>
      <w:r>
        <w:rPr>
          <w:rFonts w:hint="eastAsia" w:ascii="Meiryo" w:hAnsi="Meiryo" w:eastAsia="Meiryo"/>
          <w:i/>
          <w:spacing w:val="-26"/>
          <w:w w:val="105"/>
          <w:vertAlign w:val="baseline"/>
        </w:rPr>
        <w:t xml:space="preserve">→ </w:t>
      </w:r>
      <w:r>
        <w:rPr>
          <w:rFonts w:hint="eastAsia" w:ascii="黑体" w:hAnsi="黑体" w:eastAsia="黑体"/>
          <w:w w:val="105"/>
          <w:vertAlign w:val="baseline"/>
        </w:rPr>
        <w:t>患者</w:t>
      </w:r>
      <w:r>
        <w:rPr>
          <w:rFonts w:ascii="Times New Roman" w:hAnsi="Times New Roman" w:eastAsia="Times New Roman"/>
          <w:b/>
          <w:spacing w:val="-14"/>
          <w:w w:val="105"/>
          <w:vertAlign w:val="baseline"/>
        </w:rPr>
        <w:t xml:space="preserve">” </w:t>
      </w:r>
      <w:r>
        <w:rPr>
          <w:rFonts w:hint="eastAsia" w:ascii="黑体" w:hAnsi="黑体" w:eastAsia="黑体"/>
          <w:w w:val="105"/>
          <w:vertAlign w:val="baseline"/>
        </w:rPr>
        <w:t>的电子医疗记录分层表示模</w:t>
      </w:r>
      <w:r>
        <w:rPr>
          <w:rFonts w:hint="eastAsia" w:ascii="黑体" w:hAnsi="黑体" w:eastAsia="黑体"/>
          <w:vertAlign w:val="baseline"/>
        </w:rPr>
        <w:t>型</w:t>
      </w:r>
      <w:r>
        <w:rPr>
          <w:spacing w:val="-16"/>
          <w:vertAlign w:val="baseline"/>
        </w:rPr>
        <w:t>。随后，</w:t>
      </w:r>
      <w:r>
        <w:rPr>
          <w:rFonts w:hint="eastAsia" w:ascii="黑体" w:hAnsi="黑体" w:eastAsia="黑体"/>
          <w:spacing w:val="-7"/>
          <w:vertAlign w:val="baseline"/>
        </w:rPr>
        <w:t>对已标注数据，不仅利用基于表现型的患者表示进行分类，还输入重</w:t>
      </w:r>
      <w:r>
        <w:rPr>
          <w:rFonts w:hint="eastAsia" w:ascii="黑体" w:hAnsi="黑体" w:eastAsia="黑体"/>
          <w:spacing w:val="-13"/>
          <w:vertAlign w:val="baseline"/>
        </w:rPr>
        <w:t>构任务，重构患者的电子医疗记录，而对未标注数据，则利用基于表现型的患者表示重构电子医疗记录</w:t>
      </w:r>
      <w:r>
        <w:rPr>
          <w:spacing w:val="-10"/>
          <w:vertAlign w:val="baseline"/>
        </w:rPr>
        <w:t xml:space="preserve">，引导表现型字典 </w:t>
      </w:r>
      <w:r>
        <w:rPr>
          <w:rFonts w:ascii="Times New Roman" w:hAnsi="Times New Roman" w:eastAsia="Times New Roman"/>
          <w:b/>
          <w:i/>
          <w:vertAlign w:val="baseline"/>
        </w:rPr>
        <w:t xml:space="preserve">D </w:t>
      </w:r>
      <w:r>
        <w:rPr>
          <w:spacing w:val="-6"/>
          <w:vertAlign w:val="baseline"/>
        </w:rPr>
        <w:t xml:space="preserve">和对应的患者表示 </w:t>
      </w:r>
      <w:r>
        <w:rPr>
          <w:rFonts w:ascii="Times New Roman" w:hAnsi="Times New Roman" w:eastAsia="Times New Roman"/>
          <w:b/>
          <w:i/>
          <w:vertAlign w:val="baseline"/>
        </w:rPr>
        <w:t xml:space="preserve">p </w:t>
      </w:r>
      <w:r>
        <w:rPr>
          <w:vertAlign w:val="baseline"/>
        </w:rPr>
        <w:t>学习已标注和未标注数据的整体分布。可以发现，已标注和未标注数据的任务可以一起训练。此外，由于未标注数据只需要查找表现型字典和进行数据重构，所以这部分模型参数可以用未标注数据进行预训练，可作为已标注数据训练的初始参数。</w:t>
      </w:r>
    </w:p>
    <w:p>
      <w:pPr>
        <w:pStyle w:val="4"/>
        <w:spacing w:before="113" w:line="350" w:lineRule="auto"/>
        <w:ind w:left="254" w:right="332" w:firstLine="480"/>
        <w:jc w:val="both"/>
      </w:pPr>
      <w:r>
        <w:t>现有电子医疗记录表示学习的工作主要学习医疗特征向量和患者某次就医向量，尚没有针对表现型的向量表示学习。相比于现有工作</w:t>
      </w:r>
      <w:r>
        <w:rPr>
          <w:rFonts w:ascii="Times New Roman" w:eastAsia="Times New Roman"/>
        </w:rPr>
        <w:t xml:space="preserve">, </w:t>
      </w:r>
      <w:r>
        <w:t>本方案可对患者的向量表示进行分解，得到各个患者共享的表现型字典向量，保留患者语义信息用于重构任务。此外，本项目还将从以下两方面进一步改进模型：</w:t>
      </w:r>
    </w:p>
    <w:p>
      <w:pPr>
        <w:pStyle w:val="9"/>
        <w:numPr>
          <w:ilvl w:val="1"/>
          <w:numId w:val="9"/>
        </w:numPr>
        <w:tabs>
          <w:tab w:val="left" w:pos="753"/>
        </w:tabs>
        <w:spacing w:before="41" w:after="0" w:line="350" w:lineRule="auto"/>
        <w:ind w:left="752" w:right="332" w:hanging="184"/>
        <w:jc w:val="both"/>
        <w:rPr>
          <w:rFonts w:hint="eastAsia" w:ascii="宋体" w:hAnsi="宋体" w:eastAsia="宋体"/>
          <w:sz w:val="24"/>
        </w:rPr>
      </w:pPr>
      <w:r>
        <w:rPr>
          <w:rFonts w:hint="eastAsia" w:ascii="宋体" w:hAnsi="宋体" w:eastAsia="宋体"/>
          <w:sz w:val="24"/>
        </w:rPr>
        <w:t>利用</w:t>
      </w:r>
      <w:r>
        <w:rPr>
          <w:rFonts w:hint="eastAsia" w:ascii="黑体" w:hAnsi="黑体" w:eastAsia="黑体"/>
          <w:sz w:val="24"/>
        </w:rPr>
        <w:t>标签嵌入（</w:t>
      </w:r>
      <w:r>
        <w:rPr>
          <w:b/>
          <w:sz w:val="24"/>
        </w:rPr>
        <w:t>label</w:t>
      </w:r>
      <w:r>
        <w:rPr>
          <w:b/>
          <w:spacing w:val="27"/>
          <w:sz w:val="24"/>
        </w:rPr>
        <w:t xml:space="preserve"> </w:t>
      </w:r>
      <w:r>
        <w:rPr>
          <w:b/>
          <w:sz w:val="24"/>
        </w:rPr>
        <w:t>embedding</w:t>
      </w:r>
      <w:r>
        <w:rPr>
          <w:rFonts w:hint="eastAsia" w:ascii="黑体" w:hAnsi="黑体" w:eastAsia="黑体"/>
          <w:sz w:val="24"/>
        </w:rPr>
        <w:t>）</w:t>
      </w:r>
      <w:r>
        <w:rPr>
          <w:rFonts w:hint="eastAsia" w:ascii="黑体" w:hAnsi="黑体" w:eastAsia="黑体"/>
          <w:spacing w:val="-3"/>
          <w:sz w:val="24"/>
        </w:rPr>
        <w:t xml:space="preserve">的方法，建立队列识别目标 </w:t>
      </w:r>
      <w:r>
        <w:rPr>
          <w:b/>
          <w:i/>
          <w:sz w:val="24"/>
        </w:rPr>
        <w:t>y</w:t>
      </w:r>
      <w:r>
        <w:rPr>
          <w:b/>
          <w:i/>
          <w:spacing w:val="39"/>
          <w:sz w:val="24"/>
        </w:rPr>
        <w:t xml:space="preserve"> </w:t>
      </w:r>
      <w:r>
        <w:rPr>
          <w:rFonts w:hint="eastAsia" w:ascii="黑体" w:hAnsi="黑体" w:eastAsia="黑体"/>
          <w:sz w:val="24"/>
        </w:rPr>
        <w:t>和表现型</w:t>
      </w:r>
      <w:r>
        <w:rPr>
          <w:rFonts w:hint="eastAsia" w:ascii="黑体" w:hAnsi="黑体" w:eastAsia="黑体"/>
          <w:w w:val="105"/>
          <w:sz w:val="24"/>
        </w:rPr>
        <w:t>字典的映射关系</w:t>
      </w:r>
      <w:r>
        <w:rPr>
          <w:rFonts w:hint="eastAsia" w:ascii="宋体" w:hAnsi="宋体" w:eastAsia="宋体"/>
          <w:w w:val="105"/>
          <w:sz w:val="24"/>
        </w:rPr>
        <w:t>，提高了队列识别的准确性和模型的可解释性；</w:t>
      </w:r>
    </w:p>
    <w:p>
      <w:pPr>
        <w:pStyle w:val="9"/>
        <w:numPr>
          <w:ilvl w:val="1"/>
          <w:numId w:val="9"/>
        </w:numPr>
        <w:tabs>
          <w:tab w:val="left" w:pos="753"/>
        </w:tabs>
        <w:spacing w:before="1" w:after="0" w:line="350" w:lineRule="auto"/>
        <w:ind w:left="752" w:right="332" w:hanging="184"/>
        <w:jc w:val="both"/>
        <w:rPr>
          <w:rFonts w:hint="eastAsia" w:ascii="宋体" w:hAnsi="宋体" w:eastAsia="宋体"/>
          <w:sz w:val="24"/>
        </w:rPr>
      </w:pPr>
      <w:r>
        <w:pict>
          <v:line id="_x0000_s1288" o:spid="_x0000_s1288" o:spt="20" style="position:absolute;left:0pt;margin-left:90.7pt;margin-top:63.15pt;height:0pt;width:165.5pt;mso-position-horizontal-relative:page;z-index:-253703168;mso-width-relative:page;mso-height-relative:page;" stroked="t" coordsize="21600,21600">
            <v:path arrowok="t"/>
            <v:fill focussize="0,0"/>
            <v:stroke weight="0.398503937007874pt" color="#000000"/>
            <v:imagedata o:title=""/>
            <o:lock v:ext="edit"/>
          </v:line>
        </w:pict>
      </w:r>
      <w:r>
        <w:rPr>
          <w:rFonts w:hint="eastAsia" w:ascii="黑体" w:hAnsi="黑体" w:eastAsia="黑体"/>
          <w:sz w:val="24"/>
        </w:rPr>
        <w:t>引入医疗领域与表现型相关的知识库</w:t>
      </w:r>
      <w:r>
        <w:rPr>
          <w:rFonts w:hint="eastAsia" w:ascii="宋体" w:hAnsi="宋体" w:eastAsia="宋体"/>
          <w:spacing w:val="-36"/>
          <w:sz w:val="24"/>
        </w:rPr>
        <w:t xml:space="preserve">，如 </w:t>
      </w:r>
      <w:r>
        <w:rPr>
          <w:sz w:val="24"/>
        </w:rPr>
        <w:t>PheKB</w:t>
      </w:r>
      <w:r>
        <w:rPr>
          <w:spacing w:val="-8"/>
          <w:sz w:val="24"/>
        </w:rPr>
        <w:t xml:space="preserve"> </w:t>
      </w:r>
      <w:r>
        <w:rPr>
          <w:spacing w:val="-14"/>
          <w:sz w:val="24"/>
          <w:vertAlign w:val="superscript"/>
        </w:rPr>
        <w:t>6</w:t>
      </w:r>
      <w:r>
        <w:rPr>
          <w:rFonts w:hint="eastAsia" w:ascii="宋体" w:hAnsi="宋体" w:eastAsia="宋体"/>
          <w:spacing w:val="-4"/>
          <w:sz w:val="24"/>
          <w:vertAlign w:val="baseline"/>
        </w:rPr>
        <w:t>，构建表现型字典和领域</w:t>
      </w:r>
      <w:r>
        <w:rPr>
          <w:rFonts w:hint="eastAsia" w:ascii="宋体" w:hAnsi="宋体" w:eastAsia="宋体"/>
          <w:sz w:val="24"/>
          <w:vertAlign w:val="baseline"/>
        </w:rPr>
        <w:t>知识库的映射关系，并利用知识库作为模型训练的约束条件，引导表现型向量训练。</w:t>
      </w:r>
    </w:p>
    <w:p>
      <w:pPr>
        <w:spacing w:before="39"/>
        <w:ind w:left="508" w:right="0" w:firstLine="0"/>
        <w:jc w:val="left"/>
        <w:rPr>
          <w:sz w:val="18"/>
        </w:rPr>
      </w:pPr>
      <w:bookmarkStart w:id="37" w:name="融合医学偏差的EMR自动插补"/>
      <w:bookmarkEnd w:id="37"/>
      <w:r>
        <w:rPr>
          <w:sz w:val="18"/>
          <w:vertAlign w:val="superscript"/>
        </w:rPr>
        <w:t>6</w:t>
      </w:r>
      <w:r>
        <w:rPr>
          <w:sz w:val="18"/>
          <w:vertAlign w:val="baseline"/>
        </w:rPr>
        <w:t>https://phekb.org/phenotypes</w:t>
      </w:r>
    </w:p>
    <w:p>
      <w:pPr>
        <w:spacing w:after="0"/>
        <w:jc w:val="left"/>
        <w:rPr>
          <w:sz w:val="18"/>
        </w:rPr>
        <w:sectPr>
          <w:pgSz w:w="11910" w:h="16840"/>
          <w:pgMar w:top="1420" w:right="1480" w:bottom="280" w:left="1560" w:header="720" w:footer="720" w:gutter="0"/>
        </w:sectPr>
      </w:pPr>
    </w:p>
    <w:p>
      <w:pPr>
        <w:tabs>
          <w:tab w:val="left" w:pos="1290"/>
          <w:tab w:val="left" w:pos="2387"/>
        </w:tabs>
        <w:spacing w:before="93"/>
        <w:ind w:left="454" w:right="0" w:firstLine="0"/>
        <w:jc w:val="left"/>
        <w:rPr>
          <w:sz w:val="14"/>
        </w:rPr>
      </w:pPr>
      <w:r>
        <w:pict>
          <v:group id="_x0000_s1289" o:spid="_x0000_s1289" o:spt="203" style="position:absolute;left:0pt;margin-left:126.8pt;margin-top:18.75pt;height:112.6pt;width:209.65pt;mso-position-horizontal-relative:page;z-index:-253693952;mso-width-relative:page;mso-height-relative:page;" coordorigin="2536,375" coordsize="4193,2252">
            <o:lock v:ext="edit"/>
            <v:shape id="_x0000_s1290" o:spid="_x0000_s1290" o:spt="75" type="#_x0000_t75" style="position:absolute;left:2536;top:375;height:2252;width:4193;" filled="f" stroked="f" coordsize="21600,21600">
              <v:path/>
              <v:fill on="f" focussize="0,0"/>
              <v:stroke on="f"/>
              <v:imagedata r:id="rId43" o:title=""/>
              <o:lock v:ext="edit" aspectratio="t"/>
            </v:shape>
            <v:shape id="_x0000_s1291" o:spid="_x0000_s1291" o:spt="202" type="#_x0000_t202" style="position:absolute;left:2725;top:848;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shape id="_x0000_s1292" o:spid="_x0000_s1292" o:spt="202" type="#_x0000_t202" style="position:absolute;left:3833;top:848;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shape id="_x0000_s1293" o:spid="_x0000_s1293" o:spt="202" type="#_x0000_t202" style="position:absolute;left:5117;top:848;height:176;width:15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w:t>
                    </w:r>
                  </w:p>
                </w:txbxContent>
              </v:textbox>
            </v:shape>
            <v:shape id="_x0000_s1294" o:spid="_x0000_s1294" o:spt="202" type="#_x0000_t202" style="position:absolute;left:6033;top:848;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shape id="_x0000_s1295" o:spid="_x0000_s1295" o:spt="202" type="#_x0000_t202" style="position:absolute;left:2725;top:2059;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shape id="_x0000_s1296" o:spid="_x0000_s1296" o:spt="202" type="#_x0000_t202" style="position:absolute;left:3833;top:2059;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shape id="_x0000_s1297" o:spid="_x0000_s1297" o:spt="202" type="#_x0000_t202" style="position:absolute;left:5117;top:2059;height:176;width:154;"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w:t>
                    </w:r>
                  </w:p>
                </w:txbxContent>
              </v:textbox>
            </v:shape>
            <v:shape id="_x0000_s1298" o:spid="_x0000_s1298" o:spt="202" type="#_x0000_t202" style="position:absolute;left:6033;top:2059;height:176;width:517;"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alibri"/>
                        <w:sz w:val="17"/>
                      </w:rPr>
                    </w:pPr>
                    <w:r>
                      <w:rPr>
                        <w:rFonts w:ascii="Calibri"/>
                        <w:w w:val="105"/>
                        <w:sz w:val="17"/>
                      </w:rPr>
                      <w:t>hidden</w:t>
                    </w:r>
                  </w:p>
                </w:txbxContent>
              </v:textbox>
            </v:shape>
          </v:group>
        </w:pict>
      </w:r>
      <w:bookmarkStart w:id="38" w:name="_bookmark91"/>
      <w:bookmarkEnd w:id="38"/>
      <w:r>
        <w:rPr>
          <w:rFonts w:ascii="Calibri"/>
          <w:b/>
          <w:w w:val="105"/>
          <w:sz w:val="19"/>
        </w:rPr>
        <w:t>Mask</w:t>
      </w:r>
      <w:r>
        <w:rPr>
          <w:rFonts w:ascii="Calibri"/>
          <w:b/>
          <w:w w:val="105"/>
          <w:sz w:val="19"/>
        </w:rPr>
        <w:tab/>
      </w:r>
      <w:r>
        <w:rPr>
          <w:b/>
          <w:i/>
          <w:spacing w:val="-5"/>
          <w:w w:val="105"/>
          <w:position w:val="3"/>
          <w:sz w:val="24"/>
        </w:rPr>
        <w:t>m</w:t>
      </w:r>
      <w:r>
        <w:rPr>
          <w:spacing w:val="-5"/>
          <w:w w:val="105"/>
          <w:position w:val="-2"/>
          <w:sz w:val="14"/>
        </w:rPr>
        <w:t>1</w:t>
      </w:r>
      <w:r>
        <w:rPr>
          <w:spacing w:val="-5"/>
          <w:w w:val="105"/>
          <w:position w:val="-2"/>
          <w:sz w:val="14"/>
        </w:rPr>
        <w:tab/>
      </w:r>
      <w:r>
        <w:rPr>
          <w:b/>
          <w:i/>
          <w:spacing w:val="4"/>
          <w:w w:val="105"/>
          <w:position w:val="3"/>
          <w:sz w:val="24"/>
        </w:rPr>
        <w:t>m</w:t>
      </w:r>
      <w:r>
        <w:rPr>
          <w:spacing w:val="4"/>
          <w:w w:val="105"/>
          <w:position w:val="-2"/>
          <w:sz w:val="14"/>
        </w:rPr>
        <w:t>2</w:t>
      </w:r>
    </w:p>
    <w:p>
      <w:pPr>
        <w:spacing w:before="2" w:line="240" w:lineRule="auto"/>
        <w:rPr>
          <w:sz w:val="30"/>
        </w:rPr>
      </w:pPr>
    </w:p>
    <w:p>
      <w:pPr>
        <w:spacing w:before="0"/>
        <w:ind w:left="490" w:right="0" w:firstLine="0"/>
        <w:jc w:val="left"/>
        <w:rPr>
          <w:rFonts w:ascii="Calibri"/>
          <w:b/>
          <w:sz w:val="19"/>
        </w:rPr>
      </w:pPr>
      <w:r>
        <w:rPr>
          <w:rFonts w:ascii="Calibri"/>
          <w:b/>
          <w:w w:val="105"/>
          <w:sz w:val="19"/>
        </w:rPr>
        <w:t>RNN</w:t>
      </w:r>
    </w:p>
    <w:p>
      <w:pPr>
        <w:pStyle w:val="4"/>
        <w:rPr>
          <w:rFonts w:ascii="Calibri"/>
          <w:b/>
          <w:sz w:val="20"/>
        </w:rPr>
      </w:pPr>
    </w:p>
    <w:p>
      <w:pPr>
        <w:pStyle w:val="4"/>
        <w:rPr>
          <w:rFonts w:ascii="Calibri"/>
          <w:b/>
          <w:sz w:val="20"/>
        </w:rPr>
      </w:pPr>
    </w:p>
    <w:p>
      <w:pPr>
        <w:pStyle w:val="4"/>
        <w:rPr>
          <w:rFonts w:ascii="Calibri"/>
          <w:b/>
          <w:sz w:val="20"/>
        </w:rPr>
      </w:pPr>
    </w:p>
    <w:p>
      <w:pPr>
        <w:pStyle w:val="4"/>
        <w:spacing w:before="3"/>
        <w:rPr>
          <w:rFonts w:ascii="Calibri"/>
          <w:b/>
          <w:sz w:val="20"/>
        </w:rPr>
      </w:pPr>
    </w:p>
    <w:p>
      <w:pPr>
        <w:spacing w:before="0"/>
        <w:ind w:left="490" w:right="0" w:firstLine="0"/>
        <w:jc w:val="left"/>
        <w:rPr>
          <w:rFonts w:ascii="Calibri"/>
          <w:b/>
          <w:sz w:val="19"/>
        </w:rPr>
      </w:pPr>
      <w:r>
        <w:rPr>
          <w:rFonts w:ascii="Calibri"/>
          <w:b/>
          <w:w w:val="105"/>
          <w:sz w:val="19"/>
        </w:rPr>
        <w:t>RNN</w:t>
      </w:r>
    </w:p>
    <w:p>
      <w:pPr>
        <w:pStyle w:val="4"/>
        <w:rPr>
          <w:rFonts w:ascii="Calibri"/>
          <w:b/>
          <w:sz w:val="20"/>
        </w:rPr>
      </w:pPr>
    </w:p>
    <w:p>
      <w:pPr>
        <w:tabs>
          <w:tab w:val="left" w:pos="1335"/>
          <w:tab w:val="left" w:pos="2421"/>
        </w:tabs>
        <w:spacing w:before="147"/>
        <w:ind w:left="486" w:right="0" w:firstLine="0"/>
        <w:jc w:val="left"/>
        <w:rPr>
          <w:sz w:val="14"/>
        </w:rPr>
      </w:pPr>
      <w:r>
        <w:rPr>
          <w:rFonts w:ascii="Calibri"/>
          <w:b/>
          <w:w w:val="105"/>
          <w:sz w:val="19"/>
        </w:rPr>
        <w:t>EMR</w:t>
      </w:r>
      <w:r>
        <w:rPr>
          <w:rFonts w:ascii="Calibri"/>
          <w:b/>
          <w:w w:val="105"/>
          <w:sz w:val="19"/>
        </w:rPr>
        <w:tab/>
      </w:r>
      <w:r>
        <w:rPr>
          <w:b/>
          <w:i/>
          <w:spacing w:val="-4"/>
          <w:w w:val="105"/>
          <w:position w:val="-3"/>
          <w:sz w:val="24"/>
        </w:rPr>
        <w:t>x</w:t>
      </w:r>
      <w:r>
        <w:rPr>
          <w:spacing w:val="-4"/>
          <w:w w:val="105"/>
          <w:position w:val="-9"/>
          <w:sz w:val="14"/>
        </w:rPr>
        <w:t>1</w:t>
      </w:r>
      <w:r>
        <w:rPr>
          <w:spacing w:val="-4"/>
          <w:w w:val="105"/>
          <w:position w:val="-9"/>
          <w:sz w:val="14"/>
        </w:rPr>
        <w:tab/>
      </w:r>
      <w:r>
        <w:rPr>
          <w:b/>
          <w:i/>
          <w:spacing w:val="4"/>
          <w:w w:val="105"/>
          <w:position w:val="-3"/>
          <w:sz w:val="24"/>
        </w:rPr>
        <w:t>x</w:t>
      </w:r>
      <w:r>
        <w:rPr>
          <w:spacing w:val="4"/>
          <w:w w:val="105"/>
          <w:position w:val="-9"/>
          <w:sz w:val="14"/>
        </w:rPr>
        <w:t>2</w:t>
      </w:r>
    </w:p>
    <w:p>
      <w:pPr>
        <w:spacing w:before="85"/>
        <w:ind w:left="454" w:right="0" w:firstLine="0"/>
        <w:jc w:val="left"/>
        <w:rPr>
          <w:i/>
          <w:sz w:val="14"/>
        </w:rPr>
      </w:pPr>
      <w:r>
        <w:br w:type="column"/>
      </w:r>
      <w:r>
        <w:rPr>
          <w:b/>
          <w:i/>
          <w:w w:val="105"/>
          <w:sz w:val="24"/>
        </w:rPr>
        <w:t>m</w:t>
      </w:r>
      <w:r>
        <w:rPr>
          <w:i/>
          <w:w w:val="105"/>
          <w:position w:val="-5"/>
          <w:sz w:val="14"/>
        </w:rPr>
        <w:t>t</w:t>
      </w:r>
    </w:p>
    <w:p>
      <w:pPr>
        <w:spacing w:before="194"/>
        <w:ind w:left="2059" w:right="0" w:firstLine="0"/>
        <w:jc w:val="left"/>
        <w:rPr>
          <w:rFonts w:hint="eastAsia" w:ascii="微软雅黑" w:eastAsia="微软雅黑"/>
          <w:sz w:val="11"/>
        </w:rPr>
      </w:pPr>
      <w:r>
        <w:rPr>
          <w:position w:val="-7"/>
        </w:rPr>
        <w:drawing>
          <wp:inline distT="0" distB="0" distL="0" distR="0">
            <wp:extent cx="152400" cy="151765"/>
            <wp:effectExtent l="0" t="0" r="0" b="0"/>
            <wp:docPr id="4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4.png"/>
                    <pic:cNvPicPr>
                      <a:picLocks noChangeAspect="1"/>
                    </pic:cNvPicPr>
                  </pic:nvPicPr>
                  <pic:blipFill>
                    <a:blip r:embed="rId44" cstate="print"/>
                    <a:stretch>
                      <a:fillRect/>
                    </a:stretch>
                  </pic:blipFill>
                  <pic:spPr>
                    <a:xfrm>
                      <a:off x="0" y="0"/>
                      <a:ext cx="152522" cy="152399"/>
                    </a:xfrm>
                    <a:prstGeom prst="rect">
                      <a:avLst/>
                    </a:prstGeom>
                  </pic:spPr>
                </pic:pic>
              </a:graphicData>
            </a:graphic>
          </wp:inline>
        </w:drawing>
      </w:r>
      <w:r>
        <w:rPr>
          <w:sz w:val="20"/>
        </w:rPr>
        <w:t xml:space="preserve"> </w:t>
      </w:r>
      <w:r>
        <w:rPr>
          <w:spacing w:val="-16"/>
          <w:sz w:val="20"/>
        </w:rPr>
        <w:t xml:space="preserve"> </w:t>
      </w:r>
      <w:r>
        <w:rPr>
          <w:rFonts w:ascii="Calibri" w:eastAsia="Calibri"/>
          <w:w w:val="105"/>
          <w:sz w:val="11"/>
        </w:rPr>
        <w:t xml:space="preserve">NA    </w:t>
      </w:r>
      <w:r>
        <w:rPr>
          <w:rFonts w:ascii="Calibri" w:eastAsia="Calibri"/>
          <w:spacing w:val="12"/>
          <w:w w:val="105"/>
          <w:sz w:val="11"/>
        </w:rPr>
        <w:t xml:space="preserve"> </w:t>
      </w:r>
      <w:r>
        <w:rPr>
          <w:rFonts w:ascii="Calibri" w:eastAsia="Calibri"/>
          <w:spacing w:val="-8"/>
          <w:position w:val="-7"/>
          <w:sz w:val="11"/>
        </w:rPr>
        <w:drawing>
          <wp:inline distT="0" distB="0" distL="0" distR="0">
            <wp:extent cx="152400" cy="151765"/>
            <wp:effectExtent l="0" t="0" r="0" b="0"/>
            <wp:docPr id="4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5.png"/>
                    <pic:cNvPicPr>
                      <a:picLocks noChangeAspect="1"/>
                    </pic:cNvPicPr>
                  </pic:nvPicPr>
                  <pic:blipFill>
                    <a:blip r:embed="rId45" cstate="print"/>
                    <a:stretch>
                      <a:fillRect/>
                    </a:stretch>
                  </pic:blipFill>
                  <pic:spPr>
                    <a:xfrm>
                      <a:off x="0" y="0"/>
                      <a:ext cx="152522" cy="152399"/>
                    </a:xfrm>
                    <a:prstGeom prst="rect">
                      <a:avLst/>
                    </a:prstGeom>
                  </pic:spPr>
                </pic:pic>
              </a:graphicData>
            </a:graphic>
          </wp:inline>
        </w:drawing>
      </w:r>
      <w:r>
        <w:rPr>
          <w:spacing w:val="-8"/>
          <w:sz w:val="11"/>
        </w:rPr>
        <w:t xml:space="preserve">   </w:t>
      </w:r>
      <w:r>
        <w:rPr>
          <w:spacing w:val="-9"/>
          <w:sz w:val="11"/>
        </w:rPr>
        <w:t xml:space="preserve"> </w:t>
      </w:r>
      <w:r>
        <w:rPr>
          <w:rFonts w:hint="eastAsia" w:ascii="微软雅黑" w:eastAsia="微软雅黑"/>
          <w:w w:val="105"/>
          <w:sz w:val="11"/>
        </w:rPr>
        <w:t xml:space="preserve">观测值  </w:t>
      </w:r>
      <w:r>
        <w:rPr>
          <w:rFonts w:hint="eastAsia" w:ascii="微软雅黑" w:eastAsia="微软雅黑"/>
          <w:spacing w:val="1"/>
          <w:w w:val="105"/>
          <w:sz w:val="11"/>
        </w:rPr>
        <w:t xml:space="preserve"> </w:t>
      </w:r>
      <w:r>
        <w:rPr>
          <w:rFonts w:hint="eastAsia" w:ascii="微软雅黑" w:eastAsia="微软雅黑"/>
          <w:spacing w:val="1"/>
          <w:position w:val="-6"/>
          <w:sz w:val="11"/>
        </w:rPr>
        <w:drawing>
          <wp:inline distT="0" distB="0" distL="0" distR="0">
            <wp:extent cx="152400" cy="151765"/>
            <wp:effectExtent l="0" t="0" r="0" b="0"/>
            <wp:docPr id="5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6.png"/>
                    <pic:cNvPicPr>
                      <a:picLocks noChangeAspect="1"/>
                    </pic:cNvPicPr>
                  </pic:nvPicPr>
                  <pic:blipFill>
                    <a:blip r:embed="rId46" cstate="print"/>
                    <a:stretch>
                      <a:fillRect/>
                    </a:stretch>
                  </pic:blipFill>
                  <pic:spPr>
                    <a:xfrm>
                      <a:off x="0" y="0"/>
                      <a:ext cx="152522" cy="152399"/>
                    </a:xfrm>
                    <a:prstGeom prst="rect">
                      <a:avLst/>
                    </a:prstGeom>
                  </pic:spPr>
                </pic:pic>
              </a:graphicData>
            </a:graphic>
          </wp:inline>
        </w:drawing>
      </w:r>
      <w:r>
        <w:rPr>
          <w:spacing w:val="1"/>
          <w:sz w:val="11"/>
        </w:rPr>
        <w:t xml:space="preserve">    </w:t>
      </w:r>
      <w:r>
        <w:rPr>
          <w:rFonts w:hint="eastAsia" w:ascii="微软雅黑" w:eastAsia="微软雅黑"/>
          <w:w w:val="105"/>
          <w:sz w:val="11"/>
        </w:rPr>
        <w:t>推断值</w:t>
      </w:r>
    </w:p>
    <w:p>
      <w:pPr>
        <w:spacing w:before="206"/>
        <w:ind w:left="1820" w:right="0" w:firstLine="0"/>
        <w:jc w:val="left"/>
        <w:rPr>
          <w:sz w:val="14"/>
        </w:rPr>
      </w:pPr>
      <w:r>
        <w:drawing>
          <wp:anchor distT="0" distB="0" distL="0" distR="0" simplePos="0" relativeHeight="251783168" behindDoc="0" locked="0" layoutInCell="1" allowOverlap="1">
            <wp:simplePos x="0" y="0"/>
            <wp:positionH relativeFrom="page">
              <wp:posOffset>4973955</wp:posOffset>
            </wp:positionH>
            <wp:positionV relativeFrom="paragraph">
              <wp:posOffset>169545</wp:posOffset>
            </wp:positionV>
            <wp:extent cx="1299845" cy="794385"/>
            <wp:effectExtent l="0" t="0" r="0" b="0"/>
            <wp:wrapNone/>
            <wp:docPr id="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png"/>
                    <pic:cNvPicPr>
                      <a:picLocks noChangeAspect="1"/>
                    </pic:cNvPicPr>
                  </pic:nvPicPr>
                  <pic:blipFill>
                    <a:blip r:embed="rId47" cstate="print"/>
                    <a:stretch>
                      <a:fillRect/>
                    </a:stretch>
                  </pic:blipFill>
                  <pic:spPr>
                    <a:xfrm>
                      <a:off x="0" y="0"/>
                      <a:ext cx="1299730" cy="794070"/>
                    </a:xfrm>
                    <a:prstGeom prst="rect">
                      <a:avLst/>
                    </a:prstGeom>
                  </pic:spPr>
                </pic:pic>
              </a:graphicData>
            </a:graphic>
          </wp:anchor>
        </w:drawing>
      </w:r>
      <w:r>
        <w:pict>
          <v:shape id="_x0000_s1299" o:spid="_x0000_s1299" o:spt="202" type="#_x0000_t202" style="position:absolute;left:0pt;margin-left:366.85pt;margin-top:12.1pt;height:13.9pt;width:6.2pt;mso-position-horizontal-relative:page;z-index:251784192;mso-width-relative:page;mso-height-relative:page;" filled="f" stroked="f" coordsize="21600,21600">
            <v:path/>
            <v:fill on="f" focussize="0,0"/>
            <v:stroke on="f" joinstyle="miter"/>
            <v:imagedata o:title=""/>
            <o:lock v:ext="edit"/>
            <v:textbox inset="0mm,0mm,0mm,0mm">
              <w:txbxContent>
                <w:p>
                  <w:pPr>
                    <w:spacing w:before="0" w:line="278" w:lineRule="exact"/>
                    <w:ind w:left="0" w:right="0" w:firstLine="0"/>
                    <w:jc w:val="left"/>
                    <w:rPr>
                      <w:b/>
                      <w:i/>
                      <w:sz w:val="25"/>
                    </w:rPr>
                  </w:pPr>
                  <w:r>
                    <w:rPr>
                      <w:b/>
                      <w:i/>
                      <w:w w:val="98"/>
                      <w:sz w:val="25"/>
                    </w:rPr>
                    <w:t>x</w:t>
                  </w:r>
                </w:p>
              </w:txbxContent>
            </v:textbox>
          </v:shape>
        </w:pict>
      </w:r>
      <w:r>
        <w:rPr>
          <w:w w:val="103"/>
          <w:sz w:val="14"/>
        </w:rPr>
        <w:t>'</w:t>
      </w:r>
    </w:p>
    <w:p>
      <w:pPr>
        <w:spacing w:before="32"/>
        <w:ind w:left="1763" w:right="0" w:firstLine="0"/>
        <w:jc w:val="left"/>
        <w:rPr>
          <w:i/>
          <w:sz w:val="14"/>
        </w:rPr>
      </w:pPr>
      <w:r>
        <w:rPr>
          <w:i/>
          <w:w w:val="103"/>
          <w:sz w:val="14"/>
        </w:rPr>
        <w:t>i</w:t>
      </w:r>
    </w:p>
    <w:p>
      <w:pPr>
        <w:spacing w:before="0" w:line="240" w:lineRule="auto"/>
        <w:rPr>
          <w:i/>
          <w:sz w:val="16"/>
        </w:rPr>
      </w:pPr>
    </w:p>
    <w:p>
      <w:pPr>
        <w:spacing w:before="0" w:line="240" w:lineRule="auto"/>
        <w:rPr>
          <w:i/>
          <w:sz w:val="16"/>
        </w:rPr>
      </w:pPr>
    </w:p>
    <w:p>
      <w:pPr>
        <w:spacing w:before="4" w:line="240" w:lineRule="auto"/>
        <w:rPr>
          <w:i/>
          <w:sz w:val="22"/>
        </w:rPr>
      </w:pPr>
    </w:p>
    <w:p>
      <w:pPr>
        <w:spacing w:before="1"/>
        <w:ind w:left="1639" w:right="2880" w:firstLine="0"/>
        <w:jc w:val="center"/>
        <w:rPr>
          <w:i/>
          <w:sz w:val="14"/>
        </w:rPr>
      </w:pPr>
      <w:r>
        <w:rPr>
          <w:b/>
          <w:i/>
          <w:w w:val="105"/>
          <w:sz w:val="24"/>
        </w:rPr>
        <w:t>x</w:t>
      </w:r>
      <w:r>
        <w:rPr>
          <w:i/>
          <w:w w:val="105"/>
          <w:position w:val="-5"/>
          <w:sz w:val="14"/>
        </w:rPr>
        <w:t>i</w:t>
      </w:r>
    </w:p>
    <w:p>
      <w:pPr>
        <w:spacing w:before="235"/>
        <w:ind w:left="499" w:right="0" w:firstLine="0"/>
        <w:jc w:val="left"/>
        <w:rPr>
          <w:i/>
          <w:sz w:val="14"/>
        </w:rPr>
      </w:pPr>
      <w:r>
        <w:rPr>
          <w:b/>
          <w:i/>
          <w:w w:val="105"/>
          <w:sz w:val="24"/>
        </w:rPr>
        <w:t>x</w:t>
      </w:r>
      <w:r>
        <w:rPr>
          <w:i/>
          <w:w w:val="105"/>
          <w:position w:val="-5"/>
          <w:sz w:val="14"/>
        </w:rPr>
        <w:t>t</w:t>
      </w:r>
    </w:p>
    <w:p>
      <w:pPr>
        <w:spacing w:after="0"/>
        <w:jc w:val="left"/>
        <w:rPr>
          <w:sz w:val="14"/>
        </w:rPr>
        <w:sectPr>
          <w:pgSz w:w="11910" w:h="16840"/>
          <w:pgMar w:top="1220" w:right="1480" w:bottom="280" w:left="1560" w:header="720" w:footer="720" w:gutter="0"/>
          <w:cols w:equalWidth="0" w:num="2">
            <w:col w:w="2705" w:space="1438"/>
            <w:col w:w="4727"/>
          </w:cols>
        </w:sectPr>
      </w:pPr>
    </w:p>
    <w:p>
      <w:pPr>
        <w:spacing w:before="1" w:line="240" w:lineRule="auto"/>
        <w:rPr>
          <w:i/>
          <w:sz w:val="16"/>
        </w:rPr>
      </w:pPr>
    </w:p>
    <w:p>
      <w:pPr>
        <w:tabs>
          <w:tab w:val="left" w:pos="6539"/>
        </w:tabs>
        <w:spacing w:before="81"/>
        <w:ind w:left="2362" w:right="0" w:firstLine="0"/>
        <w:jc w:val="left"/>
        <w:rPr>
          <w:rFonts w:hint="eastAsia" w:ascii="宋体" w:eastAsia="宋体"/>
          <w:sz w:val="17"/>
        </w:rPr>
      </w:pPr>
      <w:r>
        <w:rPr>
          <w:rFonts w:hint="eastAsia" w:ascii="宋体" w:eastAsia="宋体"/>
          <w:w w:val="105"/>
          <w:sz w:val="17"/>
        </w:rPr>
        <w:t>（a）对偶学习</w:t>
      </w:r>
      <w:r>
        <w:rPr>
          <w:rFonts w:hint="eastAsia" w:ascii="宋体" w:eastAsia="宋体"/>
          <w:w w:val="105"/>
          <w:sz w:val="17"/>
        </w:rPr>
        <w:tab/>
      </w:r>
      <w:r>
        <w:rPr>
          <w:rFonts w:hint="eastAsia" w:ascii="宋体" w:eastAsia="宋体"/>
          <w:w w:val="105"/>
          <w:sz w:val="17"/>
        </w:rPr>
        <w:t>（b）特征回归</w:t>
      </w:r>
    </w:p>
    <w:p>
      <w:pPr>
        <w:pStyle w:val="4"/>
        <w:spacing w:before="4"/>
        <w:rPr>
          <w:sz w:val="21"/>
        </w:rPr>
      </w:pPr>
    </w:p>
    <w:p>
      <w:pPr>
        <w:pStyle w:val="4"/>
        <w:spacing w:before="74"/>
        <w:ind w:left="482" w:right="560"/>
        <w:jc w:val="center"/>
        <w:rPr>
          <w:rFonts w:hint="eastAsia" w:ascii="楷体" w:hAnsi="楷体" w:eastAsia="楷体" w:cs="楷体"/>
        </w:rPr>
      </w:pPr>
      <w:r>
        <w:rPr>
          <w:rFonts w:hint="eastAsia" w:ascii="楷体" w:hAnsi="楷体" w:eastAsia="楷体" w:cs="楷体"/>
          <w:w w:val="105"/>
          <w:position w:val="2"/>
        </w:rPr>
        <w:t>ഴ</w:t>
      </w:r>
      <w:r>
        <w:rPr>
          <w:rFonts w:hint="eastAsia" w:ascii="楷体" w:hAnsi="楷体" w:eastAsia="楷体" w:cs="楷体"/>
          <w:spacing w:val="-99"/>
          <w:w w:val="105"/>
          <w:position w:val="2"/>
        </w:rPr>
        <w:t xml:space="preserve"> </w:t>
      </w:r>
      <w:r>
        <w:rPr>
          <w:rFonts w:ascii="Times New Roman" w:hAnsi="Times New Roman" w:eastAsia="Times New Roman" w:cs="Times New Roman"/>
          <w:w w:val="105"/>
          <w:position w:val="2"/>
        </w:rPr>
        <w:t>8</w:t>
      </w:r>
      <w:r>
        <w:rPr>
          <w:rFonts w:ascii="Times New Roman" w:hAnsi="Times New Roman" w:eastAsia="Times New Roman" w:cs="Times New Roman"/>
          <w:spacing w:val="-36"/>
          <w:w w:val="105"/>
          <w:position w:val="2"/>
        </w:rPr>
        <w:t xml:space="preserve"> </w:t>
      </w:r>
      <w:r>
        <w:rPr>
          <w:rFonts w:hint="eastAsia" w:ascii="楷体" w:hAnsi="楷体" w:eastAsia="楷体" w:cs="楷体"/>
          <w:w w:val="105"/>
          <w:position w:val="2"/>
        </w:rPr>
        <w:t>㷃¼äᆜ</w:t>
      </w:r>
      <w:r>
        <w:rPr>
          <w:rFonts w:hint="eastAsia" w:ascii="楷体" w:hAnsi="楷体" w:eastAsia="楷体" w:cs="楷体"/>
        </w:rPr>
        <w:drawing>
          <wp:inline distT="0" distB="0" distL="0" distR="0">
            <wp:extent cx="142240" cy="133350"/>
            <wp:effectExtent l="0" t="0" r="0" b="0"/>
            <wp:docPr id="5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png"/>
                    <pic:cNvPicPr>
                      <a:picLocks noChangeAspect="1"/>
                    </pic:cNvPicPr>
                  </pic:nvPicPr>
                  <pic:blipFill>
                    <a:blip r:embed="rId13" cstate="print"/>
                    <a:stretch>
                      <a:fillRect/>
                    </a:stretch>
                  </pic:blipFill>
                  <pic:spPr>
                    <a:xfrm>
                      <a:off x="0" y="0"/>
                      <a:ext cx="142874" cy="133350"/>
                    </a:xfrm>
                    <a:prstGeom prst="rect">
                      <a:avLst/>
                    </a:prstGeom>
                  </pic:spPr>
                </pic:pic>
              </a:graphicData>
            </a:graphic>
          </wp:inline>
        </w:drawing>
      </w:r>
      <w:r>
        <w:rPr>
          <w:rFonts w:hint="eastAsia" w:ascii="楷体" w:hAnsi="楷体" w:eastAsia="楷体" w:cs="楷体"/>
          <w:w w:val="105"/>
          <w:position w:val="2"/>
        </w:rPr>
        <w:t>ᐤ¾</w:t>
      </w:r>
      <w:r>
        <w:rPr>
          <w:rFonts w:hint="eastAsia" w:ascii="楷体" w:hAnsi="楷体" w:eastAsia="楷体" w:cs="楷体"/>
          <w:spacing w:val="-60"/>
          <w:w w:val="105"/>
          <w:position w:val="2"/>
        </w:rPr>
        <w:t xml:space="preserve"> </w:t>
      </w:r>
      <w:r>
        <w:rPr>
          <w:rFonts w:ascii="Times New Roman" w:hAnsi="Times New Roman" w:eastAsia="Times New Roman" w:cs="Times New Roman"/>
          <w:w w:val="105"/>
          <w:position w:val="2"/>
        </w:rPr>
        <w:t>EMR</w:t>
      </w:r>
      <w:r>
        <w:rPr>
          <w:rFonts w:ascii="Times New Roman" w:hAnsi="Times New Roman" w:eastAsia="Times New Roman" w:cs="Times New Roman"/>
          <w:spacing w:val="2"/>
          <w:w w:val="105"/>
          <w:position w:val="2"/>
        </w:rPr>
        <w:t xml:space="preserve"> </w:t>
      </w:r>
      <w:r>
        <w:rPr>
          <w:rFonts w:hint="eastAsia" w:ascii="楷体" w:hAnsi="楷体" w:eastAsia="楷体" w:cs="楷体"/>
          <w:w w:val="105"/>
          <w:position w:val="2"/>
        </w:rPr>
        <w:t>g€ᨈfi®nS¾</w:t>
      </w:r>
    </w:p>
    <w:p>
      <w:pPr>
        <w:pStyle w:val="4"/>
        <w:spacing w:before="5"/>
        <w:rPr>
          <w:rFonts w:ascii="楷体"/>
          <w:sz w:val="38"/>
        </w:rPr>
      </w:pPr>
    </w:p>
    <w:p>
      <w:pPr>
        <w:pStyle w:val="9"/>
        <w:numPr>
          <w:ilvl w:val="0"/>
          <w:numId w:val="12"/>
        </w:numPr>
        <w:tabs>
          <w:tab w:val="left" w:pos="1135"/>
        </w:tabs>
        <w:spacing w:before="0" w:after="0" w:line="240" w:lineRule="auto"/>
        <w:ind w:left="1134" w:right="0" w:hanging="401"/>
        <w:jc w:val="left"/>
        <w:rPr>
          <w:rFonts w:hint="eastAsia" w:ascii="黑体" w:eastAsia="黑体"/>
          <w:sz w:val="24"/>
        </w:rPr>
      </w:pPr>
      <w:r>
        <w:rPr>
          <w:rFonts w:hint="eastAsia" w:ascii="黑体" w:eastAsia="黑体"/>
          <w:spacing w:val="-8"/>
          <w:sz w:val="24"/>
        </w:rPr>
        <w:t xml:space="preserve">融合医学偏差的 </w:t>
      </w:r>
      <w:r>
        <w:rPr>
          <w:b/>
          <w:sz w:val="24"/>
        </w:rPr>
        <w:t xml:space="preserve">EMR </w:t>
      </w:r>
      <w:r>
        <w:rPr>
          <w:rFonts w:hint="eastAsia" w:ascii="黑体" w:eastAsia="黑体"/>
          <w:sz w:val="24"/>
        </w:rPr>
        <w:t>自动插补</w:t>
      </w:r>
    </w:p>
    <w:p>
      <w:pPr>
        <w:pStyle w:val="4"/>
        <w:spacing w:before="183" w:line="350" w:lineRule="auto"/>
        <w:ind w:left="254" w:right="332" w:firstLine="480"/>
        <w:jc w:val="both"/>
      </w:pPr>
      <w:r>
        <w:rPr>
          <w:spacing w:val="-2"/>
        </w:rPr>
        <w:t xml:space="preserve">融合医学偏差的 </w:t>
      </w:r>
      <w:r>
        <w:rPr>
          <w:rFonts w:ascii="Times New Roman" w:eastAsia="Times New Roman"/>
        </w:rPr>
        <w:t xml:space="preserve">EMR </w:t>
      </w:r>
      <w:r>
        <w:rPr>
          <w:spacing w:val="5"/>
        </w:rPr>
        <w:t>自动插补旨在将在时间维度上不规则的电子医疗记</w:t>
      </w:r>
      <w:r>
        <w:t>录补全为完整的电子医疗记录，可降低后续预测模型的复杂度和训练时间。电子医疗记录除了反映患者的身体健康状态，还包含的患者与医院、医生与电子</w:t>
      </w:r>
      <w:r>
        <w:rPr>
          <w:spacing w:val="-10"/>
        </w:rPr>
        <w:t>病历系统的交互过程，通常这些附加因素会引入医学偏差。研究表明，医学偏差</w:t>
      </w:r>
      <w:r>
        <w:t>可用于对患者更精细的分类，对于理解电子医疗记录有重要辅助作用，许多医</w:t>
      </w:r>
      <w:r>
        <w:rPr>
          <w:spacing w:val="1"/>
        </w:rPr>
        <w:t>学偏差都会通过医疗特征被记录的时间推断出来，这为建模引入医学偏差提供了理论基础。本项目利用医疗特征记录的时间和电子医疗记录中缺失值出现的位置，学习特征的缺失规律，进而将所学缺失规律融入插补模型中。</w:t>
      </w:r>
    </w:p>
    <w:p>
      <w:pPr>
        <w:pStyle w:val="4"/>
        <w:spacing w:before="3" w:line="350" w:lineRule="auto"/>
        <w:ind w:left="254" w:right="158" w:firstLine="480"/>
      </w:pPr>
      <w:r>
        <w:rPr>
          <w:spacing w:val="-32"/>
        </w:rPr>
        <w:t xml:space="preserve">图 </w:t>
      </w:r>
      <w:r>
        <w:fldChar w:fldCharType="begin"/>
      </w:r>
      <w:r>
        <w:instrText xml:space="preserve"> HYPERLINK \l "_bookmark91" </w:instrText>
      </w:r>
      <w:r>
        <w:fldChar w:fldCharType="separate"/>
      </w:r>
      <w:r>
        <w:rPr>
          <w:rFonts w:ascii="Times New Roman" w:eastAsia="Times New Roman"/>
        </w:rPr>
        <w:t xml:space="preserve">8 </w:t>
      </w:r>
      <w:r>
        <w:rPr>
          <w:rFonts w:ascii="Times New Roman" w:eastAsia="Times New Roman"/>
        </w:rPr>
        <w:fldChar w:fldCharType="end"/>
      </w:r>
      <w:r>
        <w:rPr>
          <w:spacing w:val="9"/>
        </w:rPr>
        <w:t>展示了本项目</w:t>
      </w:r>
      <w:r>
        <w:rPr>
          <w:rFonts w:ascii="Times New Roman" w:eastAsia="Times New Roman"/>
        </w:rPr>
        <w:t xml:space="preserve">EMR </w:t>
      </w:r>
      <w:r>
        <w:rPr>
          <w:spacing w:val="-3"/>
        </w:rPr>
        <w:t>插补方案的两个核心模块，首先本项目拟针对缺失标记（</w:t>
      </w:r>
      <w:r>
        <w:rPr>
          <w:spacing w:val="-11"/>
        </w:rPr>
        <w:t xml:space="preserve">即图中的 </w:t>
      </w:r>
      <w:r>
        <w:rPr>
          <w:rFonts w:ascii="Tahoma" w:eastAsia="Tahoma"/>
          <w:spacing w:val="2"/>
        </w:rPr>
        <w:t>(</w:t>
      </w:r>
      <w:r>
        <w:rPr>
          <w:rFonts w:ascii="Times New Roman" w:eastAsia="Times New Roman"/>
          <w:b/>
          <w:i/>
          <w:spacing w:val="2"/>
        </w:rPr>
        <w:t>m</w:t>
      </w:r>
      <w:r>
        <w:rPr>
          <w:rFonts w:ascii="Tahoma" w:eastAsia="Tahoma"/>
          <w:spacing w:val="2"/>
          <w:vertAlign w:val="subscript"/>
        </w:rPr>
        <w:t>1</w:t>
      </w:r>
      <w:r>
        <w:rPr>
          <w:rFonts w:ascii="Times New Roman" w:eastAsia="Times New Roman"/>
          <w:i/>
          <w:spacing w:val="-3"/>
          <w:vertAlign w:val="baseline"/>
        </w:rPr>
        <w:t xml:space="preserve">, </w:t>
      </w:r>
      <w:r>
        <w:rPr>
          <w:rFonts w:ascii="Times New Roman" w:eastAsia="Times New Roman"/>
          <w:b/>
          <w:i/>
          <w:spacing w:val="3"/>
          <w:vertAlign w:val="baseline"/>
        </w:rPr>
        <w:t>m</w:t>
      </w:r>
      <w:r>
        <w:rPr>
          <w:rFonts w:ascii="Tahoma" w:eastAsia="Tahoma"/>
          <w:spacing w:val="3"/>
          <w:vertAlign w:val="subscript"/>
        </w:rPr>
        <w:t>2</w:t>
      </w:r>
      <w:r>
        <w:rPr>
          <w:rFonts w:ascii="Times New Roman" w:eastAsia="Times New Roman"/>
          <w:i/>
          <w:spacing w:val="-7"/>
          <w:vertAlign w:val="baseline"/>
        </w:rPr>
        <w:t xml:space="preserve">, . . . , </w:t>
      </w:r>
      <w:r>
        <w:rPr>
          <w:rFonts w:ascii="Times New Roman" w:eastAsia="Times New Roman"/>
          <w:b/>
          <w:i/>
          <w:spacing w:val="2"/>
          <w:vertAlign w:val="baseline"/>
        </w:rPr>
        <w:t>m</w:t>
      </w:r>
      <w:r>
        <w:rPr>
          <w:rFonts w:ascii="Georgia" w:eastAsia="Georgia"/>
          <w:i/>
          <w:spacing w:val="2"/>
          <w:vertAlign w:val="subscript"/>
        </w:rPr>
        <w:t>t</w:t>
      </w:r>
      <w:r>
        <w:rPr>
          <w:rFonts w:ascii="Tahoma" w:eastAsia="Tahoma"/>
          <w:spacing w:val="2"/>
          <w:vertAlign w:val="baseline"/>
        </w:rPr>
        <w:t>)</w:t>
      </w:r>
      <w:r>
        <w:rPr>
          <w:spacing w:val="2"/>
          <w:vertAlign w:val="baseline"/>
        </w:rPr>
        <w:t>）</w:t>
      </w:r>
      <w:r>
        <w:rPr>
          <w:spacing w:val="-13"/>
          <w:vertAlign w:val="baseline"/>
        </w:rPr>
        <w:t xml:space="preserve">建模，如 图 </w:t>
      </w:r>
      <w:r>
        <w:fldChar w:fldCharType="begin"/>
      </w:r>
      <w:r>
        <w:instrText xml:space="preserve"> HYPERLINK \l "_bookmark91" </w:instrText>
      </w:r>
      <w:r>
        <w:fldChar w:fldCharType="separate"/>
      </w:r>
      <w:r>
        <w:rPr>
          <w:rFonts w:ascii="Times New Roman" w:eastAsia="Times New Roman"/>
          <w:vertAlign w:val="baseline"/>
        </w:rPr>
        <w:t xml:space="preserve">8 </w:t>
      </w:r>
      <w:r>
        <w:rPr>
          <w:rFonts w:ascii="Times New Roman" w:eastAsia="Times New Roman"/>
          <w:vertAlign w:val="baseline"/>
        </w:rPr>
        <w:fldChar w:fldCharType="end"/>
      </w:r>
      <w:r>
        <w:rPr>
          <w:rFonts w:ascii="Times New Roman" w:eastAsia="Times New Roman"/>
          <w:vertAlign w:val="baseline"/>
        </w:rPr>
        <w:t xml:space="preserve">(a) </w:t>
      </w:r>
      <w:r>
        <w:rPr>
          <w:vertAlign w:val="baseline"/>
        </w:rPr>
        <w:t>所示，缺失标记可以反映特征是否被记录，通过对缺失标记建模，可以得到各个医疗特征在不同时间的缺</w:t>
      </w:r>
      <w:r>
        <w:rPr>
          <w:spacing w:val="-11"/>
          <w:vertAlign w:val="baseline"/>
        </w:rPr>
        <w:t>失规律，即患者医疗特征被记录的规律。同时，本项目对已经观察到的医疗记录</w:t>
      </w:r>
      <w:r>
        <w:rPr>
          <w:spacing w:val="-14"/>
          <w:vertAlign w:val="baseline"/>
        </w:rPr>
        <w:t>进行建模，这也是缺失值插补最重要的推断基础。我们发现，在电子医疗记录中，</w:t>
      </w:r>
      <w:r>
        <w:rPr>
          <w:rFonts w:hint="eastAsia" w:ascii="黑体" w:eastAsia="黑体"/>
          <w:spacing w:val="-17"/>
          <w:vertAlign w:val="baseline"/>
        </w:rPr>
        <w:t xml:space="preserve">缺失矩阵 </w:t>
      </w:r>
      <w:r>
        <w:rPr>
          <w:rFonts w:ascii="Tahoma" w:eastAsia="Tahoma"/>
          <w:spacing w:val="2"/>
          <w:vertAlign w:val="baseline"/>
        </w:rPr>
        <w:t>(</w:t>
      </w:r>
      <w:r>
        <w:rPr>
          <w:rFonts w:ascii="Times New Roman" w:eastAsia="Times New Roman"/>
          <w:b/>
          <w:i/>
          <w:spacing w:val="2"/>
          <w:vertAlign w:val="baseline"/>
        </w:rPr>
        <w:t>m</w:t>
      </w:r>
      <w:r>
        <w:rPr>
          <w:rFonts w:ascii="Tahoma" w:eastAsia="Tahoma"/>
          <w:spacing w:val="2"/>
          <w:vertAlign w:val="subscript"/>
        </w:rPr>
        <w:t>1</w:t>
      </w:r>
      <w:r>
        <w:rPr>
          <w:rFonts w:ascii="Times New Roman" w:eastAsia="Times New Roman"/>
          <w:i/>
          <w:vertAlign w:val="baseline"/>
        </w:rPr>
        <w:t xml:space="preserve">, </w:t>
      </w:r>
      <w:r>
        <w:rPr>
          <w:rFonts w:ascii="Times New Roman" w:eastAsia="Times New Roman"/>
          <w:b/>
          <w:i/>
          <w:spacing w:val="3"/>
          <w:vertAlign w:val="baseline"/>
        </w:rPr>
        <w:t>m</w:t>
      </w:r>
      <w:r>
        <w:rPr>
          <w:rFonts w:ascii="Tahoma" w:eastAsia="Tahoma"/>
          <w:spacing w:val="3"/>
          <w:vertAlign w:val="subscript"/>
        </w:rPr>
        <w:t>2</w:t>
      </w:r>
      <w:r>
        <w:rPr>
          <w:rFonts w:ascii="Times New Roman" w:eastAsia="Times New Roman"/>
          <w:i/>
          <w:spacing w:val="-1"/>
          <w:vertAlign w:val="baseline"/>
        </w:rPr>
        <w:t xml:space="preserve">, . . . , </w:t>
      </w:r>
      <w:r>
        <w:rPr>
          <w:rFonts w:ascii="Times New Roman" w:eastAsia="Times New Roman"/>
          <w:b/>
          <w:i/>
          <w:spacing w:val="3"/>
          <w:vertAlign w:val="baseline"/>
        </w:rPr>
        <w:t>m</w:t>
      </w:r>
      <w:r>
        <w:rPr>
          <w:rFonts w:ascii="Georgia" w:eastAsia="Georgia"/>
          <w:i/>
          <w:spacing w:val="3"/>
          <w:vertAlign w:val="subscript"/>
        </w:rPr>
        <w:t>t</w:t>
      </w:r>
      <w:r>
        <w:rPr>
          <w:rFonts w:ascii="Tahoma" w:eastAsia="Tahoma"/>
          <w:spacing w:val="11"/>
          <w:vertAlign w:val="baseline"/>
        </w:rPr>
        <w:t xml:space="preserve">) </w:t>
      </w:r>
      <w:r>
        <w:rPr>
          <w:rFonts w:hint="eastAsia" w:ascii="黑体" w:eastAsia="黑体"/>
          <w:spacing w:val="-4"/>
          <w:vertAlign w:val="baseline"/>
        </w:rPr>
        <w:t xml:space="preserve">和观察到的数据 </w:t>
      </w:r>
      <w:r>
        <w:rPr>
          <w:rFonts w:ascii="Tahoma" w:eastAsia="Tahoma"/>
          <w:spacing w:val="2"/>
          <w:vertAlign w:val="baseline"/>
        </w:rPr>
        <w:t>(</w:t>
      </w:r>
      <w:r>
        <w:rPr>
          <w:rFonts w:ascii="Times New Roman" w:eastAsia="Times New Roman"/>
          <w:b/>
          <w:i/>
          <w:spacing w:val="2"/>
          <w:vertAlign w:val="baseline"/>
        </w:rPr>
        <w:t>x</w:t>
      </w:r>
      <w:r>
        <w:rPr>
          <w:rFonts w:ascii="Tahoma" w:eastAsia="Tahoma"/>
          <w:spacing w:val="2"/>
          <w:vertAlign w:val="subscript"/>
        </w:rPr>
        <w:t>1</w:t>
      </w:r>
      <w:r>
        <w:rPr>
          <w:rFonts w:ascii="Times New Roman" w:eastAsia="Times New Roman"/>
          <w:i/>
          <w:vertAlign w:val="baseline"/>
        </w:rPr>
        <w:t xml:space="preserve">, </w:t>
      </w:r>
      <w:r>
        <w:rPr>
          <w:rFonts w:ascii="Times New Roman" w:eastAsia="Times New Roman"/>
          <w:b/>
          <w:i/>
          <w:spacing w:val="3"/>
          <w:vertAlign w:val="baseline"/>
        </w:rPr>
        <w:t>x</w:t>
      </w:r>
      <w:r>
        <w:rPr>
          <w:rFonts w:ascii="Tahoma" w:eastAsia="Tahoma"/>
          <w:spacing w:val="3"/>
          <w:vertAlign w:val="subscript"/>
        </w:rPr>
        <w:t>2</w:t>
      </w:r>
      <w:r>
        <w:rPr>
          <w:rFonts w:ascii="Times New Roman" w:eastAsia="Times New Roman"/>
          <w:i/>
          <w:spacing w:val="-1"/>
          <w:vertAlign w:val="baseline"/>
        </w:rPr>
        <w:t xml:space="preserve">, . . . , </w:t>
      </w:r>
      <w:r>
        <w:rPr>
          <w:rFonts w:ascii="Times New Roman" w:eastAsia="Times New Roman"/>
          <w:b/>
          <w:i/>
          <w:spacing w:val="3"/>
          <w:vertAlign w:val="baseline"/>
        </w:rPr>
        <w:t>x</w:t>
      </w:r>
      <w:r>
        <w:rPr>
          <w:rFonts w:ascii="Georgia" w:eastAsia="Georgia"/>
          <w:i/>
          <w:spacing w:val="3"/>
          <w:vertAlign w:val="subscript"/>
        </w:rPr>
        <w:t>t</w:t>
      </w:r>
      <w:r>
        <w:rPr>
          <w:rFonts w:ascii="Tahoma" w:eastAsia="Tahoma"/>
          <w:spacing w:val="11"/>
          <w:vertAlign w:val="baseline"/>
        </w:rPr>
        <w:t xml:space="preserve">) </w:t>
      </w:r>
      <w:r>
        <w:rPr>
          <w:rFonts w:hint="eastAsia" w:ascii="黑体" w:eastAsia="黑体"/>
          <w:vertAlign w:val="baseline"/>
        </w:rPr>
        <w:t>具有对偶关系</w:t>
      </w:r>
      <w:r>
        <w:rPr>
          <w:vertAlign w:val="baseline"/>
        </w:rPr>
        <w:t>， 即缺失标记和观测数据是相互影响的，可作为互相取值推断的参考。以新冠肺</w:t>
      </w:r>
      <w:r>
        <w:rPr>
          <w:spacing w:val="-3"/>
          <w:vertAlign w:val="baseline"/>
        </w:rPr>
        <w:t xml:space="preserve">炎为例，按照国家卫健委制定的诊断标准，如果患者 </w:t>
      </w:r>
      <w:r>
        <w:rPr>
          <w:rFonts w:ascii="Times New Roman" w:eastAsia="Times New Roman"/>
          <w:vertAlign w:val="baseline"/>
        </w:rPr>
        <w:t xml:space="preserve">2 </w:t>
      </w:r>
      <w:r>
        <w:rPr>
          <w:spacing w:val="1"/>
          <w:vertAlign w:val="baseline"/>
        </w:rPr>
        <w:t>次核酸检测为阴性，则</w:t>
      </w:r>
      <w:r>
        <w:rPr>
          <w:spacing w:val="-8"/>
          <w:vertAlign w:val="baseline"/>
        </w:rPr>
        <w:t>证明其已经康复，所以接下来短时间内患者的核酸检测结果将会缺失，反之，在</w:t>
      </w:r>
      <w:r>
        <w:rPr>
          <w:vertAlign w:val="baseline"/>
        </w:rPr>
        <w:t>医疗条件具备的情况下，如果患者长时间没有被安排核酸检测，则该患者很可</w:t>
      </w:r>
      <w:r>
        <w:rPr>
          <w:spacing w:val="-11"/>
          <w:vertAlign w:val="baseline"/>
        </w:rPr>
        <w:t>能没有患病，核算检测结果也较大概率为阴性。因此，本项目拟通过对偶学习方法，融合缺失矩阵和数值矩阵对缺失值进行推测。</w:t>
      </w:r>
    </w:p>
    <w:p>
      <w:pPr>
        <w:spacing w:after="0" w:line="350" w:lineRule="auto"/>
        <w:sectPr>
          <w:type w:val="continuous"/>
          <w:pgSz w:w="11910" w:h="16840"/>
          <w:pgMar w:top="1320" w:right="1480" w:bottom="280" w:left="1560" w:header="720" w:footer="720" w:gutter="0"/>
        </w:sectPr>
      </w:pPr>
    </w:p>
    <w:p>
      <w:pPr>
        <w:pStyle w:val="4"/>
        <w:spacing w:before="41" w:line="350" w:lineRule="auto"/>
        <w:ind w:left="254" w:right="332" w:firstLine="480"/>
        <w:jc w:val="both"/>
        <w:rPr>
          <w:rFonts w:ascii="Times New Roman" w:eastAsia="Times New Roman"/>
        </w:rPr>
      </w:pPr>
      <w:r>
        <w:rPr>
          <w:spacing w:val="-21"/>
        </w:rPr>
        <w:t>其次，电子医疗记录包含多元特征，特征之间一般具有潜在的相互关系，为插</w:t>
      </w:r>
      <w:r>
        <w:rPr>
          <w:spacing w:val="-14"/>
        </w:rPr>
        <w:t xml:space="preserve">补合理的缺失值，应考虑特征之间的相互关系。如图 </w:t>
      </w:r>
      <w:r>
        <w:fldChar w:fldCharType="begin"/>
      </w:r>
      <w:r>
        <w:instrText xml:space="preserve"> HYPERLINK \l "_bookmark91" </w:instrText>
      </w:r>
      <w:r>
        <w:fldChar w:fldCharType="separate"/>
      </w:r>
      <w:r>
        <w:rPr>
          <w:rFonts w:ascii="Times New Roman" w:eastAsia="Times New Roman"/>
        </w:rPr>
        <w:t xml:space="preserve">8 </w:t>
      </w:r>
      <w:r>
        <w:rPr>
          <w:rFonts w:ascii="Times New Roman" w:eastAsia="Times New Roman"/>
        </w:rPr>
        <w:fldChar w:fldCharType="end"/>
      </w:r>
      <w:r>
        <w:rPr>
          <w:rFonts w:ascii="Times New Roman" w:eastAsia="Times New Roman"/>
        </w:rPr>
        <w:t xml:space="preserve">(b) </w:t>
      </w:r>
      <w:r>
        <w:rPr>
          <w:spacing w:val="-11"/>
        </w:rPr>
        <w:t>所示，本项目拟在建模</w:t>
      </w:r>
      <w:r>
        <w:t>过程中引入</w:t>
      </w:r>
      <w:r>
        <w:rPr>
          <w:rFonts w:hint="eastAsia" w:ascii="黑体" w:eastAsia="黑体"/>
        </w:rPr>
        <w:t>特征回归</w:t>
      </w:r>
      <w:r>
        <w:rPr>
          <w:spacing w:val="-12"/>
        </w:rPr>
        <w:t>方法，以深度学习模型对特征间关系进行建模，在统一时间</w:t>
      </w:r>
      <w:r>
        <w:rPr>
          <w:spacing w:val="-20"/>
        </w:rPr>
        <w:t xml:space="preserve">点，若以观察到部分数据，可用它们推断缺失值，这种方法被称为特征回归。图 </w:t>
      </w:r>
      <w:r>
        <w:fldChar w:fldCharType="begin"/>
      </w:r>
      <w:r>
        <w:instrText xml:space="preserve"> HYPERLINK \l "_bookmark91" </w:instrText>
      </w:r>
      <w:r>
        <w:fldChar w:fldCharType="separate"/>
      </w:r>
      <w:r>
        <w:rPr>
          <w:rFonts w:ascii="Times New Roman" w:eastAsia="Times New Roman"/>
          <w:spacing w:val="-15"/>
        </w:rPr>
        <w:t>8</w:t>
      </w:r>
      <w:r>
        <w:rPr>
          <w:rFonts w:ascii="Times New Roman" w:eastAsia="Times New Roman"/>
          <w:spacing w:val="-15"/>
        </w:rPr>
        <w:fldChar w:fldCharType="end"/>
      </w:r>
    </w:p>
    <w:p>
      <w:pPr>
        <w:pStyle w:val="9"/>
        <w:numPr>
          <w:ilvl w:val="0"/>
          <w:numId w:val="13"/>
        </w:numPr>
        <w:tabs>
          <w:tab w:val="left" w:pos="583"/>
        </w:tabs>
        <w:spacing w:before="1" w:after="0" w:line="328" w:lineRule="auto"/>
        <w:ind w:left="734" w:right="177" w:hanging="480"/>
        <w:jc w:val="both"/>
        <w:rPr>
          <w:rFonts w:hint="eastAsia" w:ascii="宋体" w:hAnsi="宋体" w:eastAsia="宋体"/>
          <w:sz w:val="24"/>
        </w:rPr>
      </w:pPr>
      <w:r>
        <w:rPr>
          <w:rFonts w:hint="eastAsia" w:ascii="宋体" w:hAnsi="宋体" w:eastAsia="宋体"/>
          <w:spacing w:val="-10"/>
          <w:w w:val="105"/>
          <w:sz w:val="24"/>
        </w:rPr>
        <w:t xml:space="preserve">展示的特征回归建模为一个线性层，可以建模为 </w:t>
      </w:r>
      <w:r>
        <w:rPr>
          <w:b/>
          <w:i/>
          <w:spacing w:val="-16"/>
          <w:w w:val="105"/>
          <w:sz w:val="24"/>
        </w:rPr>
        <w:t>x</w:t>
      </w:r>
      <w:r>
        <w:rPr>
          <w:i/>
          <w:spacing w:val="-16"/>
          <w:w w:val="105"/>
          <w:sz w:val="24"/>
          <w:vertAlign w:val="superscript"/>
        </w:rPr>
        <w:t>′</w:t>
      </w:r>
      <w:r>
        <w:rPr>
          <w:rFonts w:ascii="Georgia" w:hAnsi="Georgia" w:eastAsia="Georgia"/>
          <w:i/>
          <w:spacing w:val="-16"/>
          <w:w w:val="105"/>
          <w:position w:val="-5"/>
          <w:sz w:val="16"/>
          <w:vertAlign w:val="superscript"/>
        </w:rPr>
        <w:t>i</w:t>
      </w:r>
      <w:r>
        <w:rPr>
          <w:rFonts w:ascii="Georgia" w:hAnsi="Georgia" w:eastAsia="Georgia"/>
          <w:i/>
          <w:spacing w:val="5"/>
          <w:w w:val="105"/>
          <w:position w:val="-5"/>
          <w:sz w:val="16"/>
          <w:vertAlign w:val="superscript"/>
        </w:rPr>
        <w:t xml:space="preserve"> </w:t>
      </w:r>
      <w:r>
        <w:rPr>
          <w:rFonts w:ascii="Tahoma" w:hAnsi="Tahoma" w:eastAsia="Tahoma"/>
          <w:spacing w:val="-9"/>
          <w:w w:val="105"/>
          <w:sz w:val="24"/>
          <w:vertAlign w:val="superscript"/>
        </w:rPr>
        <w:t xml:space="preserve">= </w:t>
      </w:r>
      <w:r>
        <w:rPr>
          <w:i/>
          <w:w w:val="105"/>
          <w:sz w:val="24"/>
          <w:vertAlign w:val="superscript"/>
        </w:rPr>
        <w:t>f</w:t>
      </w:r>
      <w:r>
        <w:rPr>
          <w:i/>
          <w:spacing w:val="-40"/>
          <w:w w:val="105"/>
          <w:sz w:val="24"/>
          <w:vertAlign w:val="superscript"/>
        </w:rPr>
        <w:t xml:space="preserve"> </w:t>
      </w:r>
      <w:r>
        <w:rPr>
          <w:rFonts w:ascii="Tahoma" w:hAnsi="Tahoma" w:eastAsia="Tahoma"/>
          <w:w w:val="105"/>
          <w:sz w:val="24"/>
          <w:vertAlign w:val="superscript"/>
        </w:rPr>
        <w:t>(</w:t>
      </w:r>
      <w:r>
        <w:rPr>
          <w:b/>
          <w:i/>
          <w:w w:val="105"/>
          <w:sz w:val="24"/>
          <w:vertAlign w:val="superscript"/>
        </w:rPr>
        <w:t>W</w:t>
      </w:r>
      <w:r>
        <w:rPr>
          <w:b/>
          <w:i/>
          <w:spacing w:val="-28"/>
          <w:w w:val="105"/>
          <w:sz w:val="24"/>
          <w:vertAlign w:val="superscript"/>
        </w:rPr>
        <w:t xml:space="preserve"> </w:t>
      </w:r>
      <w:r>
        <w:rPr>
          <w:i/>
          <w:spacing w:val="-13"/>
          <w:w w:val="105"/>
          <w:sz w:val="24"/>
          <w:vertAlign w:val="superscript"/>
        </w:rPr>
        <w:t xml:space="preserve">, </w:t>
      </w:r>
      <w:r>
        <w:rPr>
          <w:b/>
          <w:i/>
          <w:w w:val="105"/>
          <w:sz w:val="24"/>
          <w:vertAlign w:val="superscript"/>
        </w:rPr>
        <w:t>b</w:t>
      </w:r>
      <w:r>
        <w:rPr>
          <w:rFonts w:ascii="Tahoma" w:hAnsi="Tahoma" w:eastAsia="Tahoma"/>
          <w:spacing w:val="-21"/>
          <w:w w:val="105"/>
          <w:sz w:val="24"/>
          <w:vertAlign w:val="superscript"/>
        </w:rPr>
        <w:t xml:space="preserve">; </w:t>
      </w:r>
      <w:r>
        <w:rPr>
          <w:b/>
          <w:i/>
          <w:w w:val="105"/>
          <w:sz w:val="24"/>
          <w:vertAlign w:val="superscript"/>
        </w:rPr>
        <w:t>x</w:t>
      </w:r>
      <w:r>
        <w:rPr>
          <w:rFonts w:ascii="Tahoma" w:hAnsi="Tahoma" w:eastAsia="Tahoma"/>
          <w:spacing w:val="-9"/>
          <w:w w:val="105"/>
          <w:sz w:val="24"/>
          <w:vertAlign w:val="superscript"/>
        </w:rPr>
        <w:t xml:space="preserve">) = </w:t>
      </w:r>
      <w:r>
        <w:rPr>
          <w:b/>
          <w:i/>
          <w:spacing w:val="12"/>
          <w:w w:val="105"/>
          <w:sz w:val="24"/>
          <w:vertAlign w:val="superscript"/>
        </w:rPr>
        <w:t>Wx</w:t>
      </w:r>
      <w:r>
        <w:rPr>
          <w:b/>
          <w:i/>
          <w:spacing w:val="12"/>
          <w:w w:val="105"/>
          <w:sz w:val="24"/>
          <w:vertAlign w:val="subscript"/>
        </w:rPr>
        <w:t>i</w:t>
      </w:r>
      <w:r>
        <w:rPr>
          <w:b/>
          <w:i/>
          <w:spacing w:val="-34"/>
          <w:w w:val="105"/>
          <w:sz w:val="24"/>
          <w:vertAlign w:val="baseline"/>
        </w:rPr>
        <w:t xml:space="preserve"> </w:t>
      </w:r>
      <w:r>
        <w:rPr>
          <w:rFonts w:ascii="Tahoma" w:hAnsi="Tahoma" w:eastAsia="Tahoma"/>
          <w:spacing w:val="-30"/>
          <w:w w:val="105"/>
          <w:sz w:val="24"/>
          <w:vertAlign w:val="baseline"/>
        </w:rPr>
        <w:t xml:space="preserve">+ </w:t>
      </w:r>
      <w:r>
        <w:rPr>
          <w:b/>
          <w:i/>
          <w:w w:val="105"/>
          <w:sz w:val="24"/>
          <w:vertAlign w:val="baseline"/>
        </w:rPr>
        <w:t>b</w:t>
      </w:r>
      <w:r>
        <w:rPr>
          <w:rFonts w:hint="eastAsia" w:ascii="宋体" w:hAnsi="宋体" w:eastAsia="宋体"/>
          <w:spacing w:val="-14"/>
          <w:w w:val="105"/>
          <w:sz w:val="24"/>
          <w:vertAlign w:val="baseline"/>
        </w:rPr>
        <w:t>。</w:t>
      </w:r>
      <w:r>
        <w:rPr>
          <w:rFonts w:hint="eastAsia" w:ascii="宋体" w:hAnsi="宋体" w:eastAsia="宋体"/>
          <w:spacing w:val="-11"/>
          <w:sz w:val="24"/>
          <w:vertAlign w:val="baseline"/>
        </w:rPr>
        <w:t>最后，由于不同特征记录时间的差异性，电子医疗记录还具有特征层面的不</w:t>
      </w:r>
    </w:p>
    <w:p>
      <w:pPr>
        <w:pStyle w:val="4"/>
        <w:spacing w:before="29" w:line="350" w:lineRule="auto"/>
        <w:ind w:left="254" w:right="332"/>
        <w:jc w:val="both"/>
      </w:pPr>
      <w:r>
        <w:rPr>
          <w:spacing w:val="-2"/>
        </w:rPr>
        <w:t xml:space="preserve">规则性，即不同特征的记录时间、记录频率差别很大，所以直接使用原始 </w:t>
      </w:r>
      <w:r>
        <w:rPr>
          <w:rFonts w:ascii="Times New Roman" w:eastAsia="Times New Roman"/>
        </w:rPr>
        <w:t xml:space="preserve">RNN </w:t>
      </w:r>
      <w:r>
        <w:rPr>
          <w:spacing w:val="14"/>
        </w:rPr>
        <w:t>模型进行</w:t>
      </w:r>
      <w:r>
        <w:rPr>
          <w:rFonts w:ascii="Times New Roman" w:eastAsia="Times New Roman"/>
        </w:rPr>
        <w:t xml:space="preserve">EMR </w:t>
      </w:r>
      <w:r>
        <w:rPr>
          <w:spacing w:val="-3"/>
        </w:rPr>
        <w:t>插补容易丢失特征在时间维度方面的信息，因此，本项目拟通过</w:t>
      </w:r>
      <w:r>
        <w:rPr>
          <w:spacing w:val="-22"/>
        </w:rPr>
        <w:t xml:space="preserve">修改 </w:t>
      </w:r>
      <w:r>
        <w:rPr>
          <w:rFonts w:ascii="Times New Roman" w:eastAsia="Times New Roman"/>
        </w:rPr>
        <w:t>GRU</w:t>
      </w:r>
      <w:r>
        <w:t>（</w:t>
      </w:r>
      <w:r>
        <w:rPr>
          <w:rFonts w:ascii="Times New Roman" w:eastAsia="Times New Roman"/>
        </w:rPr>
        <w:t xml:space="preserve">Gated Reccurent </w:t>
      </w:r>
      <w:r>
        <w:rPr>
          <w:rFonts w:ascii="Times New Roman" w:eastAsia="Times New Roman"/>
          <w:spacing w:val="-3"/>
        </w:rPr>
        <w:t>Unit</w:t>
      </w:r>
      <w:r>
        <w:rPr>
          <w:spacing w:val="-3"/>
        </w:rPr>
        <w:t>）</w:t>
      </w:r>
      <w:r>
        <w:rPr>
          <w:spacing w:val="-12"/>
        </w:rPr>
        <w:t xml:space="preserve">的门机制，在 </w:t>
      </w:r>
      <w:r>
        <w:rPr>
          <w:rFonts w:ascii="Times New Roman" w:eastAsia="Times New Roman"/>
        </w:rPr>
        <w:t xml:space="preserve">GRU </w:t>
      </w:r>
      <w:r>
        <w:rPr>
          <w:spacing w:val="-2"/>
        </w:rPr>
        <w:t>中引入时间衰减因子，通</w:t>
      </w:r>
      <w:r>
        <w:rPr>
          <w:spacing w:val="-11"/>
        </w:rPr>
        <w:t>常而言，特征记录时间离当前时间越远，对患者当前的状态影响越小，反之，特</w:t>
      </w:r>
      <w:r>
        <w:rPr>
          <w:spacing w:val="-5"/>
        </w:rPr>
        <w:t xml:space="preserve">征记录时间离当前时间越近，则对患者当前的状态影响更大。通过在 </w:t>
      </w:r>
      <w:r>
        <w:rPr>
          <w:rFonts w:ascii="Times New Roman" w:eastAsia="Times New Roman"/>
        </w:rPr>
        <w:t xml:space="preserve">GRU </w:t>
      </w:r>
      <w:r>
        <w:rPr>
          <w:spacing w:val="-8"/>
        </w:rPr>
        <w:t>中引</w:t>
      </w:r>
      <w:bookmarkStart w:id="39" w:name="结合特征重要性和时间关联性的可解释预测模型"/>
      <w:bookmarkEnd w:id="39"/>
      <w:r>
        <w:t>入时间衰减因子，可以细腻度的控制特征层面的不规则性带来的影响。</w:t>
      </w:r>
    </w:p>
    <w:p>
      <w:pPr>
        <w:pStyle w:val="9"/>
        <w:numPr>
          <w:ilvl w:val="0"/>
          <w:numId w:val="12"/>
        </w:numPr>
        <w:tabs>
          <w:tab w:val="left" w:pos="1135"/>
        </w:tabs>
        <w:spacing w:before="163" w:after="0" w:line="240" w:lineRule="auto"/>
        <w:ind w:left="1134" w:right="0" w:hanging="401"/>
        <w:jc w:val="left"/>
        <w:rPr>
          <w:rFonts w:hint="eastAsia" w:ascii="黑体" w:eastAsia="黑体"/>
          <w:sz w:val="24"/>
        </w:rPr>
      </w:pPr>
      <w:r>
        <w:rPr>
          <w:rFonts w:hint="eastAsia" w:ascii="黑体" w:eastAsia="黑体"/>
          <w:sz w:val="24"/>
        </w:rPr>
        <w:t>结合特征重要性和时间关联性的可解释预测模型</w:t>
      </w:r>
    </w:p>
    <w:p>
      <w:pPr>
        <w:pStyle w:val="4"/>
        <w:spacing w:before="183" w:line="350" w:lineRule="auto"/>
        <w:ind w:left="254" w:right="332" w:firstLine="480"/>
        <w:jc w:val="both"/>
      </w:pPr>
      <w:r>
        <w:rPr>
          <w:spacing w:val="-2"/>
        </w:rPr>
        <w:t>电子医疗记录中包含静态特征</w:t>
      </w:r>
      <w:r>
        <w:t>（</w:t>
      </w:r>
      <w:r>
        <w:rPr>
          <w:spacing w:val="-7"/>
        </w:rPr>
        <w:t>如：性别、籍贯等</w:t>
      </w:r>
      <w:r>
        <w:rPr>
          <w:spacing w:val="-18"/>
        </w:rPr>
        <w:t>）</w:t>
      </w:r>
      <w:r>
        <w:rPr>
          <w:spacing w:val="-4"/>
        </w:rPr>
        <w:t>和动态特征</w:t>
      </w:r>
      <w:r>
        <w:t>（</w:t>
      </w:r>
      <w:r>
        <w:rPr>
          <w:spacing w:val="-11"/>
        </w:rPr>
        <w:t>如：血糖</w:t>
      </w:r>
      <w:r>
        <w:rPr>
          <w:spacing w:val="-7"/>
        </w:rPr>
        <w:t>值、慢性肾病分期等</w:t>
      </w:r>
      <w:r>
        <w:rPr>
          <w:spacing w:val="-87"/>
        </w:rPr>
        <w:t>）</w:t>
      </w:r>
      <w:r>
        <w:rPr>
          <w:spacing w:val="-17"/>
        </w:rPr>
        <w:t>，显然，静态特征随着时间的推移不会发生变化，因此，本</w:t>
      </w:r>
      <w:r>
        <w:rPr>
          <w:spacing w:val="1"/>
        </w:rPr>
        <w:t>项目在构建预测模型时拟首先针对静态特征和动态特征分别建模，然后将两组特征的向量表示融合起来。</w:t>
      </w:r>
    </w:p>
    <w:p>
      <w:pPr>
        <w:pStyle w:val="4"/>
        <w:spacing w:before="1" w:line="350" w:lineRule="auto"/>
        <w:ind w:left="254" w:right="332" w:firstLine="480"/>
        <w:jc w:val="both"/>
      </w:pPr>
      <w:r>
        <w:rPr>
          <w:spacing w:val="1"/>
        </w:rPr>
        <w:t>预测模型的可解释性对于临床应用具有重要意义，就电子医疗记录预测性</w:t>
      </w:r>
      <w:r>
        <w:rPr>
          <w:spacing w:val="-10"/>
        </w:rPr>
        <w:t>分析而言，模型的可解释性可以总结为两方面：</w:t>
      </w:r>
      <w:r>
        <w:rPr>
          <w:rFonts w:ascii="Times New Roman" w:eastAsia="Times New Roman"/>
          <w:spacing w:val="-38"/>
        </w:rPr>
        <w:t>1</w:t>
      </w:r>
      <w:r>
        <w:rPr>
          <w:spacing w:val="-38"/>
        </w:rPr>
        <w:t>）</w:t>
      </w:r>
      <w:r>
        <w:rPr>
          <w:spacing w:val="-7"/>
        </w:rPr>
        <w:t>对于给定研究队列和模型，分</w:t>
      </w:r>
      <w:r>
        <w:t>析特征的重要性，称为模型的</w:t>
      </w:r>
      <w:r>
        <w:rPr>
          <w:rFonts w:hint="eastAsia" w:ascii="黑体" w:eastAsia="黑体"/>
        </w:rPr>
        <w:t>全局可解释性</w:t>
      </w:r>
      <w:r>
        <w:t>；</w:t>
      </w:r>
      <w:r>
        <w:rPr>
          <w:rFonts w:ascii="Times New Roman" w:eastAsia="Times New Roman"/>
        </w:rPr>
        <w:t>2</w:t>
      </w:r>
      <w:r>
        <w:t>）对于某个样本的预测结果，</w:t>
      </w:r>
      <w:r>
        <w:rPr>
          <w:rFonts w:hint="eastAsia" w:ascii="黑体" w:eastAsia="黑体"/>
          <w:spacing w:val="-16"/>
        </w:rPr>
        <w:t>提</w:t>
      </w:r>
      <w:r>
        <w:rPr>
          <w:rFonts w:hint="eastAsia" w:ascii="黑体" w:eastAsia="黑体"/>
        </w:rPr>
        <w:t>供导致该结果的主要因素</w:t>
      </w:r>
      <w:r>
        <w:t>，即一个或者一组具体时间的具体特征值。</w:t>
      </w:r>
    </w:p>
    <w:p>
      <w:pPr>
        <w:pStyle w:val="4"/>
        <w:spacing w:before="1" w:line="350" w:lineRule="auto"/>
        <w:ind w:left="254" w:right="332" w:firstLine="480"/>
        <w:jc w:val="both"/>
      </w:pPr>
      <w:r>
        <w:t>由于电子医疗记录中的静态特征远少于动态特征，建模复杂度较低，本项目拟采取单层全连接神经网络进行建模，有助于直接计算特征的重要性。而对</w:t>
      </w:r>
      <w:r>
        <w:rPr>
          <w:spacing w:val="-3"/>
        </w:rPr>
        <w:t>于单个样本预测结果的解释，本项目拟通过</w:t>
      </w:r>
      <w:r>
        <w:rPr>
          <w:rFonts w:hint="eastAsia" w:ascii="黑体" w:eastAsia="黑体"/>
          <w:spacing w:val="-4"/>
        </w:rPr>
        <w:t>深度泰勒分解</w:t>
      </w:r>
      <w:r>
        <w:rPr>
          <w:rFonts w:hint="eastAsia" w:ascii="黑体" w:eastAsia="黑体"/>
        </w:rPr>
        <w:t>（</w:t>
      </w:r>
      <w:r>
        <w:rPr>
          <w:rFonts w:ascii="Times New Roman" w:eastAsia="Times New Roman"/>
          <w:b/>
        </w:rPr>
        <w:t xml:space="preserve">Deep </w:t>
      </w:r>
      <w:r>
        <w:rPr>
          <w:rFonts w:ascii="Times New Roman" w:eastAsia="Times New Roman"/>
          <w:b/>
          <w:spacing w:val="-4"/>
        </w:rPr>
        <w:t xml:space="preserve">Taylor </w:t>
      </w:r>
      <w:r>
        <w:rPr>
          <w:rFonts w:ascii="Times New Roman" w:eastAsia="Times New Roman"/>
          <w:b/>
        </w:rPr>
        <w:t>Decom- position</w:t>
      </w:r>
      <w:r>
        <w:rPr>
          <w:rFonts w:hint="eastAsia" w:ascii="黑体" w:eastAsia="黑体"/>
        </w:rPr>
        <w:t>）</w:t>
      </w:r>
      <w:r>
        <w:rPr>
          <w:spacing w:val="4"/>
        </w:rPr>
        <w:t xml:space="preserve">算法 </w:t>
      </w:r>
      <w:r>
        <w:rPr>
          <w:rFonts w:ascii="Times New Roman" w:eastAsia="Times New Roman"/>
          <w:vertAlign w:val="superscript"/>
        </w:rPr>
        <w:t>[</w:t>
      </w:r>
      <w:r>
        <w:fldChar w:fldCharType="begin"/>
      </w:r>
      <w:r>
        <w:instrText xml:space="preserve"> HYPERLINK \l "_bookmark82" </w:instrText>
      </w:r>
      <w:r>
        <w:fldChar w:fldCharType="separate"/>
      </w:r>
      <w:r>
        <w:rPr>
          <w:rFonts w:ascii="Times New Roman" w:eastAsia="Times New Roman"/>
          <w:vertAlign w:val="superscript"/>
        </w:rPr>
        <w:t>80</w:t>
      </w:r>
      <w:r>
        <w:rPr>
          <w:rFonts w:ascii="Times New Roman" w:eastAsia="Times New Roman"/>
          <w:vertAlign w:val="superscript"/>
        </w:rPr>
        <w:fldChar w:fldCharType="end"/>
      </w:r>
      <w:r>
        <w:rPr>
          <w:rFonts w:ascii="Times New Roman" w:eastAsia="Times New Roman"/>
          <w:spacing w:val="8"/>
          <w:vertAlign w:val="superscript"/>
        </w:rPr>
        <w:t xml:space="preserve">] </w:t>
      </w:r>
      <w:r>
        <w:rPr>
          <w:vertAlign w:val="superscript"/>
        </w:rPr>
        <w:t>分析针对静态特征的部分模型。对动态特征，本项目拟采用</w:t>
      </w:r>
      <w:r>
        <w:rPr>
          <w:rFonts w:ascii="Times New Roman" w:eastAsia="Times New Roman"/>
          <w:vertAlign w:val="superscript"/>
        </w:rPr>
        <w:t xml:space="preserve">RNN </w:t>
      </w:r>
      <w:r>
        <w:rPr>
          <w:spacing w:val="-5"/>
          <w:vertAlign w:val="superscript"/>
        </w:rPr>
        <w:t xml:space="preserve">模型进行建模，虽然 </w:t>
      </w:r>
      <w:r>
        <w:rPr>
          <w:rFonts w:ascii="Times New Roman" w:eastAsia="Times New Roman"/>
          <w:vertAlign w:val="superscript"/>
        </w:rPr>
        <w:t xml:space="preserve">RNN </w:t>
      </w:r>
      <w:r>
        <w:rPr>
          <w:spacing w:val="2"/>
          <w:vertAlign w:val="superscript"/>
        </w:rPr>
        <w:t>能有效捕捉电子医疗记录中的长时间依赖的关</w:t>
      </w:r>
      <w:r>
        <w:rPr>
          <w:spacing w:val="-13"/>
          <w:vertAlign w:val="superscript"/>
        </w:rPr>
        <w:t>系，但由于其隐含层多次计算，且参数复用，难以通过现有方法得到特征的重要</w:t>
      </w:r>
      <w:r>
        <w:rPr>
          <w:spacing w:val="2"/>
          <w:vertAlign w:val="baseline"/>
        </w:rPr>
        <w:t>性和具体记录的重要性。</w:t>
      </w:r>
      <w:r>
        <w:rPr>
          <w:rFonts w:hint="eastAsia" w:ascii="黑体" w:eastAsia="黑体"/>
          <w:spacing w:val="1"/>
          <w:vertAlign w:val="baseline"/>
        </w:rPr>
        <w:t>本项目拟设计混合注意力机制，解耦时序模型中特征的相互关系和时间的依赖性</w:t>
      </w:r>
      <w:r>
        <w:rPr>
          <w:spacing w:val="1"/>
          <w:vertAlign w:val="baseline"/>
        </w:rPr>
        <w:t>。</w:t>
      </w:r>
    </w:p>
    <w:p>
      <w:pPr>
        <w:pStyle w:val="4"/>
        <w:spacing w:before="3"/>
        <w:ind w:right="332"/>
        <w:jc w:val="right"/>
        <w:rPr>
          <w:rFonts w:ascii="Times New Roman" w:eastAsia="Times New Roman"/>
        </w:rPr>
      </w:pPr>
      <w:r>
        <w:rPr>
          <w:spacing w:val="-31"/>
        </w:rPr>
        <w:t xml:space="preserve">图 </w:t>
      </w:r>
      <w:r>
        <w:fldChar w:fldCharType="begin"/>
      </w:r>
      <w:r>
        <w:instrText xml:space="preserve"> HYPERLINK \l "_bookmark92" </w:instrText>
      </w:r>
      <w:r>
        <w:fldChar w:fldCharType="separate"/>
      </w:r>
      <w:r>
        <w:rPr>
          <w:rFonts w:ascii="Times New Roman" w:eastAsia="Times New Roman"/>
        </w:rPr>
        <w:t>9</w:t>
      </w:r>
      <w:r>
        <w:rPr>
          <w:rFonts w:ascii="Times New Roman" w:eastAsia="Times New Roman"/>
        </w:rPr>
        <w:fldChar w:fldCharType="end"/>
      </w:r>
      <w:r>
        <w:rPr>
          <w:spacing w:val="-3"/>
        </w:rPr>
        <w:t xml:space="preserve">是本项目针对动态特征的可解释性研究方案的示意图，以图中描述的 </w:t>
      </w:r>
      <w:r>
        <w:rPr>
          <w:rFonts w:ascii="Times New Roman" w:eastAsia="Times New Roman"/>
        </w:rPr>
        <w:t>2</w:t>
      </w:r>
    </w:p>
    <w:p>
      <w:pPr>
        <w:pStyle w:val="4"/>
        <w:spacing w:before="142"/>
        <w:ind w:right="342"/>
        <w:jc w:val="right"/>
        <w:rPr>
          <w:rFonts w:ascii="Georgia" w:eastAsia="Georgia"/>
          <w:i/>
        </w:rPr>
      </w:pPr>
      <w:r>
        <w:rPr>
          <w:spacing w:val="1"/>
        </w:rPr>
        <w:t xml:space="preserve">个特征为例，首先，为了解耦隐含层是由多个特征计算得到的，我们对输入 </w:t>
      </w:r>
      <w:r>
        <w:rPr>
          <w:rFonts w:ascii="Times New Roman" w:eastAsia="Times New Roman"/>
          <w:b/>
          <w:i/>
        </w:rPr>
        <w:t>x</w:t>
      </w:r>
      <w:r>
        <w:rPr>
          <w:rFonts w:ascii="Georgia" w:eastAsia="Georgia"/>
          <w:i/>
          <w:vertAlign w:val="subscript"/>
        </w:rPr>
        <w:t>i</w:t>
      </w:r>
    </w:p>
    <w:p>
      <w:pPr>
        <w:spacing w:after="0"/>
        <w:jc w:val="right"/>
        <w:rPr>
          <w:rFonts w:ascii="Georgia" w:eastAsia="Georgia"/>
        </w:rPr>
        <w:sectPr>
          <w:pgSz w:w="11910" w:h="16840"/>
          <w:pgMar w:top="1340" w:right="1480" w:bottom="280" w:left="1560" w:header="720" w:footer="720" w:gutter="0"/>
        </w:sectPr>
      </w:pPr>
    </w:p>
    <w:p>
      <w:pPr>
        <w:spacing w:before="28" w:line="332" w:lineRule="exact"/>
        <w:ind w:left="2551" w:right="0" w:firstLine="0"/>
        <w:jc w:val="left"/>
        <w:rPr>
          <w:i/>
          <w:sz w:val="20"/>
        </w:rPr>
      </w:pPr>
      <w:bookmarkStart w:id="40" w:name="_bookmark92"/>
      <w:bookmarkEnd w:id="40"/>
      <w:r>
        <w:rPr>
          <w:rFonts w:hint="eastAsia" w:ascii="微软雅黑" w:hAnsi="微软雅黑" w:eastAsia="微软雅黑"/>
          <w:position w:val="1"/>
          <w:sz w:val="20"/>
        </w:rPr>
        <w:t xml:space="preserve">② </w:t>
      </w:r>
      <w:r>
        <w:rPr>
          <w:rFonts w:hint="eastAsia" w:ascii="微软雅黑" w:hAnsi="微软雅黑" w:eastAsia="微软雅黑"/>
          <w:sz w:val="18"/>
        </w:rPr>
        <w:t xml:space="preserve">特征敏感的时间注意力 </w:t>
      </w:r>
      <w:r>
        <w:rPr>
          <w:b/>
          <w:i/>
          <w:sz w:val="20"/>
        </w:rPr>
        <w:t>I</w:t>
      </w:r>
      <w:r>
        <w:rPr>
          <w:i/>
          <w:sz w:val="20"/>
          <w:vertAlign w:val="subscript"/>
        </w:rPr>
        <w:t>T</w:t>
      </w:r>
    </w:p>
    <w:p>
      <w:pPr>
        <w:spacing w:before="0" w:line="341" w:lineRule="exact"/>
        <w:ind w:left="6092" w:right="0" w:firstLine="0"/>
        <w:jc w:val="left"/>
        <w:rPr>
          <w:i/>
          <w:sz w:val="20"/>
        </w:rPr>
      </w:pPr>
      <w:r>
        <w:pict>
          <v:shape id="_x0000_s1300" o:spid="_x0000_s1300" style="position:absolute;left:0pt;margin-left:173.95pt;margin-top:2.55pt;height:11.4pt;width:189.75pt;mso-position-horizontal-relative:page;z-index:251796480;mso-width-relative:page;mso-height-relative:page;" fillcolor="#000000" filled="t" stroked="f" coordorigin="3480,52" coordsize="3795,228" path="m5380,78l5373,78,5374,52,5380,52,5380,78xm5350,154l5342,154,5345,150,5345,150,5348,146,5348,146,5351,144,5351,144,5354,140,5354,140,5356,136,5356,136,5359,132,5359,132,5361,128,5361,128,5363,124,5363,124,5365,120,5365,120,5367,116,5367,116,5368,112,5368,112,5370,105,5371,102,5371,102,5372,98,5372,98,5372,92,5372,92,5373,88,5373,88,5373,82,5373,78,5374,84,5374,88,5374,94,5375,98,5376,104,5377,105,5376,108,5375,114,5373,118,5371,122,5369,128,5367,132,5365,136,5362,140,5359,144,5356,148,5353,152,5350,154xm5377,105l5376,104,5375,98,5374,94,5374,88,5374,84,5373,78,5380,78,5380,84,5380,88,5379,94,5378,98,5377,104,5377,105xm7200,178l5438,178,5430,174,5426,172,5422,170,5418,166,5414,164,5410,160,5407,158,5403,154,5400,152,5397,148,5394,144,5392,140,5389,136,5387,132,5385,128,5382,122,5381,118,5379,114,5378,108,5377,105,5377,104,5378,98,5379,94,5380,88,5380,84,5380,78,5380,82,5381,88,5381,88,5381,92,5381,92,5382,98,5382,98,5383,102,5383,102,5384,105,5385,112,5385,112,5387,116,5387,116,5389,120,5389,120,5391,124,5391,124,5393,128,5393,128,5395,132,5395,132,5397,136,5397,136,5400,140,5400,140,5403,144,5402,144,5405,146,5405,146,5408,150,5408,150,5411,154,5413,154,5415,156,5415,156,5418,158,5418,158,5422,162,5421,162,5425,164,5425,164,5429,166,5429,166,5433,168,5432,168,5436,170,5440,170,5444,172,5444,172,5449,174,5461,174,5466,176,7196,176,7200,178xm5316,178l3553,178,3558,176,5288,176,5292,174,5305,174,5309,172,5309,172,5313,170,5317,170,5321,168,5321,168,5325,166,5325,166,5329,164,5328,164,5332,162,5332,162,5336,158,5336,158,5339,156,5339,156,5342,152,5342,154,5350,154,5347,158,5343,160,5340,164,5336,166,5332,170,5328,172,5324,174,5316,178xm5413,154l5411,154,5411,152,5413,154xm3486,280l3480,278,3480,274,3480,268,3481,264,3482,258,3483,254,3484,248,3485,244,3487,238,3489,234,3491,230,3493,226,3495,222,3498,216,3501,214,3504,210,3507,206,3510,202,3513,198,3517,196,3520,192,3524,190,3528,188,3532,186,3536,184,3544,180,3549,178,5311,178,5307,180,5302,180,5297,182,3559,182,3555,184,3551,184,3547,186,3547,186,3543,188,3543,188,3539,190,3539,190,3535,192,3535,192,3531,194,3531,194,3528,196,3528,196,3524,198,3524,198,3521,200,3521,200,3518,204,3518,204,3515,206,3515,206,3512,210,3512,210,3509,214,3509,214,3507,216,3506,216,3503,220,3504,220,3501,224,3501,224,3499,228,3499,228,3497,232,3497,232,3495,236,3495,236,3494,240,3493,240,3492,246,3492,246,3490,250,3490,250,3489,254,3489,254,3488,260,3488,260,3487,264,3487,264,3487,268,3487,268,3487,274,3486,280xm7248,218l7245,214,7245,214,7242,210,7242,210,7239,206,7239,206,7236,204,7236,204,7233,200,7233,200,7229,198,7229,198,7226,196,7226,196,7222,194,7222,194,7219,192,7219,192,7215,190,7215,190,7211,188,7211,188,7207,186,7207,186,7203,184,7199,184,7195,182,5456,182,5452,180,5447,180,5442,178,7205,178,7209,180,7218,184,7222,186,7226,188,7230,190,7233,192,7237,196,7240,198,7244,202,7247,206,7250,210,7253,214,7256,216,7247,216,7248,218xm3506,218l3506,216,3507,216,3506,218xm7260,242l7259,236,7259,236,7257,232,7257,232,7255,228,7255,228,7252,224,7253,224,7250,220,7250,220,7247,216,7256,216,7258,222,7261,226,7263,230,7265,234,7267,238,7267,240,7260,240,7260,242xm3493,242l3493,240,3494,240,3493,242xm7267,280l7267,274,7267,268,7267,268,7266,264,7266,264,7265,260,7265,260,7264,254,7264,254,7263,250,7263,250,7262,246,7262,246,7260,240,7267,240,7268,244,7270,248,7271,254,7272,258,7273,264,7273,268,7274,274,7274,278,7267,280xm3487,270l3487,268,3487,268,3487,270xm7267,270l7267,268,7267,268,7267,270xe">
            <v:path arrowok="t"/>
            <v:fill on="t" focussize="0,0"/>
            <v:stroke on="f"/>
            <v:imagedata o:title=""/>
            <o:lock v:ext="edit"/>
          </v:shape>
        </w:pict>
      </w:r>
      <w:r>
        <w:rPr>
          <w:rFonts w:hint="eastAsia" w:ascii="微软雅黑" w:hAnsi="微软雅黑" w:eastAsia="微软雅黑"/>
          <w:position w:val="2"/>
          <w:sz w:val="20"/>
        </w:rPr>
        <w:t xml:space="preserve">③ </w:t>
      </w:r>
      <w:r>
        <w:rPr>
          <w:rFonts w:hint="eastAsia" w:ascii="微软雅黑" w:hAnsi="微软雅黑" w:eastAsia="微软雅黑"/>
          <w:sz w:val="18"/>
        </w:rPr>
        <w:t xml:space="preserve">特征注意力 </w:t>
      </w:r>
      <w:r>
        <w:rPr>
          <w:b/>
          <w:i/>
          <w:sz w:val="20"/>
        </w:rPr>
        <w:t>I</w:t>
      </w:r>
      <w:r>
        <w:rPr>
          <w:i/>
          <w:sz w:val="20"/>
          <w:vertAlign w:val="subscript"/>
        </w:rPr>
        <w:t>F</w:t>
      </w:r>
    </w:p>
    <w:p>
      <w:pPr>
        <w:spacing w:before="0" w:line="240" w:lineRule="auto"/>
        <w:rPr>
          <w:i/>
          <w:sz w:val="20"/>
        </w:rPr>
      </w:pPr>
    </w:p>
    <w:p>
      <w:pPr>
        <w:spacing w:before="0" w:line="240" w:lineRule="auto"/>
        <w:rPr>
          <w:i/>
          <w:sz w:val="20"/>
        </w:rPr>
      </w:pPr>
    </w:p>
    <w:p>
      <w:pPr>
        <w:spacing w:before="4" w:line="240" w:lineRule="auto"/>
        <w:rPr>
          <w:i/>
          <w:sz w:val="19"/>
        </w:rPr>
      </w:pPr>
    </w:p>
    <w:p>
      <w:pPr>
        <w:spacing w:before="92"/>
        <w:ind w:left="0" w:right="949" w:firstLine="0"/>
        <w:jc w:val="right"/>
        <w:rPr>
          <w:b/>
          <w:i/>
          <w:sz w:val="20"/>
        </w:rPr>
      </w:pPr>
      <w:r>
        <w:pict>
          <v:group id="_x0000_s1301" o:spid="_x0000_s1301" o:spt="203" style="position:absolute;left:0pt;margin-left:149.65pt;margin-top:-33.6pt;height:114.4pt;width:315.55pt;mso-position-horizontal-relative:page;z-index:-253682688;mso-width-relative:page;mso-height-relative:page;" coordorigin="2993,-672" coordsize="6311,2288">
            <o:lock v:ext="edit"/>
            <v:shape id="_x0000_s1302" o:spid="_x0000_s1302" o:spt="75" type="#_x0000_t75" style="position:absolute;left:2993;top:-673;height:2288;width:6311;" filled="f" stroked="f" coordsize="21600,21600">
              <v:path/>
              <v:fill on="f" focussize="0,0"/>
              <v:stroke on="f"/>
              <v:imagedata r:id="rId48" o:title=""/>
              <o:lock v:ext="edit" aspectratio="t"/>
            </v:shape>
            <v:shape id="_x0000_s1303" o:spid="_x0000_s1303" o:spt="202" type="#_x0000_t202" style="position:absolute;left:3320;top:170;height:202;width:369;" filled="f" stroked="f" coordsize="21600,21600">
              <v:path/>
              <v:fill on="f" focussize="0,0"/>
              <v:stroke on="f" joinstyle="miter"/>
              <v:imagedata o:title=""/>
              <o:lock v:ext="edit"/>
              <v:textbox inset="0mm,0mm,0mm,0mm">
                <w:txbxContent>
                  <w:p>
                    <w:pPr>
                      <w:spacing w:before="0" w:line="201" w:lineRule="exact"/>
                      <w:ind w:left="0" w:right="0" w:firstLine="0"/>
                      <w:jc w:val="left"/>
                      <w:rPr>
                        <w:rFonts w:ascii="Calibri"/>
                        <w:sz w:val="20"/>
                      </w:rPr>
                    </w:pPr>
                    <w:r>
                      <w:rPr>
                        <w:rFonts w:ascii="Calibri"/>
                        <w:sz w:val="20"/>
                      </w:rPr>
                      <w:t>Attn</w:t>
                    </w:r>
                  </w:p>
                </w:txbxContent>
              </v:textbox>
            </v:shape>
            <v:shape id="_x0000_s1304" o:spid="_x0000_s1304" o:spt="202" type="#_x0000_t202" style="position:absolute;left:4587;top:170;height:202;width:369;" filled="f" stroked="f" coordsize="21600,21600">
              <v:path/>
              <v:fill on="f" focussize="0,0"/>
              <v:stroke on="f" joinstyle="miter"/>
              <v:imagedata o:title=""/>
              <o:lock v:ext="edit"/>
              <v:textbox inset="0mm,0mm,0mm,0mm">
                <w:txbxContent>
                  <w:p>
                    <w:pPr>
                      <w:spacing w:before="0" w:line="201" w:lineRule="exact"/>
                      <w:ind w:left="0" w:right="0" w:firstLine="0"/>
                      <w:jc w:val="left"/>
                      <w:rPr>
                        <w:rFonts w:ascii="Calibri"/>
                        <w:sz w:val="20"/>
                      </w:rPr>
                    </w:pPr>
                    <w:r>
                      <w:rPr>
                        <w:rFonts w:ascii="Calibri"/>
                        <w:sz w:val="20"/>
                      </w:rPr>
                      <w:t>Attn</w:t>
                    </w:r>
                  </w:p>
                </w:txbxContent>
              </v:textbox>
            </v:shape>
            <v:shape id="_x0000_s1305" o:spid="_x0000_s1305" o:spt="202" type="#_x0000_t202" style="position:absolute;left:7108;top:170;height:202;width:369;" filled="f" stroked="f" coordsize="21600,21600">
              <v:path/>
              <v:fill on="f" focussize="0,0"/>
              <v:stroke on="f" joinstyle="miter"/>
              <v:imagedata o:title=""/>
              <o:lock v:ext="edit"/>
              <v:textbox inset="0mm,0mm,0mm,0mm">
                <w:txbxContent>
                  <w:p>
                    <w:pPr>
                      <w:spacing w:before="0" w:line="201" w:lineRule="exact"/>
                      <w:ind w:left="0" w:right="0" w:firstLine="0"/>
                      <w:jc w:val="left"/>
                      <w:rPr>
                        <w:rFonts w:ascii="Calibri"/>
                        <w:sz w:val="20"/>
                      </w:rPr>
                    </w:pPr>
                    <w:r>
                      <w:rPr>
                        <w:rFonts w:ascii="Calibri"/>
                        <w:sz w:val="20"/>
                      </w:rPr>
                      <w:t>Attn</w:t>
                    </w:r>
                  </w:p>
                </w:txbxContent>
              </v:textbox>
            </v:shape>
            <v:shape id="_x0000_s1306" o:spid="_x0000_s1306" o:spt="202" type="#_x0000_t202" style="position:absolute;left:8297;top:170;height:202;width:381;" filled="f" stroked="f" coordsize="21600,21600">
              <v:path/>
              <v:fill on="f" focussize="0,0"/>
              <v:stroke on="f" joinstyle="miter"/>
              <v:imagedata o:title=""/>
              <o:lock v:ext="edit"/>
              <v:textbox inset="0mm,0mm,0mm,0mm">
                <w:txbxContent>
                  <w:p>
                    <w:pPr>
                      <w:spacing w:before="0" w:line="201" w:lineRule="exact"/>
                      <w:ind w:left="0" w:right="0" w:firstLine="0"/>
                      <w:jc w:val="left"/>
                      <w:rPr>
                        <w:rFonts w:ascii="Calibri"/>
                        <w:sz w:val="20"/>
                      </w:rPr>
                    </w:pPr>
                    <w:r>
                      <w:rPr>
                        <w:rFonts w:ascii="Calibri"/>
                        <w:sz w:val="20"/>
                      </w:rPr>
                      <w:t>MLP</w:t>
                    </w:r>
                  </w:p>
                </w:txbxContent>
              </v:textbox>
            </v:shape>
            <v:shape id="_x0000_s1307" o:spid="_x0000_s1307" o:spt="202" type="#_x0000_t202" style="position:absolute;left:3373;top:689;height:588;width:263;" filled="f" stroked="f" coordsize="21600,21600">
              <v:path/>
              <v:fill on="f" focussize="0,0"/>
              <v:stroke on="f" joinstyle="miter"/>
              <v:imagedata o:title=""/>
              <o:lock v:ext="edit"/>
              <v:textbox inset="0mm,0mm,0mm,0mm">
                <w:txbxContent>
                  <w:p>
                    <w:pPr>
                      <w:spacing w:before="0" w:line="248" w:lineRule="exact"/>
                      <w:ind w:left="3" w:right="0" w:firstLine="0"/>
                      <w:jc w:val="left"/>
                      <w:rPr>
                        <w:sz w:val="13"/>
                      </w:rPr>
                    </w:pPr>
                    <w:r>
                      <w:rPr>
                        <w:b/>
                        <w:i/>
                        <w:spacing w:val="-4"/>
                        <w:position w:val="4"/>
                        <w:sz w:val="20"/>
                      </w:rPr>
                      <w:t>h</w:t>
                    </w:r>
                    <w:r>
                      <w:rPr>
                        <w:spacing w:val="-4"/>
                        <w:sz w:val="13"/>
                      </w:rPr>
                      <w:t>11</w:t>
                    </w:r>
                  </w:p>
                  <w:p>
                    <w:pPr>
                      <w:spacing w:before="85"/>
                      <w:ind w:left="0" w:right="0" w:firstLine="0"/>
                      <w:jc w:val="left"/>
                      <w:rPr>
                        <w:sz w:val="13"/>
                      </w:rPr>
                    </w:pPr>
                    <w:r>
                      <w:rPr>
                        <w:b/>
                        <w:i/>
                        <w:position w:val="4"/>
                        <w:sz w:val="20"/>
                      </w:rPr>
                      <w:t>h</w:t>
                    </w:r>
                    <w:r>
                      <w:rPr>
                        <w:sz w:val="13"/>
                      </w:rPr>
                      <w:t>12</w:t>
                    </w:r>
                  </w:p>
                </w:txbxContent>
              </v:textbox>
            </v:shape>
            <v:shape id="_x0000_s1308" o:spid="_x0000_s1308" o:spt="202" type="#_x0000_t202" style="position:absolute;left:4641;top:689;height:588;width:263;" filled="f" stroked="f" coordsize="21600,21600">
              <v:path/>
              <v:fill on="f" focussize="0,0"/>
              <v:stroke on="f" joinstyle="miter"/>
              <v:imagedata o:title=""/>
              <o:lock v:ext="edit"/>
              <v:textbox inset="0mm,0mm,0mm,0mm">
                <w:txbxContent>
                  <w:p>
                    <w:pPr>
                      <w:spacing w:before="0" w:line="248" w:lineRule="exact"/>
                      <w:ind w:left="0" w:right="0" w:firstLine="0"/>
                      <w:jc w:val="left"/>
                      <w:rPr>
                        <w:sz w:val="13"/>
                      </w:rPr>
                    </w:pPr>
                    <w:r>
                      <w:rPr>
                        <w:b/>
                        <w:i/>
                        <w:position w:val="4"/>
                        <w:sz w:val="20"/>
                      </w:rPr>
                      <w:t>h</w:t>
                    </w:r>
                    <w:r>
                      <w:rPr>
                        <w:sz w:val="13"/>
                      </w:rPr>
                      <w:t>21</w:t>
                    </w:r>
                  </w:p>
                  <w:p>
                    <w:pPr>
                      <w:spacing w:before="85"/>
                      <w:ind w:left="0" w:right="0" w:firstLine="0"/>
                      <w:jc w:val="left"/>
                      <w:rPr>
                        <w:sz w:val="13"/>
                      </w:rPr>
                    </w:pPr>
                    <w:r>
                      <w:rPr>
                        <w:b/>
                        <w:i/>
                        <w:position w:val="4"/>
                        <w:sz w:val="20"/>
                      </w:rPr>
                      <w:t>h</w:t>
                    </w:r>
                    <w:r>
                      <w:rPr>
                        <w:sz w:val="13"/>
                      </w:rPr>
                      <w:t>22</w:t>
                    </w:r>
                  </w:p>
                </w:txbxContent>
              </v:textbox>
            </v:shape>
            <v:shape id="_x0000_s1309" o:spid="_x0000_s1309" o:spt="202" type="#_x0000_t202" style="position:absolute;left:7175;top:689;height:588;width:234;" filled="f" stroked="f" coordsize="21600,21600">
              <v:path/>
              <v:fill on="f" focussize="0,0"/>
              <v:stroke on="f" joinstyle="miter"/>
              <v:imagedata o:title=""/>
              <o:lock v:ext="edit"/>
              <v:textbox inset="0mm,0mm,0mm,0mm">
                <w:txbxContent>
                  <w:p>
                    <w:pPr>
                      <w:spacing w:before="0" w:line="248" w:lineRule="exact"/>
                      <w:ind w:left="0" w:right="0" w:firstLine="0"/>
                      <w:jc w:val="left"/>
                      <w:rPr>
                        <w:sz w:val="13"/>
                      </w:rPr>
                    </w:pPr>
                    <w:r>
                      <w:rPr>
                        <w:b/>
                        <w:i/>
                        <w:position w:val="4"/>
                        <w:sz w:val="20"/>
                      </w:rPr>
                      <w:t>h</w:t>
                    </w:r>
                    <w:r>
                      <w:rPr>
                        <w:i/>
                        <w:sz w:val="13"/>
                      </w:rPr>
                      <w:t>t</w:t>
                    </w:r>
                    <w:r>
                      <w:rPr>
                        <w:sz w:val="13"/>
                      </w:rPr>
                      <w:t>1</w:t>
                    </w:r>
                  </w:p>
                  <w:p>
                    <w:pPr>
                      <w:spacing w:before="85"/>
                      <w:ind w:left="0" w:right="0" w:firstLine="0"/>
                      <w:jc w:val="left"/>
                      <w:rPr>
                        <w:sz w:val="13"/>
                      </w:rPr>
                    </w:pPr>
                    <w:r>
                      <w:rPr>
                        <w:b/>
                        <w:i/>
                        <w:position w:val="4"/>
                        <w:sz w:val="20"/>
                      </w:rPr>
                      <w:t>h</w:t>
                    </w:r>
                    <w:r>
                      <w:rPr>
                        <w:i/>
                        <w:sz w:val="13"/>
                      </w:rPr>
                      <w:t>t</w:t>
                    </w:r>
                    <w:r>
                      <w:rPr>
                        <w:sz w:val="13"/>
                      </w:rPr>
                      <w:t>2</w:t>
                    </w:r>
                  </w:p>
                </w:txbxContent>
              </v:textbox>
            </v:shape>
          </v:group>
        </w:pict>
      </w:r>
      <w:r>
        <w:rPr>
          <w:b/>
          <w:i/>
          <w:w w:val="100"/>
          <w:sz w:val="20"/>
        </w:rPr>
        <w:t>y</w:t>
      </w:r>
    </w:p>
    <w:p>
      <w:pPr>
        <w:spacing w:before="4" w:line="240" w:lineRule="auto"/>
        <w:rPr>
          <w:b/>
          <w:i/>
          <w:sz w:val="19"/>
        </w:rPr>
      </w:pPr>
    </w:p>
    <w:p>
      <w:pPr>
        <w:spacing w:before="0" w:line="341" w:lineRule="exact"/>
        <w:ind w:left="986" w:right="0" w:firstLine="0"/>
        <w:jc w:val="left"/>
        <w:rPr>
          <w:rFonts w:ascii="微软雅黑" w:hAnsi="微软雅黑"/>
          <w:sz w:val="20"/>
        </w:rPr>
      </w:pPr>
      <w:r>
        <w:rPr>
          <w:rFonts w:ascii="微软雅黑" w:hAnsi="微软雅黑"/>
          <w:w w:val="100"/>
          <w:sz w:val="20"/>
        </w:rPr>
        <w:t>①</w:t>
      </w:r>
    </w:p>
    <w:p>
      <w:pPr>
        <w:spacing w:before="0" w:line="241" w:lineRule="exact"/>
        <w:ind w:left="877" w:right="0" w:firstLine="0"/>
        <w:jc w:val="left"/>
        <w:rPr>
          <w:rFonts w:ascii="Calibri"/>
          <w:b/>
          <w:sz w:val="22"/>
        </w:rPr>
      </w:pPr>
      <w:r>
        <w:rPr>
          <w:rFonts w:ascii="Calibri"/>
          <w:b/>
          <w:sz w:val="22"/>
        </w:rPr>
        <w:t>RNN</w:t>
      </w:r>
    </w:p>
    <w:p>
      <w:pPr>
        <w:pStyle w:val="4"/>
        <w:spacing w:before="2"/>
        <w:rPr>
          <w:rFonts w:ascii="Calibri"/>
          <w:b/>
          <w:sz w:val="29"/>
        </w:rPr>
      </w:pPr>
    </w:p>
    <w:p>
      <w:pPr>
        <w:tabs>
          <w:tab w:val="left" w:pos="1861"/>
          <w:tab w:val="left" w:pos="3113"/>
          <w:tab w:val="left" w:pos="5649"/>
        </w:tabs>
        <w:spacing w:before="87"/>
        <w:ind w:left="872" w:right="0" w:firstLine="0"/>
        <w:jc w:val="left"/>
        <w:rPr>
          <w:i/>
          <w:sz w:val="14"/>
        </w:rPr>
      </w:pPr>
      <w:r>
        <w:rPr>
          <w:rFonts w:ascii="Calibri"/>
          <w:b/>
          <w:position w:val="2"/>
          <w:sz w:val="22"/>
        </w:rPr>
        <w:t>EMR</w:t>
      </w:r>
      <w:r>
        <w:rPr>
          <w:rFonts w:ascii="Calibri"/>
          <w:b/>
          <w:position w:val="2"/>
          <w:sz w:val="22"/>
        </w:rPr>
        <w:tab/>
      </w:r>
      <w:r>
        <w:rPr>
          <w:b/>
          <w:i/>
          <w:spacing w:val="-4"/>
          <w:position w:val="6"/>
          <w:sz w:val="24"/>
        </w:rPr>
        <w:t>x</w:t>
      </w:r>
      <w:r>
        <w:rPr>
          <w:spacing w:val="-4"/>
          <w:sz w:val="14"/>
        </w:rPr>
        <w:t>1</w:t>
      </w:r>
      <w:r>
        <w:rPr>
          <w:spacing w:val="-4"/>
          <w:sz w:val="14"/>
        </w:rPr>
        <w:tab/>
      </w:r>
      <w:r>
        <w:rPr>
          <w:b/>
          <w:i/>
          <w:spacing w:val="4"/>
          <w:position w:val="6"/>
          <w:sz w:val="24"/>
        </w:rPr>
        <w:t>x</w:t>
      </w:r>
      <w:r>
        <w:rPr>
          <w:spacing w:val="4"/>
          <w:sz w:val="14"/>
        </w:rPr>
        <w:t>2</w:t>
      </w:r>
      <w:r>
        <w:rPr>
          <w:spacing w:val="4"/>
          <w:sz w:val="14"/>
        </w:rPr>
        <w:tab/>
      </w:r>
      <w:r>
        <w:rPr>
          <w:b/>
          <w:i/>
          <w:position w:val="7"/>
          <w:sz w:val="24"/>
        </w:rPr>
        <w:t>x</w:t>
      </w:r>
      <w:r>
        <w:rPr>
          <w:i/>
          <w:position w:val="1"/>
          <w:sz w:val="14"/>
        </w:rPr>
        <w:t>t</w:t>
      </w:r>
    </w:p>
    <w:p>
      <w:pPr>
        <w:spacing w:before="18" w:line="290" w:lineRule="auto"/>
        <w:ind w:left="1596" w:right="7155" w:firstLine="8"/>
        <w:jc w:val="left"/>
        <w:rPr>
          <w:sz w:val="15"/>
        </w:rPr>
      </w:pPr>
      <w:r>
        <w:drawing>
          <wp:anchor distT="0" distB="0" distL="0" distR="0" simplePos="0" relativeHeight="251785216" behindDoc="0" locked="0" layoutInCell="1" allowOverlap="1">
            <wp:simplePos x="0" y="0"/>
            <wp:positionH relativeFrom="page">
              <wp:posOffset>2155825</wp:posOffset>
            </wp:positionH>
            <wp:positionV relativeFrom="paragraph">
              <wp:posOffset>23495</wp:posOffset>
            </wp:positionV>
            <wp:extent cx="125730" cy="245110"/>
            <wp:effectExtent l="0" t="0" r="0" b="0"/>
            <wp:wrapNone/>
            <wp:docPr id="5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9.png"/>
                    <pic:cNvPicPr>
                      <a:picLocks noChangeAspect="1"/>
                    </pic:cNvPicPr>
                  </pic:nvPicPr>
                  <pic:blipFill>
                    <a:blip r:embed="rId49" cstate="print"/>
                    <a:stretch>
                      <a:fillRect/>
                    </a:stretch>
                  </pic:blipFill>
                  <pic:spPr>
                    <a:xfrm>
                      <a:off x="0" y="0"/>
                      <a:ext cx="125590" cy="244794"/>
                    </a:xfrm>
                    <a:prstGeom prst="rect">
                      <a:avLst/>
                    </a:prstGeom>
                  </pic:spPr>
                </pic:pic>
              </a:graphicData>
            </a:graphic>
          </wp:anchor>
        </w:drawing>
      </w:r>
      <w:r>
        <w:drawing>
          <wp:anchor distT="0" distB="0" distL="0" distR="0" simplePos="0" relativeHeight="251794432" behindDoc="0" locked="0" layoutInCell="1" allowOverlap="1">
            <wp:simplePos x="0" y="0"/>
            <wp:positionH relativeFrom="page">
              <wp:posOffset>2961005</wp:posOffset>
            </wp:positionH>
            <wp:positionV relativeFrom="paragraph">
              <wp:posOffset>23495</wp:posOffset>
            </wp:positionV>
            <wp:extent cx="125730" cy="245110"/>
            <wp:effectExtent l="0" t="0" r="0" b="0"/>
            <wp:wrapNone/>
            <wp:docPr id="5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0.png"/>
                    <pic:cNvPicPr>
                      <a:picLocks noChangeAspect="1"/>
                    </pic:cNvPicPr>
                  </pic:nvPicPr>
                  <pic:blipFill>
                    <a:blip r:embed="rId50" cstate="print"/>
                    <a:stretch>
                      <a:fillRect/>
                    </a:stretch>
                  </pic:blipFill>
                  <pic:spPr>
                    <a:xfrm>
                      <a:off x="0" y="0"/>
                      <a:ext cx="125590" cy="244794"/>
                    </a:xfrm>
                    <a:prstGeom prst="rect">
                      <a:avLst/>
                    </a:prstGeom>
                  </pic:spPr>
                </pic:pic>
              </a:graphicData>
            </a:graphic>
          </wp:anchor>
        </w:drawing>
      </w:r>
      <w:r>
        <w:drawing>
          <wp:anchor distT="0" distB="0" distL="0" distR="0" simplePos="0" relativeHeight="251795456" behindDoc="0" locked="0" layoutInCell="1" allowOverlap="1">
            <wp:simplePos x="0" y="0"/>
            <wp:positionH relativeFrom="page">
              <wp:posOffset>4561205</wp:posOffset>
            </wp:positionH>
            <wp:positionV relativeFrom="paragraph">
              <wp:posOffset>23495</wp:posOffset>
            </wp:positionV>
            <wp:extent cx="125730" cy="245110"/>
            <wp:effectExtent l="0" t="0" r="0" b="0"/>
            <wp:wrapNone/>
            <wp:docPr id="6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9.png"/>
                    <pic:cNvPicPr>
                      <a:picLocks noChangeAspect="1"/>
                    </pic:cNvPicPr>
                  </pic:nvPicPr>
                  <pic:blipFill>
                    <a:blip r:embed="rId49" cstate="print"/>
                    <a:stretch>
                      <a:fillRect/>
                    </a:stretch>
                  </pic:blipFill>
                  <pic:spPr>
                    <a:xfrm>
                      <a:off x="0" y="0"/>
                      <a:ext cx="125590" cy="244794"/>
                    </a:xfrm>
                    <a:prstGeom prst="rect">
                      <a:avLst/>
                    </a:prstGeom>
                  </pic:spPr>
                </pic:pic>
              </a:graphicData>
            </a:graphic>
          </wp:anchor>
        </w:drawing>
      </w:r>
      <w:r>
        <w:rPr>
          <w:i/>
          <w:sz w:val="15"/>
        </w:rPr>
        <w:t>f</w:t>
      </w:r>
      <w:r>
        <w:rPr>
          <w:sz w:val="15"/>
          <w:vertAlign w:val="subscript"/>
        </w:rPr>
        <w:t>1</w:t>
      </w:r>
      <w:r>
        <w:rPr>
          <w:sz w:val="15"/>
          <w:vertAlign w:val="baseline"/>
        </w:rPr>
        <w:t xml:space="preserve"> </w:t>
      </w:r>
      <w:r>
        <w:rPr>
          <w:i/>
          <w:sz w:val="15"/>
          <w:vertAlign w:val="baseline"/>
        </w:rPr>
        <w:t>f</w:t>
      </w:r>
      <w:r>
        <w:rPr>
          <w:sz w:val="15"/>
          <w:vertAlign w:val="subscript"/>
        </w:rPr>
        <w:t>2</w:t>
      </w:r>
    </w:p>
    <w:p>
      <w:pPr>
        <w:spacing w:before="10" w:line="240" w:lineRule="auto"/>
        <w:rPr>
          <w:sz w:val="24"/>
        </w:rPr>
      </w:pPr>
    </w:p>
    <w:p>
      <w:pPr>
        <w:pStyle w:val="4"/>
        <w:spacing w:before="74"/>
        <w:ind w:left="482" w:right="560"/>
        <w:jc w:val="center"/>
        <w:rPr>
          <w:rFonts w:hint="eastAsia" w:ascii="楷体" w:hAnsi="楷体" w:eastAsia="楷体" w:cs="楷体"/>
        </w:rPr>
      </w:pPr>
      <w:r>
        <w:rPr>
          <w:rFonts w:hint="eastAsia" w:ascii="楷体" w:hAnsi="楷体" w:eastAsia="楷体" w:cs="楷体"/>
          <w:w w:val="110"/>
        </w:rPr>
        <w:t>ഴ</w:t>
      </w:r>
      <w:r>
        <w:rPr>
          <w:rFonts w:hint="eastAsia" w:ascii="楷体" w:hAnsi="楷体" w:eastAsia="楷体" w:cs="楷体"/>
          <w:spacing w:val="-70"/>
          <w:w w:val="110"/>
        </w:rPr>
        <w:t xml:space="preserve"> </w:t>
      </w:r>
      <w:r>
        <w:rPr>
          <w:rFonts w:ascii="Times New Roman" w:hAnsi="Times New Roman" w:eastAsia="Times New Roman" w:cs="Times New Roman"/>
          <w:w w:val="110"/>
        </w:rPr>
        <w:t xml:space="preserve">9 </w:t>
      </w:r>
      <w:r>
        <w:rPr>
          <w:rFonts w:hint="eastAsia" w:ascii="楷体" w:hAnsi="楷体" w:eastAsia="楷体" w:cs="楷体"/>
          <w:w w:val="110"/>
        </w:rPr>
        <w:t>ª½䠀人ë¾ශC€ᘷfl¼P®nS¾</w:t>
      </w:r>
    </w:p>
    <w:p>
      <w:pPr>
        <w:pStyle w:val="4"/>
        <w:spacing w:before="4"/>
        <w:rPr>
          <w:rFonts w:ascii="楷体"/>
          <w:sz w:val="29"/>
        </w:rPr>
      </w:pPr>
    </w:p>
    <w:p>
      <w:pPr>
        <w:pStyle w:val="4"/>
        <w:spacing w:before="1" w:line="350" w:lineRule="auto"/>
        <w:ind w:left="254" w:right="332"/>
        <w:jc w:val="both"/>
      </w:pPr>
      <w:r>
        <w:t xml:space="preserve">的每个特征分别计算其隐层表示，然后以拼接的形式组成 </w:t>
      </w:r>
      <w:r>
        <w:rPr>
          <w:rFonts w:ascii="Times New Roman" w:eastAsia="Times New Roman"/>
          <w:b/>
          <w:i/>
        </w:rPr>
        <w:t>x</w:t>
      </w:r>
      <w:r>
        <w:rPr>
          <w:rFonts w:ascii="Georgia" w:eastAsia="Georgia"/>
          <w:i/>
          <w:vertAlign w:val="subscript"/>
        </w:rPr>
        <w:t>i</w:t>
      </w:r>
      <w:r>
        <w:rPr>
          <w:rFonts w:ascii="Georgia" w:eastAsia="Georgia"/>
          <w:i/>
          <w:vertAlign w:val="baseline"/>
        </w:rPr>
        <w:t xml:space="preserve"> </w:t>
      </w:r>
      <w:r>
        <w:rPr>
          <w:spacing w:val="-3"/>
          <w:vertAlign w:val="baseline"/>
        </w:rPr>
        <w:t xml:space="preserve">的隐含表示 </w:t>
      </w:r>
      <w:r>
        <w:rPr>
          <w:rFonts w:ascii="Times New Roman" w:eastAsia="Times New Roman"/>
          <w:b/>
          <w:i/>
          <w:vertAlign w:val="baseline"/>
        </w:rPr>
        <w:t>h</w:t>
      </w:r>
      <w:r>
        <w:rPr>
          <w:rFonts w:ascii="Georgia" w:eastAsia="Georgia"/>
          <w:i/>
          <w:vertAlign w:val="subscript"/>
        </w:rPr>
        <w:t>i</w:t>
      </w:r>
      <w:r>
        <w:rPr>
          <w:rFonts w:ascii="Georgia" w:eastAsia="Georgia"/>
          <w:i/>
          <w:vertAlign w:val="baseline"/>
        </w:rPr>
        <w:t xml:space="preserve"> </w:t>
      </w:r>
      <w:r>
        <w:rPr>
          <w:rFonts w:ascii="Tahoma" w:eastAsia="Tahoma"/>
          <w:vertAlign w:val="baseline"/>
        </w:rPr>
        <w:t>= [</w:t>
      </w:r>
      <w:r>
        <w:rPr>
          <w:rFonts w:ascii="Times New Roman" w:eastAsia="Times New Roman"/>
          <w:b/>
          <w:i/>
          <w:vertAlign w:val="baseline"/>
        </w:rPr>
        <w:t>h</w:t>
      </w:r>
      <w:r>
        <w:rPr>
          <w:rFonts w:ascii="Georgia" w:eastAsia="Georgia"/>
          <w:i/>
          <w:vertAlign w:val="subscript"/>
        </w:rPr>
        <w:t>i</w:t>
      </w:r>
      <w:r>
        <w:rPr>
          <w:rFonts w:ascii="Tahoma" w:eastAsia="Tahoma"/>
          <w:vertAlign w:val="subscript"/>
        </w:rPr>
        <w:t>1</w:t>
      </w:r>
      <w:r>
        <w:rPr>
          <w:rFonts w:ascii="Times New Roman" w:eastAsia="Times New Roman"/>
          <w:i/>
          <w:spacing w:val="-2"/>
          <w:vertAlign w:val="baseline"/>
        </w:rPr>
        <w:t xml:space="preserve">, </w:t>
      </w:r>
      <w:r>
        <w:rPr>
          <w:rFonts w:ascii="Times New Roman" w:eastAsia="Times New Roman"/>
          <w:b/>
          <w:i/>
          <w:vertAlign w:val="baseline"/>
        </w:rPr>
        <w:t>h</w:t>
      </w:r>
      <w:r>
        <w:rPr>
          <w:rFonts w:ascii="Georgia" w:eastAsia="Georgia"/>
          <w:i/>
          <w:vertAlign w:val="subscript"/>
        </w:rPr>
        <w:t>i</w:t>
      </w:r>
      <w:r>
        <w:rPr>
          <w:rFonts w:ascii="Tahoma" w:eastAsia="Tahoma"/>
          <w:vertAlign w:val="subscript"/>
        </w:rPr>
        <w:t>2</w:t>
      </w:r>
      <w:r>
        <w:rPr>
          <w:rFonts w:ascii="Tahoma" w:eastAsia="Tahoma"/>
          <w:vertAlign w:val="baseline"/>
        </w:rPr>
        <w:t>]</w:t>
      </w:r>
      <w:r>
        <w:rPr>
          <w:spacing w:val="-1"/>
          <w:vertAlign w:val="baseline"/>
        </w:rPr>
        <w:t>，这样分开训练虽然避免了特征组合对可解释性的影响，但这样做会降</w:t>
      </w:r>
      <w:r>
        <w:rPr>
          <w:spacing w:val="-11"/>
          <w:vertAlign w:val="baseline"/>
        </w:rPr>
        <w:t>低模型预测的准确率，本方案利用混合注意力机制实现特征自动组合和转换，在</w:t>
      </w:r>
      <w:r>
        <w:rPr>
          <w:w w:val="105"/>
          <w:vertAlign w:val="baseline"/>
        </w:rPr>
        <w:t>提高模型可解释性时，也不影响预测性能。</w:t>
      </w:r>
    </w:p>
    <w:p>
      <w:pPr>
        <w:pStyle w:val="4"/>
        <w:spacing w:before="1"/>
        <w:ind w:left="734"/>
        <w:rPr>
          <w:rFonts w:hint="eastAsia" w:ascii="黑体" w:eastAsia="黑体"/>
        </w:rPr>
      </w:pPr>
      <w:r>
        <w:rPr>
          <w:rFonts w:hint="eastAsia" w:ascii="黑体" w:eastAsia="黑体"/>
        </w:rPr>
        <w:t>本方案的混合注意力机制包括特征敏感的时间注意力和特征注意力两部分，</w:t>
      </w:r>
    </w:p>
    <w:p>
      <w:pPr>
        <w:spacing w:before="22" w:line="450" w:lineRule="exact"/>
        <w:ind w:left="254" w:right="332" w:firstLine="0"/>
        <w:jc w:val="both"/>
        <w:rPr>
          <w:rFonts w:hint="eastAsia" w:ascii="宋体" w:hAnsi="宋体" w:eastAsia="宋体"/>
          <w:sz w:val="24"/>
        </w:rPr>
      </w:pPr>
      <w:r>
        <w:rPr>
          <w:rFonts w:hint="eastAsia" w:ascii="黑体" w:hAnsi="黑体" w:eastAsia="黑体"/>
          <w:spacing w:val="-8"/>
          <w:w w:val="105"/>
          <w:sz w:val="24"/>
        </w:rPr>
        <w:t xml:space="preserve">特征敏感的时间注意力参数为 </w:t>
      </w:r>
      <w:r>
        <w:rPr>
          <w:b/>
          <w:i/>
          <w:w w:val="105"/>
          <w:sz w:val="24"/>
        </w:rPr>
        <w:t>I</w:t>
      </w:r>
      <w:r>
        <w:rPr>
          <w:rFonts w:ascii="Georgia" w:hAnsi="Georgia" w:eastAsia="Georgia"/>
          <w:i/>
          <w:w w:val="105"/>
          <w:sz w:val="24"/>
          <w:vertAlign w:val="subscript"/>
        </w:rPr>
        <w:t>T</w:t>
      </w:r>
      <w:r>
        <w:rPr>
          <w:rFonts w:ascii="Georgia" w:hAnsi="Georgia" w:eastAsia="Georgia"/>
          <w:i/>
          <w:spacing w:val="-18"/>
          <w:w w:val="105"/>
          <w:sz w:val="24"/>
          <w:vertAlign w:val="baseline"/>
        </w:rPr>
        <w:t xml:space="preserve"> </w:t>
      </w:r>
      <w:r>
        <w:rPr>
          <w:rFonts w:hint="eastAsia" w:ascii="Meiryo" w:hAnsi="Meiryo" w:eastAsia="Meiryo"/>
          <w:i/>
          <w:spacing w:val="-28"/>
          <w:w w:val="105"/>
          <w:sz w:val="24"/>
          <w:vertAlign w:val="baseline"/>
        </w:rPr>
        <w:t xml:space="preserve">∈ </w:t>
      </w:r>
      <w:r>
        <w:rPr>
          <w:rFonts w:ascii="Arial" w:hAnsi="Arial" w:eastAsia="Arial"/>
          <w:spacing w:val="3"/>
          <w:w w:val="105"/>
          <w:sz w:val="24"/>
          <w:vertAlign w:val="baseline"/>
        </w:rPr>
        <w:t>R</w:t>
      </w:r>
      <w:r>
        <w:rPr>
          <w:rFonts w:ascii="Georgia" w:hAnsi="Georgia" w:eastAsia="Georgia"/>
          <w:i/>
          <w:spacing w:val="3"/>
          <w:w w:val="105"/>
          <w:position w:val="9"/>
          <w:sz w:val="16"/>
          <w:vertAlign w:val="baseline"/>
        </w:rPr>
        <w:t>v</w:t>
      </w:r>
      <w:r>
        <w:rPr>
          <w:i/>
          <w:spacing w:val="3"/>
          <w:w w:val="105"/>
          <w:position w:val="9"/>
          <w:sz w:val="16"/>
          <w:vertAlign w:val="baseline"/>
        </w:rPr>
        <w:t>×</w:t>
      </w:r>
      <w:r>
        <w:rPr>
          <w:rFonts w:ascii="Georgia" w:hAnsi="Georgia" w:eastAsia="Georgia"/>
          <w:i/>
          <w:spacing w:val="3"/>
          <w:w w:val="105"/>
          <w:position w:val="9"/>
          <w:sz w:val="16"/>
          <w:vertAlign w:val="baseline"/>
        </w:rPr>
        <w:t>t</w:t>
      </w:r>
      <w:r>
        <w:rPr>
          <w:rFonts w:hint="eastAsia" w:ascii="黑体" w:hAnsi="黑体" w:eastAsia="黑体"/>
          <w:spacing w:val="-26"/>
          <w:w w:val="105"/>
          <w:sz w:val="24"/>
          <w:vertAlign w:val="baseline"/>
        </w:rPr>
        <w:t xml:space="preserve">，其中 </w:t>
      </w:r>
      <w:r>
        <w:rPr>
          <w:i/>
          <w:w w:val="105"/>
          <w:sz w:val="24"/>
          <w:vertAlign w:val="baseline"/>
        </w:rPr>
        <w:t>v</w:t>
      </w:r>
      <w:r>
        <w:rPr>
          <w:i/>
          <w:spacing w:val="-35"/>
          <w:w w:val="105"/>
          <w:sz w:val="24"/>
          <w:vertAlign w:val="baseline"/>
        </w:rPr>
        <w:t xml:space="preserve"> </w:t>
      </w:r>
      <w:r>
        <w:rPr>
          <w:rFonts w:hint="eastAsia" w:ascii="黑体" w:hAnsi="黑体" w:eastAsia="黑体"/>
          <w:w w:val="105"/>
          <w:sz w:val="24"/>
          <w:vertAlign w:val="baseline"/>
        </w:rPr>
        <w:t>表示特征的个数，</w:t>
      </w:r>
      <w:r>
        <w:rPr>
          <w:i/>
          <w:w w:val="105"/>
          <w:sz w:val="24"/>
          <w:vertAlign w:val="baseline"/>
        </w:rPr>
        <w:t>t</w:t>
      </w:r>
      <w:r>
        <w:rPr>
          <w:i/>
          <w:spacing w:val="-38"/>
          <w:w w:val="105"/>
          <w:sz w:val="24"/>
          <w:vertAlign w:val="baseline"/>
        </w:rPr>
        <w:t xml:space="preserve"> </w:t>
      </w:r>
      <w:r>
        <w:rPr>
          <w:rFonts w:hint="eastAsia" w:ascii="黑体" w:hAnsi="黑体" w:eastAsia="黑体"/>
          <w:w w:val="105"/>
          <w:sz w:val="24"/>
          <w:vertAlign w:val="baseline"/>
        </w:rPr>
        <w:t>代表时间</w:t>
      </w:r>
      <w:r>
        <w:rPr>
          <w:rFonts w:hint="eastAsia" w:ascii="黑体" w:hAnsi="黑体" w:eastAsia="黑体"/>
          <w:sz w:val="24"/>
          <w:vertAlign w:val="baseline"/>
        </w:rPr>
        <w:t>点的个数</w:t>
      </w:r>
      <w:r>
        <w:rPr>
          <w:rFonts w:hint="eastAsia" w:ascii="宋体" w:hAnsi="宋体" w:eastAsia="宋体"/>
          <w:spacing w:val="-15"/>
          <w:sz w:val="24"/>
          <w:vertAlign w:val="baseline"/>
        </w:rPr>
        <w:t xml:space="preserve">。输入 </w:t>
      </w:r>
      <w:r>
        <w:rPr>
          <w:b/>
          <w:i/>
          <w:sz w:val="24"/>
          <w:vertAlign w:val="baseline"/>
        </w:rPr>
        <w:t>x</w:t>
      </w:r>
      <w:r>
        <w:rPr>
          <w:rFonts w:ascii="Georgia" w:hAnsi="Georgia" w:eastAsia="Georgia"/>
          <w:i/>
          <w:sz w:val="24"/>
          <w:vertAlign w:val="subscript"/>
        </w:rPr>
        <w:t>i</w:t>
      </w:r>
      <w:r>
        <w:rPr>
          <w:rFonts w:ascii="Georgia" w:hAnsi="Georgia" w:eastAsia="Georgia"/>
          <w:i/>
          <w:spacing w:val="32"/>
          <w:sz w:val="24"/>
          <w:vertAlign w:val="baseline"/>
        </w:rPr>
        <w:t xml:space="preserve"> </w:t>
      </w:r>
      <w:r>
        <w:rPr>
          <w:rFonts w:hint="eastAsia" w:ascii="宋体" w:hAnsi="宋体" w:eastAsia="宋体"/>
          <w:spacing w:val="-7"/>
          <w:sz w:val="24"/>
          <w:vertAlign w:val="baseline"/>
        </w:rPr>
        <w:t xml:space="preserve">的隐含层表示 </w:t>
      </w:r>
      <w:r>
        <w:rPr>
          <w:b/>
          <w:i/>
          <w:sz w:val="24"/>
          <w:vertAlign w:val="baseline"/>
        </w:rPr>
        <w:t>h</w:t>
      </w:r>
      <w:r>
        <w:rPr>
          <w:rFonts w:ascii="Georgia" w:hAnsi="Georgia" w:eastAsia="Georgia"/>
          <w:i/>
          <w:sz w:val="24"/>
          <w:vertAlign w:val="subscript"/>
        </w:rPr>
        <w:t>i</w:t>
      </w:r>
      <w:r>
        <w:rPr>
          <w:rFonts w:ascii="Georgia" w:hAnsi="Georgia" w:eastAsia="Georgia"/>
          <w:i/>
          <w:spacing w:val="32"/>
          <w:sz w:val="24"/>
          <w:vertAlign w:val="baseline"/>
        </w:rPr>
        <w:t xml:space="preserve"> </w:t>
      </w:r>
      <w:r>
        <w:rPr>
          <w:rFonts w:hint="eastAsia" w:ascii="宋体" w:hAnsi="宋体" w:eastAsia="宋体"/>
          <w:spacing w:val="-1"/>
          <w:sz w:val="24"/>
          <w:vertAlign w:val="baseline"/>
        </w:rPr>
        <w:t>通过图中所示的时间注意力模块</w:t>
      </w:r>
      <w:r>
        <w:rPr>
          <w:rFonts w:hint="eastAsia" w:ascii="宋体" w:hAnsi="宋体" w:eastAsia="宋体"/>
          <w:spacing w:val="-3"/>
          <w:sz w:val="24"/>
          <w:vertAlign w:val="baseline"/>
        </w:rPr>
        <w:t>（</w:t>
      </w:r>
      <w:r>
        <w:rPr>
          <w:spacing w:val="-3"/>
          <w:sz w:val="24"/>
          <w:vertAlign w:val="baseline"/>
        </w:rPr>
        <w:t>Attn</w:t>
      </w:r>
      <w:r>
        <w:rPr>
          <w:rFonts w:hint="eastAsia" w:ascii="宋体" w:hAnsi="宋体" w:eastAsia="宋体"/>
          <w:spacing w:val="-3"/>
          <w:sz w:val="24"/>
          <w:vertAlign w:val="baseline"/>
        </w:rPr>
        <w:t>）</w:t>
      </w:r>
      <w:r>
        <w:rPr>
          <w:rFonts w:hint="eastAsia" w:ascii="宋体" w:hAnsi="宋体" w:eastAsia="宋体"/>
          <w:spacing w:val="-12"/>
          <w:sz w:val="24"/>
          <w:vertAlign w:val="baseline"/>
        </w:rPr>
        <w:t>进</w:t>
      </w:r>
      <w:r>
        <w:rPr>
          <w:rFonts w:hint="eastAsia" w:ascii="宋体" w:hAnsi="宋体" w:eastAsia="宋体"/>
          <w:spacing w:val="-9"/>
          <w:sz w:val="24"/>
          <w:vertAlign w:val="baseline"/>
        </w:rPr>
        <w:t xml:space="preserve">行特征融合，具体而言，时间注意的模块的输出为 </w:t>
      </w:r>
      <w:r>
        <w:rPr>
          <w:b/>
          <w:i/>
          <w:sz w:val="24"/>
          <w:vertAlign w:val="baseline"/>
        </w:rPr>
        <w:t>I</w:t>
      </w:r>
      <w:r>
        <w:rPr>
          <w:rFonts w:ascii="Georgia" w:hAnsi="Georgia" w:eastAsia="Georgia"/>
          <w:i/>
          <w:sz w:val="24"/>
          <w:vertAlign w:val="subscript"/>
        </w:rPr>
        <w:t>T</w:t>
      </w:r>
      <w:r>
        <w:rPr>
          <w:rFonts w:ascii="Arial" w:hAnsi="Arial" w:eastAsia="Arial"/>
          <w:i/>
          <w:position w:val="-5"/>
          <w:sz w:val="12"/>
          <w:vertAlign w:val="baseline"/>
        </w:rPr>
        <w:t>i</w:t>
      </w:r>
      <w:r>
        <w:rPr>
          <w:rFonts w:ascii="Arial" w:hAnsi="Arial" w:eastAsia="Arial"/>
          <w:i/>
          <w:spacing w:val="14"/>
          <w:position w:val="-5"/>
          <w:sz w:val="12"/>
          <w:vertAlign w:val="baseline"/>
        </w:rPr>
        <w:t xml:space="preserve"> </w:t>
      </w:r>
      <w:r>
        <w:rPr>
          <w:rFonts w:hint="eastAsia" w:ascii="Meiryo" w:hAnsi="Meiryo" w:eastAsia="Meiryo"/>
          <w:i/>
          <w:spacing w:val="-13"/>
          <w:sz w:val="24"/>
          <w:vertAlign w:val="baseline"/>
        </w:rPr>
        <w:t xml:space="preserve">⊙ </w:t>
      </w:r>
      <w:r>
        <w:rPr>
          <w:b/>
          <w:i/>
          <w:spacing w:val="-6"/>
          <w:sz w:val="24"/>
          <w:vertAlign w:val="baseline"/>
        </w:rPr>
        <w:t>h</w:t>
      </w:r>
      <w:r>
        <w:rPr>
          <w:rFonts w:ascii="Georgia" w:hAnsi="Georgia" w:eastAsia="Georgia"/>
          <w:i/>
          <w:spacing w:val="-6"/>
          <w:sz w:val="24"/>
          <w:vertAlign w:val="subscript"/>
        </w:rPr>
        <w:t>i</w:t>
      </w:r>
      <w:r>
        <w:rPr>
          <w:rFonts w:hint="eastAsia" w:ascii="宋体" w:hAnsi="宋体" w:eastAsia="宋体"/>
          <w:spacing w:val="-14"/>
          <w:sz w:val="24"/>
          <w:vertAlign w:val="baseline"/>
        </w:rPr>
        <w:t xml:space="preserve">，其中 </w:t>
      </w:r>
      <w:r>
        <w:rPr>
          <w:rFonts w:hint="eastAsia" w:ascii="Meiryo" w:hAnsi="Meiryo" w:eastAsia="Meiryo"/>
          <w:i/>
          <w:spacing w:val="-5"/>
          <w:sz w:val="24"/>
          <w:vertAlign w:val="baseline"/>
        </w:rPr>
        <w:t xml:space="preserve">⊙ </w:t>
      </w:r>
      <w:r>
        <w:rPr>
          <w:rFonts w:hint="eastAsia" w:ascii="宋体" w:hAnsi="宋体" w:eastAsia="宋体"/>
          <w:spacing w:val="-3"/>
          <w:sz w:val="24"/>
          <w:vertAlign w:val="baseline"/>
        </w:rPr>
        <w:t>表示沿着时</w:t>
      </w:r>
    </w:p>
    <w:p>
      <w:pPr>
        <w:spacing w:after="0" w:line="450" w:lineRule="exact"/>
        <w:jc w:val="both"/>
        <w:rPr>
          <w:rFonts w:hint="eastAsia" w:ascii="宋体" w:hAnsi="宋体" w:eastAsia="宋体"/>
          <w:sz w:val="24"/>
        </w:rPr>
        <w:sectPr>
          <w:pgSz w:w="11910" w:h="16840"/>
          <w:pgMar w:top="1280" w:right="1480" w:bottom="280" w:left="1560" w:header="720" w:footer="720" w:gutter="0"/>
        </w:sectPr>
      </w:pPr>
    </w:p>
    <w:p>
      <w:pPr>
        <w:pStyle w:val="4"/>
        <w:spacing w:before="117"/>
        <w:ind w:left="254"/>
        <w:rPr>
          <w:rFonts w:ascii="Arial" w:eastAsia="Arial"/>
          <w:i/>
          <w:sz w:val="12"/>
        </w:rPr>
      </w:pPr>
      <w:r>
        <w:rPr>
          <w:spacing w:val="-2"/>
        </w:rPr>
        <w:t xml:space="preserve">间维度利用特征隐向量乘以注意力权重，即 </w:t>
      </w:r>
      <w:r>
        <w:rPr>
          <w:rFonts w:ascii="Times New Roman" w:eastAsia="Times New Roman"/>
          <w:b/>
          <w:i/>
          <w:w w:val="125"/>
        </w:rPr>
        <w:t>I</w:t>
      </w:r>
      <w:r>
        <w:rPr>
          <w:rFonts w:ascii="Georgia" w:eastAsia="Georgia"/>
          <w:i/>
          <w:w w:val="125"/>
          <w:vertAlign w:val="subscript"/>
        </w:rPr>
        <w:t>T</w:t>
      </w:r>
      <w:r>
        <w:rPr>
          <w:rFonts w:ascii="Arial" w:eastAsia="Arial"/>
          <w:i/>
          <w:w w:val="125"/>
          <w:position w:val="-5"/>
          <w:sz w:val="12"/>
          <w:vertAlign w:val="baseline"/>
        </w:rPr>
        <w:t>i</w:t>
      </w:r>
    </w:p>
    <w:p>
      <w:pPr>
        <w:spacing w:before="0" w:line="240" w:lineRule="auto"/>
        <w:ind w:left="37" w:right="0" w:firstLine="0"/>
        <w:jc w:val="left"/>
        <w:rPr>
          <w:rFonts w:ascii="Georgia" w:hAnsi="Georgia"/>
          <w:i/>
          <w:sz w:val="16"/>
        </w:rPr>
      </w:pPr>
      <w:r>
        <w:br w:type="column"/>
      </w:r>
      <w:r>
        <w:rPr>
          <w:rFonts w:ascii="Meiryo" w:hAnsi="Meiryo"/>
          <w:i/>
          <w:w w:val="115"/>
          <w:sz w:val="24"/>
        </w:rPr>
        <w:t xml:space="preserve">⊙ </w:t>
      </w:r>
      <w:r>
        <w:rPr>
          <w:b/>
          <w:i/>
          <w:w w:val="115"/>
          <w:sz w:val="24"/>
        </w:rPr>
        <w:t>h</w:t>
      </w:r>
      <w:r>
        <w:rPr>
          <w:rFonts w:ascii="Georgia" w:hAnsi="Georgia"/>
          <w:i/>
          <w:w w:val="115"/>
          <w:sz w:val="24"/>
          <w:vertAlign w:val="subscript"/>
        </w:rPr>
        <w:t>i</w:t>
      </w:r>
      <w:r>
        <w:rPr>
          <w:rFonts w:ascii="Georgia" w:hAnsi="Georgia"/>
          <w:i/>
          <w:w w:val="115"/>
          <w:sz w:val="24"/>
          <w:vertAlign w:val="baseline"/>
        </w:rPr>
        <w:t xml:space="preserve"> </w:t>
      </w:r>
      <w:r>
        <w:rPr>
          <w:rFonts w:ascii="Tahoma" w:hAnsi="Tahoma"/>
          <w:w w:val="115"/>
          <w:sz w:val="24"/>
          <w:vertAlign w:val="baseline"/>
        </w:rPr>
        <w:t>=</w:t>
      </w:r>
      <w:r>
        <w:rPr>
          <w:rFonts w:ascii="Tahoma" w:hAnsi="Tahoma"/>
          <w:spacing w:val="-27"/>
          <w:w w:val="115"/>
          <w:sz w:val="24"/>
          <w:vertAlign w:val="baseline"/>
        </w:rPr>
        <w:t xml:space="preserve"> </w:t>
      </w:r>
      <w:r>
        <w:rPr>
          <w:spacing w:val="-9"/>
          <w:w w:val="115"/>
          <w:position w:val="18"/>
          <w:sz w:val="24"/>
          <w:vertAlign w:val="baseline"/>
        </w:rPr>
        <w:t>∑</w:t>
      </w:r>
      <w:r>
        <w:rPr>
          <w:rFonts w:ascii="Georgia" w:hAnsi="Georgia"/>
          <w:i/>
          <w:spacing w:val="-9"/>
          <w:w w:val="115"/>
          <w:position w:val="12"/>
          <w:sz w:val="16"/>
          <w:vertAlign w:val="baseline"/>
        </w:rPr>
        <w:t>v</w:t>
      </w:r>
    </w:p>
    <w:p>
      <w:pPr>
        <w:spacing w:before="134"/>
        <w:ind w:left="221" w:right="0" w:firstLine="0"/>
        <w:jc w:val="left"/>
        <w:rPr>
          <w:rFonts w:ascii="Arial"/>
          <w:i/>
          <w:sz w:val="12"/>
        </w:rPr>
      </w:pPr>
      <w:r>
        <w:br w:type="column"/>
      </w:r>
      <w:r>
        <w:rPr>
          <w:i/>
          <w:w w:val="129"/>
          <w:position w:val="6"/>
          <w:sz w:val="24"/>
        </w:rPr>
        <w:t>I</w:t>
      </w:r>
      <w:r>
        <w:rPr>
          <w:rFonts w:ascii="Georgia"/>
          <w:i/>
          <w:w w:val="99"/>
          <w:position w:val="2"/>
          <w:sz w:val="16"/>
        </w:rPr>
        <w:t>T</w:t>
      </w:r>
      <w:r>
        <w:rPr>
          <w:rFonts w:ascii="Arial"/>
          <w:i/>
          <w:w w:val="214"/>
          <w:sz w:val="12"/>
        </w:rPr>
        <w:t>ij</w:t>
      </w:r>
    </w:p>
    <w:p>
      <w:pPr>
        <w:spacing w:before="117"/>
        <w:ind w:left="-14" w:right="0" w:firstLine="0"/>
        <w:jc w:val="left"/>
        <w:rPr>
          <w:rFonts w:hint="eastAsia" w:ascii="宋体" w:eastAsia="宋体"/>
          <w:sz w:val="24"/>
        </w:rPr>
      </w:pPr>
      <w:r>
        <w:br w:type="column"/>
      </w:r>
      <w:r>
        <w:rPr>
          <w:b/>
          <w:i/>
          <w:w w:val="110"/>
          <w:sz w:val="24"/>
        </w:rPr>
        <w:t>h</w:t>
      </w:r>
      <w:r>
        <w:rPr>
          <w:rFonts w:ascii="Georgia" w:eastAsia="Georgia"/>
          <w:i/>
          <w:w w:val="110"/>
          <w:sz w:val="24"/>
          <w:vertAlign w:val="subscript"/>
        </w:rPr>
        <w:t>ij</w:t>
      </w:r>
      <w:r>
        <w:rPr>
          <w:rFonts w:hint="eastAsia" w:ascii="宋体" w:eastAsia="宋体"/>
          <w:w w:val="110"/>
          <w:sz w:val="24"/>
          <w:vertAlign w:val="baseline"/>
        </w:rPr>
        <w:t>。通过引入</w:t>
      </w:r>
    </w:p>
    <w:p>
      <w:pPr>
        <w:spacing w:after="0"/>
        <w:jc w:val="left"/>
        <w:rPr>
          <w:rFonts w:hint="eastAsia" w:ascii="宋体" w:eastAsia="宋体"/>
          <w:sz w:val="24"/>
        </w:rPr>
        <w:sectPr>
          <w:type w:val="continuous"/>
          <w:pgSz w:w="11910" w:h="16840"/>
          <w:pgMar w:top="1320" w:right="1480" w:bottom="280" w:left="1560" w:header="720" w:footer="720" w:gutter="0"/>
          <w:cols w:equalWidth="0" w:num="4">
            <w:col w:w="5188" w:space="40"/>
            <w:col w:w="1186" w:space="39"/>
            <w:col w:w="539" w:space="39"/>
            <w:col w:w="1839"/>
          </w:cols>
        </w:sectPr>
      </w:pPr>
    </w:p>
    <w:p>
      <w:pPr>
        <w:pStyle w:val="4"/>
        <w:spacing w:line="291" w:lineRule="exact"/>
        <w:ind w:left="254"/>
      </w:pPr>
      <w:r>
        <w:pict>
          <v:shape id="_x0000_s1310" o:spid="_x0000_s1310" o:spt="202" type="#_x0000_t202" style="position:absolute;left:0pt;margin-left:394.5pt;margin-top:-13.75pt;height:8pt;width:14.75pt;mso-position-horizontal-relative:page;z-index:-25367859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ahoma"/>
                      <w:sz w:val="16"/>
                    </w:rPr>
                  </w:pPr>
                  <w:r>
                    <w:rPr>
                      <w:rFonts w:ascii="Georgia"/>
                      <w:i/>
                      <w:spacing w:val="-2"/>
                      <w:w w:val="120"/>
                      <w:sz w:val="16"/>
                    </w:rPr>
                    <w:t>j</w:t>
                  </w:r>
                  <w:r>
                    <w:rPr>
                      <w:rFonts w:ascii="Tahoma"/>
                      <w:spacing w:val="-2"/>
                      <w:w w:val="120"/>
                      <w:sz w:val="16"/>
                    </w:rPr>
                    <w:t>=1</w:t>
                  </w:r>
                </w:p>
              </w:txbxContent>
            </v:textbox>
          </v:shape>
        </w:pict>
      </w:r>
      <w:r>
        <w:t>特征敏感的时间注意力权重，可学习每个特征在不同时间点（即每条记录）的重</w:t>
      </w:r>
    </w:p>
    <w:p>
      <w:pPr>
        <w:pStyle w:val="4"/>
        <w:spacing w:before="21" w:line="450" w:lineRule="exact"/>
        <w:ind w:left="254" w:right="332"/>
        <w:jc w:val="both"/>
      </w:pPr>
      <w:r>
        <w:t xml:space="preserve">要性，而特征注意力参数 </w:t>
      </w:r>
      <w:r>
        <w:rPr>
          <w:rFonts w:ascii="Times New Roman" w:hAnsi="Times New Roman" w:eastAsia="Times New Roman"/>
          <w:b/>
          <w:i/>
        </w:rPr>
        <w:t>I</w:t>
      </w:r>
      <w:r>
        <w:rPr>
          <w:rFonts w:ascii="Georgia" w:hAnsi="Georgia" w:eastAsia="Georgia"/>
          <w:i/>
          <w:vertAlign w:val="subscript"/>
        </w:rPr>
        <w:t>F</w:t>
      </w:r>
      <w:r>
        <w:rPr>
          <w:rFonts w:ascii="Georgia" w:hAnsi="Georgia" w:eastAsia="Georgia"/>
          <w:i/>
          <w:vertAlign w:val="baseline"/>
        </w:rPr>
        <w:t xml:space="preserve"> </w:t>
      </w:r>
      <w:r>
        <w:rPr>
          <w:rFonts w:hint="eastAsia" w:ascii="Meiryo" w:hAnsi="Meiryo" w:eastAsia="Meiryo"/>
          <w:i/>
          <w:vertAlign w:val="baseline"/>
        </w:rPr>
        <w:t xml:space="preserve">∈ </w:t>
      </w:r>
      <w:r>
        <w:rPr>
          <w:rFonts w:ascii="Arial" w:hAnsi="Arial" w:eastAsia="Arial"/>
          <w:vertAlign w:val="baseline"/>
        </w:rPr>
        <w:t>R</w:t>
      </w:r>
      <w:r>
        <w:rPr>
          <w:rFonts w:ascii="Georgia" w:hAnsi="Georgia" w:eastAsia="Georgia"/>
          <w:i/>
          <w:position w:val="9"/>
          <w:sz w:val="16"/>
          <w:vertAlign w:val="baseline"/>
        </w:rPr>
        <w:t xml:space="preserve">v </w:t>
      </w:r>
      <w:r>
        <w:rPr>
          <w:vertAlign w:val="baseline"/>
        </w:rPr>
        <w:t>则用于学习特征的对于模型和预测结果整体重要性，在最后的全连接层之前与静态特征表示融合并引入模型，以便实现静态特征和动态特征的统一比较。在此框架下，动态特征的可解释性可建模为以</w:t>
      </w:r>
      <w:r>
        <w:rPr>
          <w:w w:val="105"/>
          <w:vertAlign w:val="baseline"/>
        </w:rPr>
        <w:t>下形式：</w:t>
      </w:r>
    </w:p>
    <w:p>
      <w:pPr>
        <w:pStyle w:val="4"/>
        <w:spacing w:before="7"/>
        <w:rPr>
          <w:sz w:val="19"/>
        </w:rPr>
      </w:pPr>
    </w:p>
    <w:p>
      <w:pPr>
        <w:spacing w:before="73" w:line="171" w:lineRule="exact"/>
        <w:ind w:left="2751" w:right="0" w:firstLine="0"/>
        <w:jc w:val="left"/>
        <w:rPr>
          <w:rFonts w:ascii="Georgia"/>
          <w:i/>
          <w:sz w:val="16"/>
        </w:rPr>
      </w:pPr>
      <w:r>
        <w:pict>
          <v:shape id="_x0000_s1311" o:spid="_x0000_s1311" o:spt="202" type="#_x0000_t202" style="position:absolute;left:0pt;margin-left:209.1pt;margin-top:5.3pt;height:44.8pt;width:17.35pt;mso-position-horizontal-relative:page;z-index:-253677568;mso-width-relative:page;mso-height-relative:page;" filled="f" stroked="f" coordsize="21600,21600">
            <v:path/>
            <v:fill on="f" focussize="0,0"/>
            <v:stroke on="f" joinstyle="miter"/>
            <v:imagedata o:title=""/>
            <o:lock v:ext="edit"/>
            <v:textbox inset="0mm,0mm,0mm,0mm">
              <w:txbxContent>
                <w:p>
                  <w:pPr>
                    <w:pStyle w:val="4"/>
                    <w:spacing w:line="237" w:lineRule="exact"/>
                    <w:rPr>
                      <w:rFonts w:ascii="Times New Roman" w:hAnsi="Times New Roman"/>
                    </w:rPr>
                  </w:pPr>
                  <w:r>
                    <w:rPr>
                      <w:rFonts w:ascii="Times New Roman" w:hAnsi="Times New Roman"/>
                      <w:w w:val="202"/>
                    </w:rPr>
                    <w:t>∑</w:t>
                  </w:r>
                </w:p>
              </w:txbxContent>
            </v:textbox>
          </v:shape>
        </w:pict>
      </w:r>
      <w:r>
        <w:rPr>
          <w:rFonts w:ascii="Georgia"/>
          <w:i/>
          <w:w w:val="95"/>
          <w:sz w:val="16"/>
        </w:rPr>
        <w:t>v</w:t>
      </w:r>
    </w:p>
    <w:p>
      <w:pPr>
        <w:tabs>
          <w:tab w:val="left" w:pos="3009"/>
        </w:tabs>
        <w:spacing w:before="0" w:line="424" w:lineRule="exact"/>
        <w:ind w:left="1569" w:right="0" w:firstLine="0"/>
        <w:jc w:val="left"/>
        <w:rPr>
          <w:rFonts w:ascii="Tahoma"/>
          <w:sz w:val="24"/>
        </w:rPr>
      </w:pPr>
      <w:r>
        <w:rPr>
          <w:i/>
          <w:w w:val="98"/>
          <w:sz w:val="24"/>
        </w:rPr>
        <w:t>p</w:t>
      </w:r>
      <w:r>
        <w:rPr>
          <w:rFonts w:ascii="Tahoma"/>
          <w:w w:val="99"/>
          <w:sz w:val="24"/>
        </w:rPr>
        <w:t>(</w:t>
      </w:r>
      <w:r>
        <w:rPr>
          <w:b/>
          <w:i/>
          <w:spacing w:val="8"/>
          <w:w w:val="132"/>
          <w:sz w:val="24"/>
        </w:rPr>
        <w:t>y</w:t>
      </w:r>
      <w:r>
        <w:rPr>
          <w:rFonts w:ascii="Meiryo"/>
          <w:i/>
          <w:w w:val="63"/>
          <w:sz w:val="24"/>
        </w:rPr>
        <w:t>|</w:t>
      </w:r>
      <w:r>
        <w:rPr>
          <w:b/>
          <w:i/>
          <w:spacing w:val="18"/>
          <w:w w:val="141"/>
          <w:sz w:val="24"/>
        </w:rPr>
        <w:t>X</w:t>
      </w:r>
      <w:r>
        <w:rPr>
          <w:rFonts w:ascii="Tahoma"/>
          <w:w w:val="99"/>
          <w:sz w:val="24"/>
        </w:rPr>
        <w:t>)</w:t>
      </w:r>
      <w:r>
        <w:rPr>
          <w:rFonts w:ascii="Tahoma"/>
          <w:spacing w:val="-9"/>
          <w:sz w:val="24"/>
        </w:rPr>
        <w:t xml:space="preserve"> </w:t>
      </w:r>
      <w:r>
        <w:rPr>
          <w:rFonts w:ascii="Tahoma"/>
          <w:w w:val="104"/>
          <w:sz w:val="24"/>
        </w:rPr>
        <w:t>=</w:t>
      </w:r>
      <w:r>
        <w:rPr>
          <w:rFonts w:ascii="Tahoma"/>
          <w:sz w:val="24"/>
        </w:rPr>
        <w:tab/>
      </w:r>
      <w:r>
        <w:rPr>
          <w:i/>
          <w:w w:val="98"/>
          <w:sz w:val="24"/>
        </w:rPr>
        <w:t>p</w:t>
      </w:r>
      <w:r>
        <w:rPr>
          <w:rFonts w:ascii="Tahoma"/>
          <w:w w:val="99"/>
          <w:sz w:val="24"/>
        </w:rPr>
        <w:t>(</w:t>
      </w:r>
      <w:r>
        <w:rPr>
          <w:i/>
          <w:spacing w:val="8"/>
          <w:w w:val="107"/>
          <w:sz w:val="24"/>
        </w:rPr>
        <w:t>y</w:t>
      </w:r>
      <w:r>
        <w:rPr>
          <w:rFonts w:ascii="Meiryo"/>
          <w:i/>
          <w:w w:val="63"/>
          <w:sz w:val="24"/>
        </w:rPr>
        <w:t>|</w:t>
      </w:r>
      <w:r>
        <w:rPr>
          <w:i/>
          <w:w w:val="116"/>
          <w:sz w:val="24"/>
        </w:rPr>
        <w:t>z</w:t>
      </w:r>
      <w:r>
        <w:rPr>
          <w:i/>
          <w:spacing w:val="17"/>
          <w:sz w:val="24"/>
        </w:rPr>
        <w:t xml:space="preserve"> </w:t>
      </w:r>
      <w:r>
        <w:rPr>
          <w:rFonts w:ascii="Tahoma"/>
          <w:w w:val="104"/>
          <w:sz w:val="24"/>
        </w:rPr>
        <w:t>=</w:t>
      </w:r>
      <w:r>
        <w:rPr>
          <w:rFonts w:ascii="Tahoma"/>
          <w:spacing w:val="-9"/>
          <w:sz w:val="24"/>
        </w:rPr>
        <w:t xml:space="preserve"> </w:t>
      </w:r>
      <w:r>
        <w:rPr>
          <w:i/>
          <w:w w:val="114"/>
          <w:sz w:val="24"/>
        </w:rPr>
        <w:t>i,</w:t>
      </w:r>
      <w:r>
        <w:rPr>
          <w:i/>
          <w:spacing w:val="-20"/>
          <w:sz w:val="24"/>
        </w:rPr>
        <w:t xml:space="preserve"> </w:t>
      </w:r>
      <w:r>
        <w:rPr>
          <w:b/>
          <w:i/>
          <w:spacing w:val="18"/>
          <w:w w:val="141"/>
          <w:sz w:val="24"/>
        </w:rPr>
        <w:t>X</w:t>
      </w:r>
      <w:r>
        <w:rPr>
          <w:rFonts w:ascii="Tahoma"/>
          <w:w w:val="99"/>
          <w:sz w:val="24"/>
        </w:rPr>
        <w:t>)</w:t>
      </w:r>
      <w:r>
        <w:rPr>
          <w:i/>
          <w:w w:val="103"/>
          <w:sz w:val="24"/>
        </w:rPr>
        <w:t>P</w:t>
      </w:r>
      <w:r>
        <w:rPr>
          <w:i/>
          <w:spacing w:val="-28"/>
          <w:sz w:val="24"/>
        </w:rPr>
        <w:t xml:space="preserve"> </w:t>
      </w:r>
      <w:r>
        <w:rPr>
          <w:rFonts w:ascii="Tahoma"/>
          <w:w w:val="99"/>
          <w:sz w:val="24"/>
        </w:rPr>
        <w:t>(</w:t>
      </w:r>
      <w:r>
        <w:rPr>
          <w:i/>
          <w:w w:val="116"/>
          <w:sz w:val="24"/>
        </w:rPr>
        <w:t>z</w:t>
      </w:r>
      <w:r>
        <w:rPr>
          <w:i/>
          <w:spacing w:val="17"/>
          <w:sz w:val="24"/>
        </w:rPr>
        <w:t xml:space="preserve"> </w:t>
      </w:r>
      <w:r>
        <w:rPr>
          <w:rFonts w:ascii="Tahoma"/>
          <w:w w:val="104"/>
          <w:sz w:val="24"/>
        </w:rPr>
        <w:t>=</w:t>
      </w:r>
      <w:r>
        <w:rPr>
          <w:rFonts w:ascii="Tahoma"/>
          <w:spacing w:val="-9"/>
          <w:sz w:val="24"/>
        </w:rPr>
        <w:t xml:space="preserve"> </w:t>
      </w:r>
      <w:r>
        <w:rPr>
          <w:i/>
          <w:w w:val="120"/>
          <w:sz w:val="24"/>
        </w:rPr>
        <w:t>i</w:t>
      </w:r>
      <w:r>
        <w:rPr>
          <w:rFonts w:ascii="Meiryo"/>
          <w:i/>
          <w:w w:val="63"/>
          <w:sz w:val="24"/>
        </w:rPr>
        <w:t>|</w:t>
      </w:r>
      <w:r>
        <w:rPr>
          <w:b/>
          <w:i/>
          <w:spacing w:val="18"/>
          <w:w w:val="141"/>
          <w:sz w:val="24"/>
        </w:rPr>
        <w:t>X</w:t>
      </w:r>
      <w:r>
        <w:rPr>
          <w:rFonts w:ascii="Tahoma"/>
          <w:w w:val="99"/>
          <w:sz w:val="24"/>
        </w:rPr>
        <w:t>)</w:t>
      </w:r>
    </w:p>
    <w:p>
      <w:pPr>
        <w:spacing w:before="0" w:line="164" w:lineRule="exact"/>
        <w:ind w:left="2658" w:right="0" w:firstLine="0"/>
        <w:jc w:val="left"/>
        <w:rPr>
          <w:rFonts w:ascii="Tahoma"/>
          <w:sz w:val="16"/>
        </w:rPr>
      </w:pPr>
      <w:r>
        <w:rPr>
          <w:rFonts w:ascii="Georgia"/>
          <w:i/>
          <w:w w:val="110"/>
          <w:sz w:val="16"/>
        </w:rPr>
        <w:t>i</w:t>
      </w:r>
      <w:r>
        <w:rPr>
          <w:rFonts w:ascii="Tahoma"/>
          <w:w w:val="110"/>
          <w:sz w:val="16"/>
        </w:rPr>
        <w:t>=1</w:t>
      </w:r>
    </w:p>
    <w:p>
      <w:pPr>
        <w:spacing w:before="15" w:line="125" w:lineRule="exact"/>
        <w:ind w:left="2751" w:right="0" w:firstLine="0"/>
        <w:jc w:val="left"/>
        <w:rPr>
          <w:rFonts w:ascii="Georgia"/>
          <w:i/>
          <w:sz w:val="16"/>
        </w:rPr>
      </w:pPr>
      <w:r>
        <w:pict>
          <v:shape id="_x0000_s1312" o:spid="_x0000_s1312" o:spt="202" type="#_x0000_t202" style="position:absolute;left:0pt;margin-left:209.1pt;margin-top:2.4pt;height:44.8pt;width:17.35pt;mso-position-horizontal-relative:page;z-index:-253676544;mso-width-relative:page;mso-height-relative:page;" filled="f" stroked="f" coordsize="21600,21600">
            <v:path/>
            <v:fill on="f" focussize="0,0"/>
            <v:stroke on="f" joinstyle="miter"/>
            <v:imagedata o:title=""/>
            <o:lock v:ext="edit"/>
            <v:textbox inset="0mm,0mm,0mm,0mm">
              <w:txbxContent>
                <w:p>
                  <w:pPr>
                    <w:pStyle w:val="4"/>
                    <w:spacing w:line="237" w:lineRule="exact"/>
                    <w:rPr>
                      <w:rFonts w:ascii="Times New Roman" w:hAnsi="Times New Roman"/>
                    </w:rPr>
                  </w:pPr>
                  <w:r>
                    <w:rPr>
                      <w:rFonts w:ascii="Times New Roman" w:hAnsi="Times New Roman"/>
                      <w:w w:val="202"/>
                    </w:rPr>
                    <w:t>∑</w:t>
                  </w:r>
                </w:p>
              </w:txbxContent>
            </v:textbox>
          </v:shape>
        </w:pict>
      </w:r>
      <w:r>
        <w:rPr>
          <w:rFonts w:ascii="Georgia"/>
          <w:i/>
          <w:w w:val="95"/>
          <w:sz w:val="16"/>
        </w:rPr>
        <w:t>v</w:t>
      </w:r>
    </w:p>
    <w:p>
      <w:pPr>
        <w:spacing w:after="0" w:line="125" w:lineRule="exact"/>
        <w:jc w:val="left"/>
        <w:rPr>
          <w:rFonts w:ascii="Georgia"/>
          <w:sz w:val="16"/>
        </w:rPr>
        <w:sectPr>
          <w:type w:val="continuous"/>
          <w:pgSz w:w="11910" w:h="16840"/>
          <w:pgMar w:top="1320" w:right="1480" w:bottom="280" w:left="1560" w:header="720" w:footer="720" w:gutter="0"/>
        </w:sectPr>
      </w:pPr>
    </w:p>
    <w:p>
      <w:pPr>
        <w:tabs>
          <w:tab w:val="left" w:pos="3009"/>
        </w:tabs>
        <w:spacing w:before="35" w:line="434" w:lineRule="exact"/>
        <w:ind w:left="2399" w:right="0" w:firstLine="0"/>
        <w:jc w:val="left"/>
        <w:rPr>
          <w:rFonts w:ascii="Arial"/>
          <w:i/>
          <w:sz w:val="12"/>
        </w:rPr>
      </w:pPr>
      <w:r>
        <w:rPr>
          <w:rFonts w:ascii="Tahoma"/>
          <w:w w:val="110"/>
          <w:sz w:val="24"/>
        </w:rPr>
        <w:t>=</w:t>
      </w:r>
      <w:r>
        <w:rPr>
          <w:rFonts w:ascii="Tahoma"/>
          <w:w w:val="110"/>
          <w:sz w:val="24"/>
        </w:rPr>
        <w:tab/>
      </w:r>
      <w:r>
        <w:rPr>
          <w:i/>
          <w:w w:val="110"/>
          <w:sz w:val="24"/>
        </w:rPr>
        <w:t>p</w:t>
      </w:r>
      <w:r>
        <w:rPr>
          <w:rFonts w:ascii="Tahoma"/>
          <w:w w:val="110"/>
          <w:sz w:val="24"/>
        </w:rPr>
        <w:t>(</w:t>
      </w:r>
      <w:r>
        <w:rPr>
          <w:i/>
          <w:w w:val="110"/>
          <w:sz w:val="24"/>
        </w:rPr>
        <w:t>y</w:t>
      </w:r>
      <w:r>
        <w:rPr>
          <w:rFonts w:ascii="Meiryo"/>
          <w:i/>
          <w:w w:val="110"/>
          <w:sz w:val="24"/>
        </w:rPr>
        <w:t>|</w:t>
      </w:r>
      <w:r>
        <w:rPr>
          <w:i/>
          <w:w w:val="110"/>
          <w:sz w:val="24"/>
        </w:rPr>
        <w:t>z</w:t>
      </w:r>
      <w:r>
        <w:rPr>
          <w:i/>
          <w:spacing w:val="-7"/>
          <w:w w:val="110"/>
          <w:sz w:val="24"/>
        </w:rPr>
        <w:t xml:space="preserve"> </w:t>
      </w:r>
      <w:r>
        <w:rPr>
          <w:rFonts w:ascii="Tahoma"/>
          <w:w w:val="110"/>
          <w:sz w:val="24"/>
        </w:rPr>
        <w:t>=</w:t>
      </w:r>
      <w:r>
        <w:rPr>
          <w:rFonts w:ascii="Tahoma"/>
          <w:spacing w:val="-31"/>
          <w:w w:val="110"/>
          <w:sz w:val="24"/>
        </w:rPr>
        <w:t xml:space="preserve"> </w:t>
      </w:r>
      <w:r>
        <w:rPr>
          <w:i/>
          <w:w w:val="110"/>
          <w:sz w:val="24"/>
        </w:rPr>
        <w:t>i,</w:t>
      </w:r>
      <w:r>
        <w:rPr>
          <w:i/>
          <w:spacing w:val="-36"/>
          <w:w w:val="110"/>
          <w:sz w:val="24"/>
        </w:rPr>
        <w:t xml:space="preserve"> </w:t>
      </w:r>
      <w:r>
        <w:rPr>
          <w:i/>
          <w:spacing w:val="-5"/>
          <w:w w:val="115"/>
          <w:sz w:val="24"/>
        </w:rPr>
        <w:t>I</w:t>
      </w:r>
      <w:r>
        <w:rPr>
          <w:rFonts w:ascii="Georgia"/>
          <w:i/>
          <w:spacing w:val="-5"/>
          <w:w w:val="115"/>
          <w:sz w:val="24"/>
          <w:vertAlign w:val="subscript"/>
        </w:rPr>
        <w:t>T</w:t>
      </w:r>
      <w:r>
        <w:rPr>
          <w:rFonts w:ascii="Cambria"/>
          <w:spacing w:val="-5"/>
          <w:w w:val="115"/>
          <w:position w:val="-5"/>
          <w:sz w:val="12"/>
          <w:vertAlign w:val="baseline"/>
        </w:rPr>
        <w:t>1</w:t>
      </w:r>
      <w:r>
        <w:rPr>
          <w:rFonts w:ascii="Arial"/>
          <w:i/>
          <w:spacing w:val="-5"/>
          <w:w w:val="115"/>
          <w:position w:val="-5"/>
          <w:sz w:val="12"/>
          <w:vertAlign w:val="baseline"/>
        </w:rPr>
        <w:t>i</w:t>
      </w:r>
    </w:p>
    <w:p>
      <w:pPr>
        <w:spacing w:before="0" w:line="164" w:lineRule="exact"/>
        <w:ind w:left="2658" w:right="0" w:firstLine="0"/>
        <w:jc w:val="left"/>
        <w:rPr>
          <w:rFonts w:ascii="Tahoma"/>
          <w:sz w:val="16"/>
        </w:rPr>
      </w:pPr>
      <w:r>
        <w:rPr>
          <w:rFonts w:ascii="Georgia"/>
          <w:i/>
          <w:w w:val="110"/>
          <w:sz w:val="16"/>
        </w:rPr>
        <w:t>i</w:t>
      </w:r>
      <w:r>
        <w:rPr>
          <w:rFonts w:ascii="Tahoma"/>
          <w:w w:val="110"/>
          <w:sz w:val="16"/>
        </w:rPr>
        <w:t>=1</w:t>
      </w:r>
    </w:p>
    <w:p>
      <w:pPr>
        <w:pStyle w:val="9"/>
        <w:numPr>
          <w:ilvl w:val="0"/>
          <w:numId w:val="14"/>
        </w:numPr>
        <w:tabs>
          <w:tab w:val="left" w:pos="154"/>
        </w:tabs>
        <w:spacing w:before="35" w:after="0" w:line="240" w:lineRule="auto"/>
        <w:ind w:left="153" w:right="0" w:hanging="121"/>
        <w:jc w:val="left"/>
        <w:rPr>
          <w:rFonts w:ascii="Arial" w:hAnsi="Arial"/>
          <w:i/>
          <w:sz w:val="12"/>
        </w:rPr>
      </w:pPr>
      <w:r>
        <w:rPr>
          <w:b/>
          <w:i/>
          <w:w w:val="119"/>
          <w:sz w:val="24"/>
        </w:rPr>
        <w:br w:type="column"/>
      </w:r>
      <w:r>
        <w:rPr>
          <w:b/>
          <w:i/>
          <w:spacing w:val="2"/>
          <w:w w:val="120"/>
          <w:sz w:val="24"/>
        </w:rPr>
        <w:t>h</w:t>
      </w:r>
      <w:r>
        <w:rPr>
          <w:rFonts w:ascii="Tahoma" w:hAnsi="Tahoma"/>
          <w:spacing w:val="2"/>
          <w:w w:val="120"/>
          <w:sz w:val="24"/>
          <w:vertAlign w:val="subscript"/>
        </w:rPr>
        <w:t>1</w:t>
      </w:r>
      <w:r>
        <w:rPr>
          <w:rFonts w:ascii="Georgia" w:hAnsi="Georgia"/>
          <w:i/>
          <w:spacing w:val="2"/>
          <w:w w:val="120"/>
          <w:sz w:val="24"/>
          <w:vertAlign w:val="subscript"/>
        </w:rPr>
        <w:t>i</w:t>
      </w:r>
      <w:r>
        <w:rPr>
          <w:i/>
          <w:spacing w:val="2"/>
          <w:w w:val="120"/>
          <w:sz w:val="24"/>
          <w:vertAlign w:val="baseline"/>
        </w:rPr>
        <w:t>,</w:t>
      </w:r>
      <w:r>
        <w:rPr>
          <w:i/>
          <w:spacing w:val="-48"/>
          <w:w w:val="120"/>
          <w:sz w:val="24"/>
          <w:vertAlign w:val="baseline"/>
        </w:rPr>
        <w:t xml:space="preserve"> </w:t>
      </w:r>
      <w:r>
        <w:rPr>
          <w:i/>
          <w:spacing w:val="-4"/>
          <w:w w:val="120"/>
          <w:sz w:val="24"/>
          <w:vertAlign w:val="baseline"/>
        </w:rPr>
        <w:t>I</w:t>
      </w:r>
      <w:r>
        <w:rPr>
          <w:rFonts w:ascii="Georgia" w:hAnsi="Georgia"/>
          <w:i/>
          <w:spacing w:val="-4"/>
          <w:w w:val="120"/>
          <w:sz w:val="24"/>
          <w:vertAlign w:val="subscript"/>
        </w:rPr>
        <w:t>T</w:t>
      </w:r>
      <w:r>
        <w:rPr>
          <w:rFonts w:ascii="Cambria" w:hAnsi="Cambria"/>
          <w:spacing w:val="-4"/>
          <w:w w:val="120"/>
          <w:position w:val="-5"/>
          <w:sz w:val="12"/>
          <w:vertAlign w:val="baseline"/>
        </w:rPr>
        <w:t>2</w:t>
      </w:r>
      <w:r>
        <w:rPr>
          <w:rFonts w:ascii="Arial" w:hAnsi="Arial"/>
          <w:i/>
          <w:spacing w:val="-4"/>
          <w:w w:val="120"/>
          <w:position w:val="-5"/>
          <w:sz w:val="12"/>
          <w:vertAlign w:val="baseline"/>
        </w:rPr>
        <w:t>i</w:t>
      </w:r>
    </w:p>
    <w:p>
      <w:pPr>
        <w:pStyle w:val="9"/>
        <w:numPr>
          <w:ilvl w:val="0"/>
          <w:numId w:val="14"/>
        </w:numPr>
        <w:tabs>
          <w:tab w:val="left" w:pos="154"/>
        </w:tabs>
        <w:spacing w:before="35" w:after="0" w:line="240" w:lineRule="auto"/>
        <w:ind w:left="153" w:right="0" w:hanging="121"/>
        <w:jc w:val="left"/>
        <w:rPr>
          <w:rFonts w:ascii="Arial" w:hAnsi="Arial"/>
          <w:i/>
          <w:sz w:val="12"/>
        </w:rPr>
      </w:pPr>
      <w:r>
        <w:rPr>
          <w:b/>
          <w:i/>
          <w:w w:val="119"/>
          <w:sz w:val="24"/>
        </w:rPr>
        <w:br w:type="column"/>
      </w:r>
      <w:r>
        <w:rPr>
          <w:b/>
          <w:i/>
          <w:spacing w:val="2"/>
          <w:w w:val="115"/>
          <w:sz w:val="24"/>
        </w:rPr>
        <w:t>h</w:t>
      </w:r>
      <w:r>
        <w:rPr>
          <w:rFonts w:ascii="Tahoma" w:hAnsi="Tahoma"/>
          <w:spacing w:val="2"/>
          <w:w w:val="115"/>
          <w:sz w:val="24"/>
          <w:vertAlign w:val="subscript"/>
        </w:rPr>
        <w:t>2</w:t>
      </w:r>
      <w:r>
        <w:rPr>
          <w:rFonts w:ascii="Georgia" w:hAnsi="Georgia"/>
          <w:i/>
          <w:spacing w:val="2"/>
          <w:w w:val="115"/>
          <w:sz w:val="24"/>
          <w:vertAlign w:val="subscript"/>
        </w:rPr>
        <w:t>i</w:t>
      </w:r>
      <w:r>
        <w:rPr>
          <w:i/>
          <w:spacing w:val="2"/>
          <w:w w:val="115"/>
          <w:sz w:val="24"/>
          <w:vertAlign w:val="baseline"/>
        </w:rPr>
        <w:t>,</w:t>
      </w:r>
      <w:r>
        <w:rPr>
          <w:i/>
          <w:spacing w:val="-33"/>
          <w:w w:val="115"/>
          <w:sz w:val="24"/>
          <w:vertAlign w:val="baseline"/>
        </w:rPr>
        <w:t xml:space="preserve"> </w:t>
      </w:r>
      <w:r>
        <w:rPr>
          <w:i/>
          <w:w w:val="115"/>
          <w:sz w:val="24"/>
          <w:vertAlign w:val="baseline"/>
        </w:rPr>
        <w:t>.</w:t>
      </w:r>
      <w:r>
        <w:rPr>
          <w:i/>
          <w:spacing w:val="-33"/>
          <w:w w:val="115"/>
          <w:sz w:val="24"/>
          <w:vertAlign w:val="baseline"/>
        </w:rPr>
        <w:t xml:space="preserve"> </w:t>
      </w:r>
      <w:r>
        <w:rPr>
          <w:i/>
          <w:w w:val="115"/>
          <w:sz w:val="24"/>
          <w:vertAlign w:val="baseline"/>
        </w:rPr>
        <w:t>.</w:t>
      </w:r>
      <w:r>
        <w:rPr>
          <w:i/>
          <w:spacing w:val="-33"/>
          <w:w w:val="115"/>
          <w:sz w:val="24"/>
          <w:vertAlign w:val="baseline"/>
        </w:rPr>
        <w:t xml:space="preserve"> </w:t>
      </w:r>
      <w:r>
        <w:rPr>
          <w:i/>
          <w:w w:val="115"/>
          <w:sz w:val="24"/>
          <w:vertAlign w:val="baseline"/>
        </w:rPr>
        <w:t>.</w:t>
      </w:r>
      <w:r>
        <w:rPr>
          <w:i/>
          <w:spacing w:val="-33"/>
          <w:w w:val="115"/>
          <w:sz w:val="24"/>
          <w:vertAlign w:val="baseline"/>
        </w:rPr>
        <w:t xml:space="preserve"> </w:t>
      </w:r>
      <w:r>
        <w:rPr>
          <w:i/>
          <w:w w:val="115"/>
          <w:sz w:val="24"/>
          <w:vertAlign w:val="baseline"/>
        </w:rPr>
        <w:t>,</w:t>
      </w:r>
      <w:r>
        <w:rPr>
          <w:i/>
          <w:spacing w:val="-33"/>
          <w:w w:val="115"/>
          <w:sz w:val="24"/>
          <w:vertAlign w:val="baseline"/>
        </w:rPr>
        <w:t xml:space="preserve"> </w:t>
      </w:r>
      <w:r>
        <w:rPr>
          <w:i/>
          <w:spacing w:val="-4"/>
          <w:w w:val="130"/>
          <w:sz w:val="24"/>
          <w:vertAlign w:val="baseline"/>
        </w:rPr>
        <w:t>I</w:t>
      </w:r>
      <w:r>
        <w:rPr>
          <w:rFonts w:ascii="Georgia" w:hAnsi="Georgia"/>
          <w:i/>
          <w:spacing w:val="-4"/>
          <w:w w:val="130"/>
          <w:sz w:val="24"/>
          <w:vertAlign w:val="subscript"/>
        </w:rPr>
        <w:t>T</w:t>
      </w:r>
      <w:r>
        <w:rPr>
          <w:rFonts w:ascii="Arial" w:hAnsi="Arial"/>
          <w:i/>
          <w:spacing w:val="-4"/>
          <w:w w:val="130"/>
          <w:position w:val="-5"/>
          <w:sz w:val="12"/>
          <w:vertAlign w:val="baseline"/>
        </w:rPr>
        <w:t>ti</w:t>
      </w:r>
    </w:p>
    <w:p>
      <w:pPr>
        <w:pStyle w:val="9"/>
        <w:numPr>
          <w:ilvl w:val="0"/>
          <w:numId w:val="14"/>
        </w:numPr>
        <w:tabs>
          <w:tab w:val="left" w:pos="154"/>
        </w:tabs>
        <w:spacing w:before="35" w:after="0" w:line="240" w:lineRule="auto"/>
        <w:ind w:left="153" w:right="0" w:hanging="121"/>
        <w:jc w:val="left"/>
        <w:rPr>
          <w:rFonts w:ascii="Tahoma" w:hAnsi="Tahoma"/>
          <w:sz w:val="24"/>
        </w:rPr>
      </w:pPr>
      <w:r>
        <w:rPr>
          <w:b/>
          <w:i/>
          <w:spacing w:val="-5"/>
          <w:w w:val="119"/>
          <w:sz w:val="24"/>
        </w:rPr>
        <w:br w:type="column"/>
      </w:r>
      <w:r>
        <w:rPr>
          <w:b/>
          <w:i/>
          <w:spacing w:val="-3"/>
          <w:w w:val="115"/>
          <w:sz w:val="24"/>
        </w:rPr>
        <w:t>h</w:t>
      </w:r>
      <w:r>
        <w:rPr>
          <w:rFonts w:ascii="Georgia" w:hAnsi="Georgia"/>
          <w:i/>
          <w:spacing w:val="-3"/>
          <w:w w:val="115"/>
          <w:sz w:val="24"/>
          <w:vertAlign w:val="subscript"/>
        </w:rPr>
        <w:t>ti</w:t>
      </w:r>
      <w:r>
        <w:rPr>
          <w:rFonts w:ascii="Tahoma" w:hAnsi="Tahoma"/>
          <w:spacing w:val="-3"/>
          <w:w w:val="115"/>
          <w:sz w:val="24"/>
          <w:vertAlign w:val="baseline"/>
        </w:rPr>
        <w:t>)</w:t>
      </w:r>
    </w:p>
    <w:p>
      <w:pPr>
        <w:spacing w:before="0" w:line="266" w:lineRule="exact"/>
        <w:ind w:left="995" w:right="0" w:firstLine="0"/>
        <w:jc w:val="left"/>
        <w:rPr>
          <w:sz w:val="24"/>
        </w:rPr>
      </w:pPr>
      <w:r>
        <w:br w:type="column"/>
      </w:r>
      <w:r>
        <w:rPr>
          <w:sz w:val="24"/>
        </w:rPr>
        <w:t>(1)</w:t>
      </w:r>
    </w:p>
    <w:p>
      <w:pPr>
        <w:spacing w:after="0" w:line="266" w:lineRule="exact"/>
        <w:jc w:val="left"/>
        <w:rPr>
          <w:sz w:val="24"/>
        </w:rPr>
        <w:sectPr>
          <w:type w:val="continuous"/>
          <w:pgSz w:w="11910" w:h="16840"/>
          <w:pgMar w:top="1320" w:right="1480" w:bottom="280" w:left="1560" w:header="720" w:footer="720" w:gutter="0"/>
          <w:cols w:equalWidth="0" w:num="5">
            <w:col w:w="4359" w:space="40"/>
            <w:col w:w="900" w:space="39"/>
            <w:col w:w="1305" w:space="39"/>
            <w:col w:w="534" w:space="40"/>
            <w:col w:w="1614"/>
          </w:cols>
        </w:sectPr>
      </w:pPr>
    </w:p>
    <w:p>
      <w:pPr>
        <w:pStyle w:val="9"/>
        <w:numPr>
          <w:ilvl w:val="1"/>
          <w:numId w:val="12"/>
        </w:numPr>
        <w:tabs>
          <w:tab w:val="left" w:pos="2756"/>
        </w:tabs>
        <w:spacing w:before="97" w:after="0" w:line="240" w:lineRule="auto"/>
        <w:ind w:left="2755" w:right="0" w:hanging="121"/>
        <w:jc w:val="left"/>
        <w:rPr>
          <w:rFonts w:ascii="Tahoma" w:hAnsi="Tahoma"/>
          <w:sz w:val="24"/>
        </w:rPr>
      </w:pPr>
      <w:r>
        <w:rPr>
          <w:i/>
          <w:w w:val="103"/>
          <w:sz w:val="24"/>
        </w:rPr>
        <w:t>P</w:t>
      </w:r>
      <w:r>
        <w:rPr>
          <w:i/>
          <w:spacing w:val="-28"/>
          <w:sz w:val="24"/>
        </w:rPr>
        <w:t xml:space="preserve"> </w:t>
      </w:r>
      <w:r>
        <w:rPr>
          <w:rFonts w:ascii="Tahoma" w:hAnsi="Tahoma"/>
          <w:w w:val="99"/>
          <w:sz w:val="24"/>
        </w:rPr>
        <w:t>(</w:t>
      </w:r>
      <w:r>
        <w:rPr>
          <w:i/>
          <w:w w:val="116"/>
          <w:sz w:val="24"/>
        </w:rPr>
        <w:t>z</w:t>
      </w:r>
      <w:r>
        <w:rPr>
          <w:i/>
          <w:spacing w:val="17"/>
          <w:sz w:val="24"/>
        </w:rPr>
        <w:t xml:space="preserve"> </w:t>
      </w:r>
      <w:r>
        <w:rPr>
          <w:rFonts w:ascii="Tahoma" w:hAnsi="Tahoma"/>
          <w:w w:val="104"/>
          <w:sz w:val="24"/>
        </w:rPr>
        <w:t>=</w:t>
      </w:r>
      <w:r>
        <w:rPr>
          <w:rFonts w:ascii="Tahoma" w:hAnsi="Tahoma"/>
          <w:spacing w:val="-9"/>
          <w:sz w:val="24"/>
        </w:rPr>
        <w:t xml:space="preserve"> </w:t>
      </w:r>
      <w:r>
        <w:rPr>
          <w:i/>
          <w:w w:val="120"/>
          <w:sz w:val="24"/>
        </w:rPr>
        <w:t>i</w:t>
      </w:r>
      <w:r>
        <w:rPr>
          <w:rFonts w:ascii="Meiryo" w:hAnsi="Meiryo"/>
          <w:i/>
          <w:w w:val="63"/>
          <w:sz w:val="24"/>
        </w:rPr>
        <w:t>|</w:t>
      </w:r>
      <w:r>
        <w:rPr>
          <w:i/>
          <w:w w:val="129"/>
          <w:sz w:val="24"/>
        </w:rPr>
        <w:t>I</w:t>
      </w:r>
      <w:r>
        <w:rPr>
          <w:rFonts w:ascii="Georgia" w:hAnsi="Georgia"/>
          <w:i/>
          <w:w w:val="112"/>
          <w:sz w:val="24"/>
          <w:vertAlign w:val="subscript"/>
        </w:rPr>
        <w:t>F</w:t>
      </w:r>
      <w:r>
        <w:rPr>
          <w:rFonts w:ascii="Cambria" w:hAnsi="Cambria"/>
          <w:w w:val="109"/>
          <w:position w:val="-5"/>
          <w:sz w:val="12"/>
          <w:vertAlign w:val="baseline"/>
        </w:rPr>
        <w:t>1</w:t>
      </w:r>
      <w:r>
        <w:rPr>
          <w:rFonts w:ascii="Cambria" w:hAnsi="Cambria"/>
          <w:position w:val="-5"/>
          <w:sz w:val="12"/>
          <w:vertAlign w:val="baseline"/>
        </w:rPr>
        <w:t xml:space="preserve">  </w:t>
      </w:r>
      <w:r>
        <w:rPr>
          <w:rFonts w:ascii="Cambria" w:hAnsi="Cambria"/>
          <w:spacing w:val="-6"/>
          <w:position w:val="-5"/>
          <w:sz w:val="12"/>
          <w:vertAlign w:val="baseline"/>
        </w:rPr>
        <w:t xml:space="preserve"> </w:t>
      </w:r>
      <w:r>
        <w:rPr>
          <w:rFonts w:ascii="Meiryo" w:hAnsi="Meiryo"/>
          <w:i/>
          <w:w w:val="79"/>
          <w:sz w:val="24"/>
          <w:vertAlign w:val="baseline"/>
        </w:rPr>
        <w:t>·</w:t>
      </w:r>
      <w:r>
        <w:rPr>
          <w:rFonts w:ascii="Meiryo" w:hAnsi="Meiryo"/>
          <w:i/>
          <w:spacing w:val="-29"/>
          <w:sz w:val="24"/>
          <w:vertAlign w:val="baseline"/>
        </w:rPr>
        <w:t xml:space="preserve"> </w:t>
      </w:r>
      <w:r>
        <w:rPr>
          <w:b/>
          <w:i/>
          <w:w w:val="119"/>
          <w:sz w:val="24"/>
          <w:vertAlign w:val="baseline"/>
        </w:rPr>
        <w:t>h</w:t>
      </w:r>
      <w:r>
        <w:rPr>
          <w:rFonts w:ascii="Georgia" w:hAnsi="Georgia"/>
          <w:i/>
          <w:w w:val="110"/>
          <w:sz w:val="24"/>
          <w:vertAlign w:val="subscript"/>
        </w:rPr>
        <w:t>t</w:t>
      </w:r>
      <w:r>
        <w:rPr>
          <w:rFonts w:ascii="Tahoma" w:hAnsi="Tahoma"/>
          <w:spacing w:val="10"/>
          <w:w w:val="94"/>
          <w:sz w:val="24"/>
          <w:vertAlign w:val="subscript"/>
        </w:rPr>
        <w:t>1</w:t>
      </w:r>
      <w:r>
        <w:rPr>
          <w:i/>
          <w:w w:val="108"/>
          <w:sz w:val="24"/>
          <w:vertAlign w:val="baseline"/>
        </w:rPr>
        <w:t>,</w:t>
      </w:r>
      <w:r>
        <w:rPr>
          <w:i/>
          <w:spacing w:val="-20"/>
          <w:sz w:val="24"/>
          <w:vertAlign w:val="baseline"/>
        </w:rPr>
        <w:t xml:space="preserve"> </w:t>
      </w:r>
      <w:r>
        <w:rPr>
          <w:i/>
          <w:w w:val="129"/>
          <w:sz w:val="24"/>
          <w:vertAlign w:val="baseline"/>
        </w:rPr>
        <w:t>I</w:t>
      </w:r>
      <w:r>
        <w:rPr>
          <w:rFonts w:ascii="Georgia" w:hAnsi="Georgia"/>
          <w:i/>
          <w:w w:val="112"/>
          <w:sz w:val="24"/>
          <w:vertAlign w:val="subscript"/>
        </w:rPr>
        <w:t>F</w:t>
      </w:r>
      <w:r>
        <w:rPr>
          <w:rFonts w:ascii="Cambria" w:hAnsi="Cambria"/>
          <w:w w:val="109"/>
          <w:position w:val="-5"/>
          <w:sz w:val="12"/>
          <w:vertAlign w:val="baseline"/>
        </w:rPr>
        <w:t>2</w:t>
      </w:r>
      <w:r>
        <w:rPr>
          <w:rFonts w:ascii="Cambria" w:hAnsi="Cambria"/>
          <w:position w:val="-5"/>
          <w:sz w:val="12"/>
          <w:vertAlign w:val="baseline"/>
        </w:rPr>
        <w:t xml:space="preserve">  </w:t>
      </w:r>
      <w:r>
        <w:rPr>
          <w:rFonts w:ascii="Cambria" w:hAnsi="Cambria"/>
          <w:spacing w:val="-7"/>
          <w:position w:val="-5"/>
          <w:sz w:val="12"/>
          <w:vertAlign w:val="baseline"/>
        </w:rPr>
        <w:t xml:space="preserve"> </w:t>
      </w:r>
      <w:r>
        <w:rPr>
          <w:rFonts w:ascii="Meiryo" w:hAnsi="Meiryo"/>
          <w:i/>
          <w:w w:val="79"/>
          <w:sz w:val="24"/>
          <w:vertAlign w:val="baseline"/>
        </w:rPr>
        <w:t>·</w:t>
      </w:r>
      <w:r>
        <w:rPr>
          <w:rFonts w:ascii="Meiryo" w:hAnsi="Meiryo"/>
          <w:i/>
          <w:spacing w:val="-29"/>
          <w:sz w:val="24"/>
          <w:vertAlign w:val="baseline"/>
        </w:rPr>
        <w:t xml:space="preserve"> </w:t>
      </w:r>
      <w:r>
        <w:rPr>
          <w:b/>
          <w:i/>
          <w:w w:val="119"/>
          <w:sz w:val="24"/>
          <w:vertAlign w:val="baseline"/>
        </w:rPr>
        <w:t>h</w:t>
      </w:r>
      <w:r>
        <w:rPr>
          <w:rFonts w:ascii="Georgia" w:hAnsi="Georgia"/>
          <w:i/>
          <w:w w:val="110"/>
          <w:sz w:val="24"/>
          <w:vertAlign w:val="subscript"/>
        </w:rPr>
        <w:t>t</w:t>
      </w:r>
      <w:r>
        <w:rPr>
          <w:rFonts w:ascii="Tahoma" w:hAnsi="Tahoma"/>
          <w:w w:val="94"/>
          <w:sz w:val="24"/>
          <w:vertAlign w:val="subscript"/>
        </w:rPr>
        <w:t>2</w:t>
      </w:r>
      <w:r>
        <w:rPr>
          <w:rFonts w:ascii="Tahoma" w:hAnsi="Tahoma"/>
          <w:spacing w:val="-25"/>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29"/>
          <w:sz w:val="24"/>
          <w:vertAlign w:val="baseline"/>
        </w:rPr>
        <w:t>I</w:t>
      </w:r>
      <w:r>
        <w:rPr>
          <w:rFonts w:ascii="Georgia" w:hAnsi="Georgia"/>
          <w:i/>
          <w:w w:val="112"/>
          <w:sz w:val="24"/>
          <w:vertAlign w:val="subscript"/>
        </w:rPr>
        <w:t>F</w:t>
      </w:r>
      <w:r>
        <w:rPr>
          <w:rFonts w:ascii="Arial" w:hAnsi="Arial"/>
          <w:i/>
          <w:w w:val="124"/>
          <w:position w:val="-5"/>
          <w:sz w:val="12"/>
          <w:vertAlign w:val="baseline"/>
        </w:rPr>
        <w:t>v</w:t>
      </w:r>
      <w:r>
        <w:rPr>
          <w:rFonts w:ascii="Arial" w:hAnsi="Arial"/>
          <w:i/>
          <w:position w:val="-5"/>
          <w:sz w:val="12"/>
          <w:vertAlign w:val="baseline"/>
        </w:rPr>
        <w:t xml:space="preserve"> </w:t>
      </w:r>
      <w:r>
        <w:rPr>
          <w:rFonts w:ascii="Arial" w:hAnsi="Arial"/>
          <w:i/>
          <w:spacing w:val="10"/>
          <w:position w:val="-5"/>
          <w:sz w:val="12"/>
          <w:vertAlign w:val="baseline"/>
        </w:rPr>
        <w:t xml:space="preserve"> </w:t>
      </w:r>
      <w:r>
        <w:rPr>
          <w:rFonts w:ascii="Meiryo" w:hAnsi="Meiryo"/>
          <w:i/>
          <w:w w:val="79"/>
          <w:sz w:val="24"/>
          <w:vertAlign w:val="baseline"/>
        </w:rPr>
        <w:t>·</w:t>
      </w:r>
      <w:r>
        <w:rPr>
          <w:rFonts w:ascii="Meiryo" w:hAnsi="Meiryo"/>
          <w:i/>
          <w:spacing w:val="-29"/>
          <w:sz w:val="24"/>
          <w:vertAlign w:val="baseline"/>
        </w:rPr>
        <w:t xml:space="preserve"> </w:t>
      </w:r>
      <w:r>
        <w:rPr>
          <w:b/>
          <w:i/>
          <w:w w:val="119"/>
          <w:sz w:val="24"/>
          <w:vertAlign w:val="baseline"/>
        </w:rPr>
        <w:t>h</w:t>
      </w:r>
      <w:r>
        <w:rPr>
          <w:rFonts w:ascii="Georgia" w:hAnsi="Georgia"/>
          <w:i/>
          <w:w w:val="101"/>
          <w:sz w:val="24"/>
          <w:vertAlign w:val="subscript"/>
        </w:rPr>
        <w:t>t</w:t>
      </w:r>
      <w:r>
        <w:rPr>
          <w:rFonts w:ascii="Georgia" w:hAnsi="Georgia"/>
          <w:i/>
          <w:spacing w:val="15"/>
          <w:w w:val="101"/>
          <w:sz w:val="24"/>
          <w:vertAlign w:val="subscript"/>
        </w:rPr>
        <w:t>v</w:t>
      </w:r>
      <w:r>
        <w:rPr>
          <w:rFonts w:ascii="Tahoma" w:hAnsi="Tahoma"/>
          <w:w w:val="99"/>
          <w:sz w:val="24"/>
          <w:vertAlign w:val="baseline"/>
        </w:rPr>
        <w:t>)</w:t>
      </w:r>
    </w:p>
    <w:p>
      <w:pPr>
        <w:spacing w:before="89"/>
        <w:ind w:left="254" w:right="0" w:firstLine="0"/>
        <w:jc w:val="left"/>
        <w:rPr>
          <w:rFonts w:hint="eastAsia" w:ascii="Meiryo" w:hAnsi="Meiryo" w:eastAsia="Meiryo"/>
          <w:i/>
          <w:sz w:val="24"/>
        </w:rPr>
      </w:pPr>
      <w:r>
        <w:rPr>
          <w:rFonts w:hint="eastAsia" w:ascii="宋体" w:hAnsi="宋体" w:eastAsia="宋体"/>
          <w:w w:val="105"/>
          <w:sz w:val="24"/>
        </w:rPr>
        <w:t xml:space="preserve">其中 </w:t>
      </w:r>
      <w:r>
        <w:rPr>
          <w:b/>
          <w:i/>
          <w:w w:val="120"/>
          <w:sz w:val="24"/>
        </w:rPr>
        <w:t xml:space="preserve">X </w:t>
      </w:r>
      <w:r>
        <w:rPr>
          <w:rFonts w:ascii="Tahoma" w:hAnsi="Tahoma" w:eastAsia="Tahoma"/>
          <w:w w:val="105"/>
          <w:sz w:val="24"/>
        </w:rPr>
        <w:t>= (</w:t>
      </w:r>
      <w:r>
        <w:rPr>
          <w:b/>
          <w:i/>
          <w:w w:val="105"/>
          <w:sz w:val="24"/>
        </w:rPr>
        <w:t>x</w:t>
      </w:r>
      <w:r>
        <w:rPr>
          <w:rFonts w:ascii="Tahoma" w:hAnsi="Tahoma" w:eastAsia="Tahoma"/>
          <w:w w:val="105"/>
          <w:sz w:val="24"/>
          <w:vertAlign w:val="subscript"/>
        </w:rPr>
        <w:t>1</w:t>
      </w:r>
      <w:r>
        <w:rPr>
          <w:i/>
          <w:w w:val="105"/>
          <w:sz w:val="24"/>
          <w:vertAlign w:val="baseline"/>
        </w:rPr>
        <w:t xml:space="preserve">, </w:t>
      </w:r>
      <w:r>
        <w:rPr>
          <w:b/>
          <w:i/>
          <w:w w:val="105"/>
          <w:sz w:val="24"/>
          <w:vertAlign w:val="baseline"/>
        </w:rPr>
        <w:t>x</w:t>
      </w:r>
      <w:r>
        <w:rPr>
          <w:rFonts w:ascii="Tahoma" w:hAnsi="Tahoma" w:eastAsia="Tahoma"/>
          <w:w w:val="105"/>
          <w:sz w:val="24"/>
          <w:vertAlign w:val="subscript"/>
        </w:rPr>
        <w:t>2</w:t>
      </w:r>
      <w:r>
        <w:rPr>
          <w:i/>
          <w:w w:val="105"/>
          <w:sz w:val="24"/>
          <w:vertAlign w:val="baseline"/>
        </w:rPr>
        <w:t xml:space="preserve">, . . . , </w:t>
      </w:r>
      <w:r>
        <w:rPr>
          <w:b/>
          <w:i/>
          <w:w w:val="105"/>
          <w:sz w:val="24"/>
          <w:vertAlign w:val="baseline"/>
        </w:rPr>
        <w:t>x</w:t>
      </w:r>
      <w:r>
        <w:rPr>
          <w:rFonts w:ascii="Georgia" w:hAnsi="Georgia" w:eastAsia="Georgia"/>
          <w:i/>
          <w:w w:val="105"/>
          <w:sz w:val="24"/>
          <w:vertAlign w:val="subscript"/>
        </w:rPr>
        <w:t>t</w:t>
      </w:r>
      <w:r>
        <w:rPr>
          <w:rFonts w:ascii="Tahoma" w:hAnsi="Tahoma" w:eastAsia="Tahoma"/>
          <w:w w:val="105"/>
          <w:sz w:val="24"/>
          <w:vertAlign w:val="baseline"/>
        </w:rPr>
        <w:t xml:space="preserve">) </w:t>
      </w:r>
      <w:r>
        <w:rPr>
          <w:rFonts w:hint="eastAsia" w:ascii="宋体" w:hAnsi="宋体" w:eastAsia="宋体"/>
          <w:w w:val="105"/>
          <w:sz w:val="24"/>
          <w:vertAlign w:val="baseline"/>
        </w:rPr>
        <w:t>为模型输入，</w:t>
      </w:r>
      <w:r>
        <w:rPr>
          <w:i/>
          <w:w w:val="105"/>
          <w:sz w:val="24"/>
          <w:vertAlign w:val="baseline"/>
        </w:rPr>
        <w:t xml:space="preserve">z </w:t>
      </w:r>
      <w:r>
        <w:rPr>
          <w:rFonts w:hint="eastAsia" w:ascii="宋体" w:hAnsi="宋体" w:eastAsia="宋体"/>
          <w:w w:val="105"/>
          <w:sz w:val="24"/>
          <w:vertAlign w:val="baseline"/>
        </w:rPr>
        <w:t>是隐变量，表示数据特征的编号，</w:t>
      </w:r>
      <w:r>
        <w:rPr>
          <w:i/>
          <w:w w:val="105"/>
          <w:sz w:val="24"/>
          <w:vertAlign w:val="baseline"/>
        </w:rPr>
        <w:t xml:space="preserve">z </w:t>
      </w:r>
      <w:r>
        <w:rPr>
          <w:rFonts w:hint="eastAsia" w:ascii="Meiryo" w:hAnsi="Meiryo" w:eastAsia="Meiryo"/>
          <w:i/>
          <w:w w:val="105"/>
          <w:sz w:val="24"/>
          <w:vertAlign w:val="baseline"/>
        </w:rPr>
        <w:t>∈</w:t>
      </w:r>
    </w:p>
    <w:p>
      <w:pPr>
        <w:spacing w:after="0"/>
        <w:jc w:val="left"/>
        <w:rPr>
          <w:rFonts w:hint="eastAsia" w:ascii="Meiryo" w:hAnsi="Meiryo" w:eastAsia="Meiryo"/>
          <w:sz w:val="24"/>
        </w:rPr>
        <w:sectPr>
          <w:type w:val="continuous"/>
          <w:pgSz w:w="11910" w:h="16840"/>
          <w:pgMar w:top="1320" w:right="1480" w:bottom="280" w:left="1560" w:header="720" w:footer="720" w:gutter="0"/>
        </w:sectPr>
      </w:pPr>
    </w:p>
    <w:p>
      <w:pPr>
        <w:spacing w:before="0" w:line="242" w:lineRule="auto"/>
        <w:ind w:left="254" w:right="332" w:firstLine="0"/>
        <w:jc w:val="both"/>
        <w:rPr>
          <w:rFonts w:hint="eastAsia" w:ascii="宋体" w:hAnsi="宋体" w:eastAsia="宋体"/>
          <w:sz w:val="24"/>
        </w:rPr>
      </w:pPr>
      <w:r>
        <w:rPr>
          <w:rFonts w:ascii="Tahoma" w:hAnsi="Tahoma" w:eastAsia="Tahoma"/>
          <w:w w:val="105"/>
          <w:sz w:val="24"/>
        </w:rPr>
        <w:t>1</w:t>
      </w:r>
      <w:r>
        <w:rPr>
          <w:i/>
          <w:spacing w:val="-21"/>
          <w:w w:val="105"/>
          <w:sz w:val="24"/>
        </w:rPr>
        <w:t xml:space="preserve">, </w:t>
      </w:r>
      <w:r>
        <w:rPr>
          <w:rFonts w:ascii="Tahoma" w:hAnsi="Tahoma" w:eastAsia="Tahoma"/>
          <w:w w:val="105"/>
          <w:sz w:val="24"/>
        </w:rPr>
        <w:t>2</w:t>
      </w:r>
      <w:r>
        <w:rPr>
          <w:i/>
          <w:spacing w:val="-22"/>
          <w:w w:val="105"/>
          <w:sz w:val="24"/>
        </w:rPr>
        <w:t xml:space="preserve">, . . . , </w:t>
      </w:r>
      <w:r>
        <w:rPr>
          <w:i/>
          <w:spacing w:val="-32"/>
          <w:w w:val="105"/>
          <w:sz w:val="24"/>
        </w:rPr>
        <w:t>v</w:t>
      </w:r>
      <w:r>
        <w:rPr>
          <w:rFonts w:hint="eastAsia" w:ascii="宋体" w:hAnsi="宋体" w:eastAsia="宋体"/>
          <w:spacing w:val="-9"/>
          <w:w w:val="105"/>
          <w:sz w:val="24"/>
        </w:rPr>
        <w:t>，用于解释不同特征的重要性和时间关联性。</w:t>
      </w:r>
      <w:r>
        <w:rPr>
          <w:i/>
          <w:w w:val="130"/>
          <w:sz w:val="24"/>
        </w:rPr>
        <w:t>I</w:t>
      </w:r>
      <w:r>
        <w:rPr>
          <w:rFonts w:ascii="Georgia" w:hAnsi="Georgia" w:eastAsia="Georgia"/>
          <w:i/>
          <w:w w:val="130"/>
          <w:sz w:val="24"/>
          <w:vertAlign w:val="subscript"/>
        </w:rPr>
        <w:t>T</w:t>
      </w:r>
      <w:r>
        <w:rPr>
          <w:rFonts w:ascii="Cambria" w:hAnsi="Cambria" w:eastAsia="Cambria"/>
          <w:w w:val="130"/>
          <w:position w:val="-5"/>
          <w:sz w:val="12"/>
          <w:vertAlign w:val="baseline"/>
        </w:rPr>
        <w:t>1</w:t>
      </w:r>
      <w:r>
        <w:rPr>
          <w:rFonts w:ascii="Arial" w:hAnsi="Arial" w:eastAsia="Arial"/>
          <w:i/>
          <w:w w:val="130"/>
          <w:position w:val="-5"/>
          <w:sz w:val="12"/>
          <w:vertAlign w:val="baseline"/>
        </w:rPr>
        <w:t>i</w:t>
      </w:r>
      <w:r>
        <w:rPr>
          <w:rFonts w:ascii="Arial" w:hAnsi="Arial" w:eastAsia="Arial"/>
          <w:i/>
          <w:spacing w:val="-18"/>
          <w:w w:val="130"/>
          <w:position w:val="-5"/>
          <w:sz w:val="12"/>
          <w:vertAlign w:val="baseline"/>
        </w:rPr>
        <w:t xml:space="preserve"> </w:t>
      </w:r>
      <w:r>
        <w:rPr>
          <w:rFonts w:hint="eastAsia" w:ascii="Meiryo" w:hAnsi="Meiryo" w:eastAsia="Meiryo"/>
          <w:i/>
          <w:sz w:val="24"/>
          <w:vertAlign w:val="baseline"/>
        </w:rPr>
        <w:t>·</w:t>
      </w:r>
      <w:r>
        <w:rPr>
          <w:rFonts w:hint="eastAsia" w:ascii="Meiryo" w:hAnsi="Meiryo" w:eastAsia="Meiryo"/>
          <w:i/>
          <w:spacing w:val="-67"/>
          <w:sz w:val="24"/>
          <w:vertAlign w:val="baseline"/>
        </w:rPr>
        <w:t xml:space="preserve"> </w:t>
      </w:r>
      <w:r>
        <w:rPr>
          <w:b/>
          <w:i/>
          <w:spacing w:val="2"/>
          <w:w w:val="105"/>
          <w:sz w:val="24"/>
          <w:vertAlign w:val="baseline"/>
        </w:rPr>
        <w:t>h</w:t>
      </w:r>
      <w:r>
        <w:rPr>
          <w:rFonts w:ascii="Tahoma" w:hAnsi="Tahoma" w:eastAsia="Tahoma"/>
          <w:spacing w:val="2"/>
          <w:w w:val="105"/>
          <w:sz w:val="24"/>
          <w:vertAlign w:val="subscript"/>
        </w:rPr>
        <w:t>1</w:t>
      </w:r>
      <w:r>
        <w:rPr>
          <w:rFonts w:ascii="Georgia" w:hAnsi="Georgia" w:eastAsia="Georgia"/>
          <w:i/>
          <w:spacing w:val="2"/>
          <w:w w:val="105"/>
          <w:sz w:val="24"/>
          <w:vertAlign w:val="subscript"/>
        </w:rPr>
        <w:t>i</w:t>
      </w:r>
      <w:r>
        <w:rPr>
          <w:i/>
          <w:spacing w:val="-20"/>
          <w:w w:val="105"/>
          <w:sz w:val="24"/>
          <w:vertAlign w:val="baseline"/>
        </w:rPr>
        <w:t xml:space="preserve">, </w:t>
      </w:r>
      <w:r>
        <w:rPr>
          <w:i/>
          <w:w w:val="130"/>
          <w:sz w:val="24"/>
          <w:vertAlign w:val="baseline"/>
        </w:rPr>
        <w:t>I</w:t>
      </w:r>
      <w:r>
        <w:rPr>
          <w:rFonts w:ascii="Georgia" w:hAnsi="Georgia" w:eastAsia="Georgia"/>
          <w:i/>
          <w:w w:val="130"/>
          <w:sz w:val="24"/>
          <w:vertAlign w:val="subscript"/>
        </w:rPr>
        <w:t>T</w:t>
      </w:r>
      <w:r>
        <w:rPr>
          <w:rFonts w:ascii="Cambria" w:hAnsi="Cambria" w:eastAsia="Cambria"/>
          <w:w w:val="130"/>
          <w:position w:val="-5"/>
          <w:sz w:val="12"/>
          <w:vertAlign w:val="baseline"/>
        </w:rPr>
        <w:t>2</w:t>
      </w:r>
      <w:r>
        <w:rPr>
          <w:rFonts w:ascii="Arial" w:hAnsi="Arial" w:eastAsia="Arial"/>
          <w:i/>
          <w:w w:val="130"/>
          <w:position w:val="-5"/>
          <w:sz w:val="12"/>
          <w:vertAlign w:val="baseline"/>
        </w:rPr>
        <w:t>i</w:t>
      </w:r>
      <w:r>
        <w:rPr>
          <w:rFonts w:ascii="Arial" w:hAnsi="Arial" w:eastAsia="Arial"/>
          <w:i/>
          <w:spacing w:val="-18"/>
          <w:w w:val="130"/>
          <w:position w:val="-5"/>
          <w:sz w:val="12"/>
          <w:vertAlign w:val="baseline"/>
        </w:rPr>
        <w:t xml:space="preserve"> </w:t>
      </w:r>
      <w:r>
        <w:rPr>
          <w:rFonts w:hint="eastAsia" w:ascii="Meiryo" w:hAnsi="Meiryo" w:eastAsia="Meiryo"/>
          <w:i/>
          <w:sz w:val="24"/>
          <w:vertAlign w:val="baseline"/>
        </w:rPr>
        <w:t>·</w:t>
      </w:r>
      <w:r>
        <w:rPr>
          <w:rFonts w:hint="eastAsia" w:ascii="Meiryo" w:hAnsi="Meiryo" w:eastAsia="Meiryo"/>
          <w:i/>
          <w:spacing w:val="-67"/>
          <w:sz w:val="24"/>
          <w:vertAlign w:val="baseline"/>
        </w:rPr>
        <w:t xml:space="preserve"> </w:t>
      </w:r>
      <w:r>
        <w:rPr>
          <w:b/>
          <w:i/>
          <w:spacing w:val="2"/>
          <w:w w:val="105"/>
          <w:sz w:val="24"/>
          <w:vertAlign w:val="baseline"/>
        </w:rPr>
        <w:t>h</w:t>
      </w:r>
      <w:r>
        <w:rPr>
          <w:rFonts w:ascii="Tahoma" w:hAnsi="Tahoma" w:eastAsia="Tahoma"/>
          <w:spacing w:val="2"/>
          <w:w w:val="105"/>
          <w:sz w:val="24"/>
          <w:vertAlign w:val="subscript"/>
        </w:rPr>
        <w:t>2</w:t>
      </w:r>
      <w:r>
        <w:rPr>
          <w:rFonts w:ascii="Georgia" w:hAnsi="Georgia" w:eastAsia="Georgia"/>
          <w:i/>
          <w:spacing w:val="2"/>
          <w:w w:val="105"/>
          <w:sz w:val="24"/>
          <w:vertAlign w:val="subscript"/>
        </w:rPr>
        <w:t>i</w:t>
      </w:r>
      <w:r>
        <w:rPr>
          <w:i/>
          <w:spacing w:val="-22"/>
          <w:w w:val="105"/>
          <w:sz w:val="24"/>
          <w:vertAlign w:val="baseline"/>
        </w:rPr>
        <w:t xml:space="preserve">, . . . , </w:t>
      </w:r>
      <w:r>
        <w:rPr>
          <w:i/>
          <w:w w:val="130"/>
          <w:sz w:val="24"/>
          <w:vertAlign w:val="baseline"/>
        </w:rPr>
        <w:t>I</w:t>
      </w:r>
      <w:r>
        <w:rPr>
          <w:rFonts w:ascii="Georgia" w:hAnsi="Georgia" w:eastAsia="Georgia"/>
          <w:i/>
          <w:w w:val="130"/>
          <w:sz w:val="24"/>
          <w:vertAlign w:val="subscript"/>
        </w:rPr>
        <w:t>T</w:t>
      </w:r>
      <w:r>
        <w:rPr>
          <w:rFonts w:ascii="Arial" w:hAnsi="Arial" w:eastAsia="Arial"/>
          <w:i/>
          <w:w w:val="130"/>
          <w:position w:val="-5"/>
          <w:sz w:val="12"/>
          <w:vertAlign w:val="baseline"/>
        </w:rPr>
        <w:t>ti</w:t>
      </w:r>
      <w:r>
        <w:rPr>
          <w:rFonts w:ascii="Arial" w:hAnsi="Arial" w:eastAsia="Arial"/>
          <w:i/>
          <w:spacing w:val="-18"/>
          <w:w w:val="130"/>
          <w:position w:val="-5"/>
          <w:sz w:val="12"/>
          <w:vertAlign w:val="baseline"/>
        </w:rPr>
        <w:t xml:space="preserve"> </w:t>
      </w:r>
      <w:r>
        <w:rPr>
          <w:rFonts w:hint="eastAsia" w:ascii="Meiryo" w:hAnsi="Meiryo" w:eastAsia="Meiryo"/>
          <w:i/>
          <w:sz w:val="24"/>
          <w:vertAlign w:val="baseline"/>
        </w:rPr>
        <w:t xml:space="preserve">· </w:t>
      </w:r>
      <w:r>
        <w:rPr>
          <w:b/>
          <w:i/>
          <w:w w:val="119"/>
          <w:sz w:val="24"/>
          <w:vertAlign w:val="baseline"/>
        </w:rPr>
        <w:t>h</w:t>
      </w:r>
      <w:r>
        <w:rPr>
          <w:rFonts w:ascii="Georgia" w:hAnsi="Georgia" w:eastAsia="Georgia"/>
          <w:i/>
          <w:w w:val="115"/>
          <w:sz w:val="24"/>
          <w:vertAlign w:val="subscript"/>
        </w:rPr>
        <w:t>ti</w:t>
      </w:r>
      <w:r>
        <w:rPr>
          <w:rFonts w:ascii="Georgia" w:hAnsi="Georgia" w:eastAsia="Georgia"/>
          <w:i/>
          <w:spacing w:val="14"/>
          <w:sz w:val="24"/>
          <w:vertAlign w:val="baseline"/>
        </w:rPr>
        <w:t xml:space="preserve"> </w:t>
      </w:r>
      <w:r>
        <w:rPr>
          <w:rFonts w:hint="eastAsia" w:ascii="宋体" w:hAnsi="宋体" w:eastAsia="宋体"/>
          <w:spacing w:val="-12"/>
          <w:sz w:val="24"/>
          <w:vertAlign w:val="baseline"/>
        </w:rPr>
        <w:t xml:space="preserve">即为特征 </w:t>
      </w:r>
      <w:r>
        <w:rPr>
          <w:i/>
          <w:w w:val="120"/>
          <w:sz w:val="24"/>
          <w:vertAlign w:val="baseline"/>
        </w:rPr>
        <w:t>i</w:t>
      </w:r>
      <w:r>
        <w:rPr>
          <w:i/>
          <w:spacing w:val="2"/>
          <w:sz w:val="24"/>
          <w:vertAlign w:val="baseline"/>
        </w:rPr>
        <w:t xml:space="preserve"> </w:t>
      </w:r>
      <w:r>
        <w:rPr>
          <w:rFonts w:hint="eastAsia" w:ascii="宋体" w:hAnsi="宋体" w:eastAsia="宋体"/>
          <w:spacing w:val="-6"/>
          <w:sz w:val="24"/>
          <w:vertAlign w:val="baseline"/>
        </w:rPr>
        <w:t xml:space="preserve">时间维度的注意力，而 </w:t>
      </w:r>
      <w:r>
        <w:rPr>
          <w:i/>
          <w:w w:val="103"/>
          <w:sz w:val="24"/>
          <w:vertAlign w:val="baseline"/>
        </w:rPr>
        <w:t>P</w:t>
      </w:r>
      <w:r>
        <w:rPr>
          <w:i/>
          <w:spacing w:val="-28"/>
          <w:sz w:val="24"/>
          <w:vertAlign w:val="baseline"/>
        </w:rPr>
        <w:t xml:space="preserve"> </w:t>
      </w:r>
      <w:r>
        <w:rPr>
          <w:rFonts w:ascii="Tahoma" w:hAnsi="Tahoma" w:eastAsia="Tahoma"/>
          <w:w w:val="99"/>
          <w:sz w:val="24"/>
          <w:vertAlign w:val="baseline"/>
        </w:rPr>
        <w:t>(</w:t>
      </w:r>
      <w:r>
        <w:rPr>
          <w:i/>
          <w:w w:val="116"/>
          <w:sz w:val="24"/>
          <w:vertAlign w:val="baseline"/>
        </w:rPr>
        <w:t>z</w:t>
      </w:r>
      <w:r>
        <w:rPr>
          <w:i/>
          <w:spacing w:val="22"/>
          <w:sz w:val="24"/>
          <w:vertAlign w:val="baseline"/>
        </w:rPr>
        <w:t xml:space="preserve"> </w:t>
      </w:r>
      <w:r>
        <w:rPr>
          <w:rFonts w:ascii="Tahoma" w:hAnsi="Tahoma" w:eastAsia="Tahoma"/>
          <w:w w:val="104"/>
          <w:sz w:val="24"/>
          <w:vertAlign w:val="baseline"/>
        </w:rPr>
        <w:t>=</w:t>
      </w:r>
      <w:r>
        <w:rPr>
          <w:rFonts w:ascii="Tahoma" w:hAnsi="Tahoma" w:eastAsia="Tahoma"/>
          <w:spacing w:val="-4"/>
          <w:sz w:val="24"/>
          <w:vertAlign w:val="baseline"/>
        </w:rPr>
        <w:t xml:space="preserve"> </w:t>
      </w:r>
      <w:r>
        <w:rPr>
          <w:i/>
          <w:w w:val="120"/>
          <w:sz w:val="24"/>
          <w:vertAlign w:val="baseline"/>
        </w:rPr>
        <w:t>i</w:t>
      </w:r>
      <w:r>
        <w:rPr>
          <w:rFonts w:hint="eastAsia" w:ascii="Meiryo" w:hAnsi="Meiryo" w:eastAsia="Meiryo"/>
          <w:i/>
          <w:w w:val="63"/>
          <w:sz w:val="24"/>
          <w:vertAlign w:val="baseline"/>
        </w:rPr>
        <w:t>|</w:t>
      </w:r>
      <w:r>
        <w:rPr>
          <w:i/>
          <w:w w:val="129"/>
          <w:sz w:val="24"/>
          <w:vertAlign w:val="baseline"/>
        </w:rPr>
        <w:t>I</w:t>
      </w:r>
      <w:r>
        <w:rPr>
          <w:rFonts w:ascii="Georgia" w:hAnsi="Georgia" w:eastAsia="Georgia"/>
          <w:i/>
          <w:w w:val="112"/>
          <w:sz w:val="24"/>
          <w:vertAlign w:val="subscript"/>
        </w:rPr>
        <w:t>F</w:t>
      </w:r>
      <w:r>
        <w:rPr>
          <w:rFonts w:ascii="Cambria" w:hAnsi="Cambria" w:eastAsia="Cambria"/>
          <w:w w:val="109"/>
          <w:position w:val="-5"/>
          <w:sz w:val="12"/>
          <w:vertAlign w:val="baseline"/>
        </w:rPr>
        <w:t>1</w:t>
      </w:r>
      <w:r>
        <w:rPr>
          <w:rFonts w:ascii="Cambria" w:hAnsi="Cambria" w:eastAsia="Cambria"/>
          <w:spacing w:val="-2"/>
          <w:position w:val="-5"/>
          <w:sz w:val="12"/>
          <w:vertAlign w:val="baseline"/>
        </w:rPr>
        <w:t xml:space="preserve">   </w:t>
      </w:r>
      <w:r>
        <w:rPr>
          <w:rFonts w:hint="eastAsia" w:ascii="Meiryo" w:hAnsi="Meiryo" w:eastAsia="Meiryo"/>
          <w:i/>
          <w:w w:val="79"/>
          <w:sz w:val="24"/>
          <w:vertAlign w:val="baseline"/>
        </w:rPr>
        <w:t>·</w:t>
      </w:r>
      <w:r>
        <w:rPr>
          <w:rFonts w:hint="eastAsia" w:ascii="Meiryo" w:hAnsi="Meiryo" w:eastAsia="Meiryo"/>
          <w:i/>
          <w:spacing w:val="-27"/>
          <w:sz w:val="24"/>
          <w:vertAlign w:val="baseline"/>
        </w:rPr>
        <w:t xml:space="preserve"> </w:t>
      </w:r>
      <w:r>
        <w:rPr>
          <w:b/>
          <w:i/>
          <w:w w:val="119"/>
          <w:sz w:val="24"/>
          <w:vertAlign w:val="baseline"/>
        </w:rPr>
        <w:t>h</w:t>
      </w:r>
      <w:r>
        <w:rPr>
          <w:rFonts w:ascii="Georgia" w:hAnsi="Georgia" w:eastAsia="Georgia"/>
          <w:i/>
          <w:w w:val="110"/>
          <w:sz w:val="24"/>
          <w:vertAlign w:val="subscript"/>
        </w:rPr>
        <w:t>t</w:t>
      </w:r>
      <w:r>
        <w:rPr>
          <w:rFonts w:ascii="Tahoma" w:hAnsi="Tahoma" w:eastAsia="Tahoma"/>
          <w:spacing w:val="10"/>
          <w:w w:val="94"/>
          <w:sz w:val="24"/>
          <w:vertAlign w:val="subscript"/>
        </w:rPr>
        <w:t>1</w:t>
      </w:r>
      <w:r>
        <w:rPr>
          <w:i/>
          <w:w w:val="108"/>
          <w:sz w:val="24"/>
          <w:vertAlign w:val="baseline"/>
        </w:rPr>
        <w:t>,</w:t>
      </w:r>
      <w:r>
        <w:rPr>
          <w:i/>
          <w:spacing w:val="-20"/>
          <w:sz w:val="24"/>
          <w:vertAlign w:val="baseline"/>
        </w:rPr>
        <w:t xml:space="preserve"> </w:t>
      </w:r>
      <w:r>
        <w:rPr>
          <w:i/>
          <w:w w:val="129"/>
          <w:sz w:val="24"/>
          <w:vertAlign w:val="baseline"/>
        </w:rPr>
        <w:t>I</w:t>
      </w:r>
      <w:r>
        <w:rPr>
          <w:rFonts w:ascii="Georgia" w:hAnsi="Georgia" w:eastAsia="Georgia"/>
          <w:i/>
          <w:w w:val="112"/>
          <w:sz w:val="24"/>
          <w:vertAlign w:val="subscript"/>
        </w:rPr>
        <w:t>F</w:t>
      </w:r>
      <w:r>
        <w:rPr>
          <w:rFonts w:ascii="Cambria" w:hAnsi="Cambria" w:eastAsia="Cambria"/>
          <w:w w:val="109"/>
          <w:position w:val="-5"/>
          <w:sz w:val="12"/>
          <w:vertAlign w:val="baseline"/>
        </w:rPr>
        <w:t>2</w:t>
      </w:r>
      <w:r>
        <w:rPr>
          <w:rFonts w:ascii="Cambria" w:hAnsi="Cambria" w:eastAsia="Cambria"/>
          <w:spacing w:val="-2"/>
          <w:position w:val="-5"/>
          <w:sz w:val="12"/>
          <w:vertAlign w:val="baseline"/>
        </w:rPr>
        <w:t xml:space="preserve">   </w:t>
      </w:r>
      <w:r>
        <w:rPr>
          <w:rFonts w:hint="eastAsia" w:ascii="Meiryo" w:hAnsi="Meiryo" w:eastAsia="Meiryo"/>
          <w:i/>
          <w:w w:val="79"/>
          <w:sz w:val="24"/>
          <w:vertAlign w:val="baseline"/>
        </w:rPr>
        <w:t>·</w:t>
      </w:r>
      <w:r>
        <w:rPr>
          <w:rFonts w:hint="eastAsia" w:ascii="Meiryo" w:hAnsi="Meiryo" w:eastAsia="Meiryo"/>
          <w:i/>
          <w:spacing w:val="-27"/>
          <w:sz w:val="24"/>
          <w:vertAlign w:val="baseline"/>
        </w:rPr>
        <w:t xml:space="preserve"> </w:t>
      </w:r>
      <w:r>
        <w:rPr>
          <w:b/>
          <w:i/>
          <w:w w:val="119"/>
          <w:sz w:val="24"/>
          <w:vertAlign w:val="baseline"/>
        </w:rPr>
        <w:t>h</w:t>
      </w:r>
      <w:r>
        <w:rPr>
          <w:rFonts w:ascii="Georgia" w:hAnsi="Georgia" w:eastAsia="Georgia"/>
          <w:i/>
          <w:w w:val="110"/>
          <w:sz w:val="24"/>
          <w:vertAlign w:val="subscript"/>
        </w:rPr>
        <w:t>t</w:t>
      </w:r>
      <w:r>
        <w:rPr>
          <w:rFonts w:ascii="Tahoma" w:hAnsi="Tahoma" w:eastAsia="Tahoma"/>
          <w:spacing w:val="10"/>
          <w:w w:val="94"/>
          <w:sz w:val="24"/>
          <w:vertAlign w:val="subscript"/>
        </w:rPr>
        <w:t>2</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08"/>
          <w:sz w:val="24"/>
          <w:vertAlign w:val="baseline"/>
        </w:rPr>
        <w:t>,</w:t>
      </w:r>
      <w:r>
        <w:rPr>
          <w:i/>
          <w:spacing w:val="-20"/>
          <w:sz w:val="24"/>
          <w:vertAlign w:val="baseline"/>
        </w:rPr>
        <w:t xml:space="preserve"> </w:t>
      </w:r>
      <w:r>
        <w:rPr>
          <w:i/>
          <w:w w:val="129"/>
          <w:sz w:val="24"/>
          <w:vertAlign w:val="baseline"/>
        </w:rPr>
        <w:t>I</w:t>
      </w:r>
      <w:r>
        <w:rPr>
          <w:rFonts w:ascii="Georgia" w:hAnsi="Georgia" w:eastAsia="Georgia"/>
          <w:i/>
          <w:w w:val="112"/>
          <w:sz w:val="24"/>
          <w:vertAlign w:val="subscript"/>
        </w:rPr>
        <w:t>F</w:t>
      </w:r>
      <w:r>
        <w:rPr>
          <w:rFonts w:ascii="Arial" w:hAnsi="Arial" w:eastAsia="Arial"/>
          <w:i/>
          <w:w w:val="124"/>
          <w:position w:val="-5"/>
          <w:sz w:val="12"/>
          <w:vertAlign w:val="baseline"/>
        </w:rPr>
        <w:t>v</w:t>
      </w:r>
      <w:r>
        <w:rPr>
          <w:rFonts w:ascii="Arial" w:hAnsi="Arial" w:eastAsia="Arial"/>
          <w:i/>
          <w:spacing w:val="6"/>
          <w:position w:val="-5"/>
          <w:sz w:val="12"/>
          <w:vertAlign w:val="baseline"/>
        </w:rPr>
        <w:t xml:space="preserve">  </w:t>
      </w:r>
      <w:r>
        <w:rPr>
          <w:rFonts w:hint="eastAsia" w:ascii="Meiryo" w:hAnsi="Meiryo" w:eastAsia="Meiryo"/>
          <w:i/>
          <w:w w:val="79"/>
          <w:sz w:val="24"/>
          <w:vertAlign w:val="baseline"/>
        </w:rPr>
        <w:t>·</w:t>
      </w:r>
      <w:r>
        <w:rPr>
          <w:rFonts w:hint="eastAsia" w:ascii="Meiryo" w:hAnsi="Meiryo" w:eastAsia="Meiryo"/>
          <w:i/>
          <w:spacing w:val="-27"/>
          <w:sz w:val="24"/>
          <w:vertAlign w:val="baseline"/>
        </w:rPr>
        <w:t xml:space="preserve"> </w:t>
      </w:r>
      <w:r>
        <w:rPr>
          <w:b/>
          <w:i/>
          <w:w w:val="119"/>
          <w:sz w:val="24"/>
          <w:vertAlign w:val="baseline"/>
        </w:rPr>
        <w:t>h</w:t>
      </w:r>
      <w:r>
        <w:rPr>
          <w:rFonts w:ascii="Georgia" w:hAnsi="Georgia" w:eastAsia="Georgia"/>
          <w:i/>
          <w:w w:val="101"/>
          <w:sz w:val="24"/>
          <w:vertAlign w:val="subscript"/>
        </w:rPr>
        <w:t>t</w:t>
      </w:r>
      <w:r>
        <w:rPr>
          <w:rFonts w:ascii="Georgia" w:hAnsi="Georgia" w:eastAsia="Georgia"/>
          <w:i/>
          <w:spacing w:val="15"/>
          <w:w w:val="101"/>
          <w:sz w:val="24"/>
          <w:vertAlign w:val="subscript"/>
        </w:rPr>
        <w:t>v</w:t>
      </w:r>
      <w:r>
        <w:rPr>
          <w:rFonts w:ascii="Tahoma" w:hAnsi="Tahoma" w:eastAsia="Tahoma"/>
          <w:w w:val="99"/>
          <w:sz w:val="24"/>
          <w:vertAlign w:val="baseline"/>
        </w:rPr>
        <w:t>)</w:t>
      </w:r>
      <w:r>
        <w:rPr>
          <w:rFonts w:ascii="Tahoma" w:hAnsi="Tahoma" w:eastAsia="Tahoma"/>
          <w:spacing w:val="-13"/>
          <w:sz w:val="24"/>
          <w:vertAlign w:val="baseline"/>
        </w:rPr>
        <w:t xml:space="preserve"> </w:t>
      </w:r>
      <w:r>
        <w:rPr>
          <w:rFonts w:hint="eastAsia" w:ascii="宋体" w:hAnsi="宋体" w:eastAsia="宋体"/>
          <w:sz w:val="24"/>
          <w:vertAlign w:val="baseline"/>
        </w:rPr>
        <w:t>则</w:t>
      </w:r>
      <w:bookmarkStart w:id="41" w:name="临床预测性任务"/>
      <w:bookmarkEnd w:id="41"/>
      <w:r>
        <w:rPr>
          <w:rFonts w:hint="eastAsia" w:ascii="宋体" w:hAnsi="宋体" w:eastAsia="宋体"/>
          <w:spacing w:val="-17"/>
          <w:w w:val="105"/>
          <w:sz w:val="24"/>
          <w:vertAlign w:val="baseline"/>
        </w:rPr>
        <w:t xml:space="preserve">为特征 </w:t>
      </w:r>
      <w:r>
        <w:rPr>
          <w:i/>
          <w:w w:val="105"/>
          <w:sz w:val="24"/>
          <w:vertAlign w:val="baseline"/>
        </w:rPr>
        <w:t>i</w:t>
      </w:r>
      <w:r>
        <w:rPr>
          <w:i/>
          <w:spacing w:val="-4"/>
          <w:w w:val="105"/>
          <w:sz w:val="24"/>
          <w:vertAlign w:val="baseline"/>
        </w:rPr>
        <w:t xml:space="preserve"> </w:t>
      </w:r>
      <w:r>
        <w:rPr>
          <w:rFonts w:hint="eastAsia" w:ascii="宋体" w:hAnsi="宋体" w:eastAsia="宋体"/>
          <w:w w:val="105"/>
          <w:sz w:val="24"/>
          <w:vertAlign w:val="baseline"/>
        </w:rPr>
        <w:t>的全局重要性。</w:t>
      </w:r>
    </w:p>
    <w:p>
      <w:pPr>
        <w:pStyle w:val="4"/>
        <w:spacing w:before="2"/>
        <w:rPr>
          <w:sz w:val="23"/>
        </w:rPr>
      </w:pPr>
    </w:p>
    <w:p>
      <w:pPr>
        <w:pStyle w:val="9"/>
        <w:numPr>
          <w:ilvl w:val="0"/>
          <w:numId w:val="12"/>
        </w:numPr>
        <w:tabs>
          <w:tab w:val="left" w:pos="1135"/>
        </w:tabs>
        <w:spacing w:before="1" w:after="0" w:line="240" w:lineRule="auto"/>
        <w:ind w:left="1134" w:right="0" w:hanging="401"/>
        <w:jc w:val="left"/>
        <w:rPr>
          <w:rFonts w:hint="eastAsia" w:ascii="黑体" w:eastAsia="黑体"/>
          <w:sz w:val="24"/>
        </w:rPr>
      </w:pPr>
      <w:r>
        <w:rPr>
          <w:rFonts w:hint="eastAsia" w:ascii="黑体" w:eastAsia="黑体"/>
          <w:sz w:val="24"/>
        </w:rPr>
        <w:t>临床预测性任务</w:t>
      </w:r>
    </w:p>
    <w:p>
      <w:pPr>
        <w:pStyle w:val="4"/>
        <w:spacing w:before="182" w:line="350" w:lineRule="auto"/>
        <w:ind w:left="254" w:right="332" w:firstLine="480"/>
      </w:pPr>
      <w:r>
        <w:rPr>
          <w:spacing w:val="-33"/>
        </w:rPr>
        <w:t xml:space="preserve">从 </w:t>
      </w:r>
      <w:r>
        <w:rPr>
          <w:rFonts w:ascii="Times New Roman" w:eastAsia="Times New Roman"/>
        </w:rPr>
        <w:t xml:space="preserve">DKD </w:t>
      </w:r>
      <w:r>
        <w:rPr>
          <w:spacing w:val="-3"/>
        </w:rPr>
        <w:t>慢性肾病和急诊科感染性休克的临床需求出发，利用本项目的研究</w:t>
      </w:r>
      <w:r>
        <w:t>成果，研发预测分析系统：</w:t>
      </w:r>
    </w:p>
    <w:p>
      <w:pPr>
        <w:pStyle w:val="4"/>
        <w:spacing w:before="1" w:line="350" w:lineRule="auto"/>
        <w:ind w:left="254" w:right="158" w:firstLine="480"/>
      </w:pPr>
      <w:r>
        <w:rPr>
          <w:spacing w:val="-8"/>
        </w:rPr>
        <w:t xml:space="preserve">首先，熟悉 </w:t>
      </w:r>
      <w:r>
        <w:rPr>
          <w:rFonts w:ascii="Times New Roman" w:eastAsia="Times New Roman"/>
        </w:rPr>
        <w:t xml:space="preserve">DKD </w:t>
      </w:r>
      <w:r>
        <w:rPr>
          <w:spacing w:val="1"/>
        </w:rPr>
        <w:t xml:space="preserve">慢性肾病和急诊科感染性休克的医学背景，与医生合作， </w:t>
      </w:r>
      <w:r>
        <w:rPr>
          <w:spacing w:val="-6"/>
        </w:rPr>
        <w:t xml:space="preserve">标注少量符合表现型的队列数据，利用第 </w:t>
      </w:r>
      <w:r>
        <w:rPr>
          <w:rFonts w:ascii="Times New Roman" w:eastAsia="Times New Roman"/>
        </w:rPr>
        <w:t xml:space="preserve">(1) </w:t>
      </w:r>
      <w:r>
        <w:t>节研发的模型从大规模电子医疗记</w:t>
      </w:r>
      <w:r>
        <w:rPr>
          <w:spacing w:val="-10"/>
        </w:rPr>
        <w:t>录中筛选出研究队列；其次，对获得的研究队列进行预处理，分析记录时间分布</w:t>
      </w:r>
      <w:r>
        <w:rPr>
          <w:spacing w:val="-16"/>
        </w:rPr>
        <w:t xml:space="preserve">的特点，利用第 </w:t>
      </w:r>
      <w:r>
        <w:rPr>
          <w:rFonts w:ascii="Times New Roman" w:eastAsia="Times New Roman"/>
        </w:rPr>
        <w:t xml:space="preserve">(2) </w:t>
      </w:r>
      <w:r>
        <w:rPr>
          <w:spacing w:val="-1"/>
        </w:rPr>
        <w:t>节的研究成果对研究队列进行缺失值补充，并评估数据插补</w:t>
      </w:r>
      <w:r>
        <w:rPr>
          <w:spacing w:val="-13"/>
        </w:rPr>
        <w:t xml:space="preserve">的效果；以第 </w:t>
      </w:r>
      <w:r>
        <w:rPr>
          <w:rFonts w:ascii="Times New Roman" w:eastAsia="Times New Roman"/>
        </w:rPr>
        <w:t xml:space="preserve">(3) </w:t>
      </w:r>
      <w:r>
        <w:rPr>
          <w:spacing w:val="-2"/>
        </w:rPr>
        <w:t>节的核心方法构建可解释预测模型，评估其预测准确率，并研</w:t>
      </w:r>
      <w:r>
        <w:rPr>
          <w:spacing w:val="1"/>
        </w:rPr>
        <w:t>发特征重要性和时间关联性的可视化系统，展示模型和预测结果的可解释性分</w:t>
      </w:r>
      <w:r>
        <w:rPr>
          <w:spacing w:val="-12"/>
        </w:rPr>
        <w:t>析效果。研究过程中，医生的反馈可作为本项目队列识别、数据插补和可解释模</w:t>
      </w:r>
      <w:r>
        <w:t>型研究的重要指导，确保本项目的研究方向正确，保证研究成果可应用于临床实践。</w:t>
      </w:r>
    </w:p>
    <w:p>
      <w:pPr>
        <w:pStyle w:val="4"/>
        <w:spacing w:before="1"/>
        <w:rPr>
          <w:sz w:val="17"/>
        </w:rPr>
      </w:pPr>
    </w:p>
    <w:p>
      <w:pPr>
        <w:pStyle w:val="9"/>
        <w:numPr>
          <w:ilvl w:val="1"/>
          <w:numId w:val="11"/>
        </w:numPr>
        <w:tabs>
          <w:tab w:val="left" w:pos="1155"/>
        </w:tabs>
        <w:spacing w:before="0" w:after="0" w:line="240" w:lineRule="auto"/>
        <w:ind w:left="1154" w:right="0" w:hanging="421"/>
        <w:jc w:val="left"/>
        <w:rPr>
          <w:rFonts w:hint="eastAsia" w:ascii="黑体" w:eastAsia="黑体"/>
          <w:sz w:val="24"/>
        </w:rPr>
      </w:pPr>
      <w:bookmarkStart w:id="42" w:name=". 可行性分析 -0.2em"/>
      <w:bookmarkEnd w:id="42"/>
      <w:bookmarkStart w:id="43" w:name=". 可行性分析 -0.2em"/>
      <w:bookmarkEnd w:id="43"/>
      <w:r>
        <w:rPr>
          <w:rFonts w:hint="eastAsia" w:ascii="黑体" w:eastAsia="黑体"/>
          <w:sz w:val="24"/>
        </w:rPr>
        <w:t>可行性分析</w:t>
      </w:r>
    </w:p>
    <w:p>
      <w:pPr>
        <w:pStyle w:val="9"/>
        <w:numPr>
          <w:ilvl w:val="0"/>
          <w:numId w:val="15"/>
        </w:numPr>
        <w:tabs>
          <w:tab w:val="left" w:pos="1135"/>
        </w:tabs>
        <w:spacing w:before="214" w:after="0" w:line="240" w:lineRule="auto"/>
        <w:ind w:left="1134" w:right="0" w:hanging="401"/>
        <w:jc w:val="left"/>
        <w:rPr>
          <w:rFonts w:hint="eastAsia" w:ascii="黑体" w:eastAsia="黑体"/>
          <w:sz w:val="24"/>
        </w:rPr>
      </w:pPr>
      <w:bookmarkStart w:id="44" w:name="理论可行性"/>
      <w:bookmarkEnd w:id="44"/>
      <w:bookmarkStart w:id="45" w:name="理论可行性"/>
      <w:bookmarkEnd w:id="45"/>
      <w:r>
        <w:rPr>
          <w:rFonts w:hint="eastAsia" w:ascii="黑体" w:eastAsia="黑体"/>
          <w:sz w:val="24"/>
        </w:rPr>
        <w:t>理论可行性</w:t>
      </w:r>
    </w:p>
    <w:p>
      <w:pPr>
        <w:pStyle w:val="4"/>
        <w:spacing w:before="182" w:line="350" w:lineRule="auto"/>
        <w:ind w:left="254" w:right="332" w:firstLine="480"/>
        <w:jc w:val="both"/>
      </w:pPr>
      <w:r>
        <w:t>本项目研究目标明确，研究内容清晰，研究方案和技术路线中所应用的方法和技术手段在业界都有着成熟清晰的理论基础。申请人和项目组对这些关键技术和理论有着深入的了解和掌握，近年来在人工智能、医疗数据分析等领域的高水平会议上发表了多篇论文。项目组前期已经对本项目中提到的研究内容分别进行了详细的调研和分析，并在医疗特征表示学习、时间序列插补等领域</w:t>
      </w:r>
      <w:bookmarkStart w:id="46" w:name="技术可行性"/>
      <w:bookmarkEnd w:id="46"/>
      <w:r>
        <w:t>取得了初步成果。因此，从理论上说，本项目是可行的。</w:t>
      </w:r>
    </w:p>
    <w:p>
      <w:pPr>
        <w:pStyle w:val="9"/>
        <w:numPr>
          <w:ilvl w:val="0"/>
          <w:numId w:val="15"/>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技术可行性</w:t>
      </w:r>
    </w:p>
    <w:p>
      <w:pPr>
        <w:pStyle w:val="4"/>
        <w:spacing w:before="183" w:line="350" w:lineRule="auto"/>
        <w:ind w:left="254" w:right="159" w:firstLine="480"/>
      </w:pPr>
      <w:r>
        <w:rPr>
          <w:spacing w:val="3"/>
        </w:rPr>
        <w:t>申请人前期调研了大量基于深度学习的电子医疗记录分析的研究工作</w:t>
      </w:r>
      <w:r>
        <w:t>（如</w:t>
      </w:r>
      <w:r>
        <w:fldChar w:fldCharType="begin"/>
      </w:r>
      <w:r>
        <w:instrText xml:space="preserve"> HYPERLINK \l "_bookmark1" </w:instrText>
      </w:r>
      <w:r>
        <w:fldChar w:fldCharType="separate"/>
      </w:r>
      <w:r>
        <w:rPr>
          <w:rFonts w:ascii="Times New Roman" w:eastAsia="Times New Roman"/>
        </w:rPr>
        <w:t>1.2</w:t>
      </w:r>
      <w:r>
        <w:rPr>
          <w:rFonts w:ascii="Times New Roman" w:eastAsia="Times New Roman"/>
        </w:rPr>
        <w:fldChar w:fldCharType="end"/>
      </w:r>
      <w:r>
        <w:t>节所述</w:t>
      </w:r>
      <w:r>
        <w:rPr>
          <w:spacing w:val="-77"/>
        </w:rPr>
        <w:t>）</w:t>
      </w:r>
      <w:r>
        <w:rPr>
          <w:spacing w:val="-10"/>
        </w:rPr>
        <w:t>，深度学习模型不仅能挖掘高维特征之间复杂的关系，同时能有效处</w:t>
      </w:r>
      <w:r>
        <w:t>理数据中长时间依赖关系，非常适合电子医疗记录分析。利用深度学习技术解决电子医疗记录预测性分析需要解决三个核心问题，即队列识别、</w:t>
      </w:r>
      <w:r>
        <w:rPr>
          <w:rFonts w:ascii="Times New Roman" w:eastAsia="Times New Roman"/>
        </w:rPr>
        <w:t xml:space="preserve">EMR </w:t>
      </w:r>
      <w:r>
        <w:t>不规则</w:t>
      </w:r>
      <w:r>
        <w:rPr>
          <w:spacing w:val="1"/>
        </w:rPr>
        <w:t>性处理和模型的可解释性，申请人之前的研究工作一直聚焦于电子医疗记录的分析，在医疗特征表示学习、多元时序数据插补等方面已取得一定的研究成果，</w:t>
      </w:r>
    </w:p>
    <w:p>
      <w:pPr>
        <w:spacing w:after="0" w:line="350" w:lineRule="auto"/>
        <w:sectPr>
          <w:pgSz w:w="11910" w:h="16840"/>
          <w:pgMar w:top="1340" w:right="1480" w:bottom="280" w:left="1560" w:header="720" w:footer="720" w:gutter="0"/>
        </w:sectPr>
      </w:pPr>
    </w:p>
    <w:p>
      <w:pPr>
        <w:pStyle w:val="4"/>
        <w:spacing w:before="41" w:line="350" w:lineRule="auto"/>
        <w:ind w:left="254" w:right="332"/>
        <w:jc w:val="both"/>
      </w:pPr>
      <w:r>
        <w:t>并在攻读博士期间与医生合作，参与过医疗分析系统的开发，相关研发经验可</w:t>
      </w:r>
      <w:r>
        <w:rPr>
          <w:spacing w:val="1"/>
        </w:rPr>
        <w:t>作为本项目的研究基础。申请人所在项目组多年来一直活跃在在大数据处理和</w:t>
      </w:r>
      <w:r>
        <w:rPr>
          <w:spacing w:val="-12"/>
        </w:rPr>
        <w:t>分析、机器学习等领域，在相关领域有着丰富的研究经验和技术积累。同时，在</w:t>
      </w:r>
      <w:r>
        <w:t>研究过程中，申请人与医疗机构建立了合作关系，积累了大量可用于实验的真</w:t>
      </w:r>
      <w:bookmarkStart w:id="47" w:name="团队合理性"/>
      <w:bookmarkEnd w:id="47"/>
      <w:r>
        <w:t>实数据集。因此，从技术上说，本项目是可行的。</w:t>
      </w:r>
    </w:p>
    <w:p>
      <w:pPr>
        <w:pStyle w:val="9"/>
        <w:numPr>
          <w:ilvl w:val="0"/>
          <w:numId w:val="15"/>
        </w:numPr>
        <w:tabs>
          <w:tab w:val="left" w:pos="1135"/>
        </w:tabs>
        <w:spacing w:before="162" w:after="0" w:line="240" w:lineRule="auto"/>
        <w:ind w:left="1134" w:right="0" w:hanging="401"/>
        <w:jc w:val="left"/>
        <w:rPr>
          <w:rFonts w:hint="eastAsia" w:ascii="黑体" w:eastAsia="黑体"/>
          <w:sz w:val="24"/>
        </w:rPr>
      </w:pPr>
      <w:r>
        <w:rPr>
          <w:rFonts w:hint="eastAsia" w:ascii="黑体" w:eastAsia="黑体"/>
          <w:sz w:val="24"/>
        </w:rPr>
        <w:t>团队合理性</w:t>
      </w:r>
    </w:p>
    <w:p>
      <w:pPr>
        <w:pStyle w:val="4"/>
        <w:spacing w:before="183" w:line="350" w:lineRule="auto"/>
        <w:ind w:left="254" w:right="159" w:firstLine="480"/>
      </w:pPr>
      <w:r>
        <w:rPr>
          <w:spacing w:val="1"/>
        </w:rPr>
        <w:t>项目组在大数据分析和人工智能领域具有一定的基础，积累了丰富的研究</w:t>
      </w:r>
      <w:r>
        <w:rPr>
          <w:spacing w:val="-11"/>
        </w:rPr>
        <w:t>经验，在重要国际会议上发表了多篇高水平论文，项目在信息系统和数据分析系</w:t>
      </w:r>
      <w:r>
        <w:t>统开发方面也有丰富的积累，可为本项目可视化分析系统研发提供保障。项目</w:t>
      </w:r>
      <w:r>
        <w:rPr>
          <w:spacing w:val="-10"/>
        </w:rPr>
        <w:t>组梯队完善，队伍具有凝聚力和创造力，项目组成员每周定期讨论，有着良好的</w:t>
      </w:r>
      <w:r>
        <w:t>科研氛围，同时对本项目的研究内容具有浓厚的研究兴趣。申请人与联合培养</w:t>
      </w:r>
      <w:r>
        <w:rPr>
          <w:spacing w:val="4"/>
        </w:rPr>
        <w:t>时的导师新加坡国立大学教授</w:t>
      </w:r>
      <w:r>
        <w:rPr>
          <w:rFonts w:ascii="Times New Roman" w:eastAsia="Times New Roman"/>
        </w:rPr>
        <w:t xml:space="preserve">Beng Chin </w:t>
      </w:r>
      <w:r>
        <w:rPr>
          <w:rFonts w:ascii="Times New Roman" w:eastAsia="Times New Roman"/>
          <w:spacing w:val="-6"/>
        </w:rPr>
        <w:t>Ooi</w:t>
      </w:r>
      <w:r>
        <w:rPr>
          <w:spacing w:val="-6"/>
        </w:rPr>
        <w:t>（</w:t>
      </w:r>
      <w:r>
        <w:t>黄铭钧</w:t>
      </w:r>
      <w:r>
        <w:rPr>
          <w:spacing w:val="-19"/>
        </w:rPr>
        <w:t>）</w:t>
      </w:r>
      <w:r>
        <w:rPr>
          <w:spacing w:val="-1"/>
        </w:rPr>
        <w:t>一直保持密切联系，</w:t>
      </w:r>
      <w:r>
        <w:rPr>
          <w:rFonts w:ascii="Times New Roman" w:eastAsia="Times New Roman"/>
          <w:spacing w:val="-8"/>
        </w:rPr>
        <w:t xml:space="preserve">Ooi </w:t>
      </w:r>
      <w:r>
        <w:t>教授长期研究大数据管理与分析，是数据库和数据挖掘方面非常活跃的科学家， 可为本项目提供技术指导。</w:t>
      </w:r>
    </w:p>
    <w:p>
      <w:pPr>
        <w:pStyle w:val="4"/>
        <w:spacing w:before="2" w:line="350" w:lineRule="auto"/>
        <w:ind w:left="254" w:right="332" w:firstLine="480"/>
        <w:jc w:val="both"/>
      </w:pPr>
      <w:r>
        <w:rPr>
          <w:spacing w:val="1"/>
        </w:rPr>
        <w:t>申请人与医疗机构和专家一直保持良好的合作关系，与北京大学医疗健康大数据国家研究院张路霞教授合作研究慢性肾病患者病情进展，和天津市肿瘤医院合作研究肺癌患者治疗效果评估，同时，申请人参与建设“南开大学</w:t>
      </w:r>
      <w:r>
        <w:rPr>
          <w:rFonts w:ascii="Times New Roman" w:hAnsi="Times New Roman" w:eastAsia="Times New Roman"/>
          <w:spacing w:val="1"/>
        </w:rPr>
        <w:t>-</w:t>
      </w:r>
      <w:r>
        <w:rPr>
          <w:spacing w:val="1"/>
        </w:rPr>
        <w:t>基准</w:t>
      </w:r>
      <w:r>
        <w:rPr>
          <w:spacing w:val="-12"/>
        </w:rPr>
        <w:t>联合医学研究中心”，和广州基准医疗有限公司合作研究基于多模态医疗数据的</w:t>
      </w:r>
      <w:r>
        <w:t>癌症早诊技术。这些合作单位和专家可为本项目提供专业意见的反馈，保证研</w:t>
      </w:r>
      <w:r>
        <w:rPr>
          <w:spacing w:val="-9"/>
        </w:rPr>
        <w:t>究内容符合医学常识和临床需求。综上所述，项目团队组成合理，能保障本项目</w:t>
      </w:r>
      <w:r>
        <w:t>的顺利完成。</w:t>
      </w:r>
    </w:p>
    <w:p>
      <w:pPr>
        <w:pStyle w:val="4"/>
        <w:spacing w:before="131"/>
        <w:ind w:left="734"/>
      </w:pPr>
      <w:r>
        <w:t>与现有研究工作相比，本项目的特色与创新之处体现在以下几方面：</w:t>
      </w:r>
    </w:p>
    <w:p>
      <w:pPr>
        <w:pStyle w:val="4"/>
        <w:spacing w:before="3"/>
        <w:rPr>
          <w:sz w:val="17"/>
        </w:rPr>
      </w:pPr>
    </w:p>
    <w:p>
      <w:pPr>
        <w:pStyle w:val="9"/>
        <w:numPr>
          <w:ilvl w:val="1"/>
          <w:numId w:val="13"/>
        </w:numPr>
        <w:tabs>
          <w:tab w:val="left" w:pos="753"/>
        </w:tabs>
        <w:spacing w:before="0" w:after="0" w:line="350" w:lineRule="auto"/>
        <w:ind w:left="752" w:right="158" w:hanging="380"/>
        <w:jc w:val="left"/>
        <w:rPr>
          <w:rFonts w:hint="eastAsia" w:ascii="宋体" w:eastAsia="宋体"/>
          <w:sz w:val="24"/>
        </w:rPr>
      </w:pPr>
      <w:r>
        <w:rPr>
          <w:rFonts w:hint="eastAsia" w:ascii="黑体" w:eastAsia="黑体"/>
          <w:spacing w:val="1"/>
          <w:sz w:val="24"/>
        </w:rPr>
        <w:t>针对电子医疗记录的队列识别问题，本项目提出基于表现型的电子医疗记</w:t>
      </w:r>
      <w:r>
        <w:rPr>
          <w:rFonts w:hint="eastAsia" w:ascii="黑体" w:eastAsia="黑体"/>
          <w:sz w:val="24"/>
        </w:rPr>
        <w:t>录表示学习，并提出新的弱监督学习方法，在仅有少量标注数据的情况下</w:t>
      </w:r>
      <w:r>
        <w:rPr>
          <w:rFonts w:hint="eastAsia" w:ascii="黑体" w:eastAsia="黑体"/>
          <w:spacing w:val="2"/>
          <w:sz w:val="24"/>
        </w:rPr>
        <w:t>实现准确的队列识别</w:t>
      </w:r>
      <w:r>
        <w:rPr>
          <w:rFonts w:hint="eastAsia" w:ascii="宋体" w:eastAsia="宋体"/>
          <w:spacing w:val="2"/>
          <w:sz w:val="24"/>
        </w:rPr>
        <w:t>。目前针对电子医疗记录的表示学习局限于对医疗特</w:t>
      </w:r>
      <w:r>
        <w:rPr>
          <w:rFonts w:hint="eastAsia" w:ascii="宋体" w:eastAsia="宋体"/>
          <w:spacing w:val="-12"/>
          <w:sz w:val="24"/>
        </w:rPr>
        <w:t>征、一次就诊和某位患者的表示学习，缺乏针对表现型的表示学习，而患者</w:t>
      </w:r>
      <w:r>
        <w:rPr>
          <w:rFonts w:hint="eastAsia" w:ascii="宋体" w:eastAsia="宋体"/>
          <w:sz w:val="24"/>
        </w:rPr>
        <w:t xml:space="preserve">的状态通常由多个表现型组合而成；另一方面，将患者的表示分解为多个表现型向量，有利于利用未标注数据，提高表现型表示学习的质量，因此， </w:t>
      </w:r>
      <w:r>
        <w:rPr>
          <w:rFonts w:hint="eastAsia" w:ascii="宋体" w:eastAsia="宋体"/>
          <w:spacing w:val="1"/>
          <w:sz w:val="24"/>
        </w:rPr>
        <w:t>在大量电子医疗记录难以标注的情况下，本项目利用表现型字典表示学习进行队列识别具有重要的实际意义，是本项目一大特色和创新之处。</w:t>
      </w:r>
    </w:p>
    <w:p>
      <w:pPr>
        <w:spacing w:after="0" w:line="350" w:lineRule="auto"/>
        <w:jc w:val="left"/>
        <w:rPr>
          <w:rFonts w:hint="eastAsia" w:ascii="宋体" w:eastAsia="宋体"/>
          <w:sz w:val="24"/>
        </w:rPr>
        <w:sectPr>
          <w:pgSz w:w="11910" w:h="16840"/>
          <w:pgMar w:top="1340" w:right="1480" w:bottom="280" w:left="1560" w:header="720" w:footer="720" w:gutter="0"/>
        </w:sectPr>
      </w:pPr>
    </w:p>
    <w:p>
      <w:pPr>
        <w:pStyle w:val="9"/>
        <w:numPr>
          <w:ilvl w:val="1"/>
          <w:numId w:val="13"/>
        </w:numPr>
        <w:tabs>
          <w:tab w:val="left" w:pos="753"/>
        </w:tabs>
        <w:spacing w:before="61" w:after="0" w:line="350" w:lineRule="auto"/>
        <w:ind w:left="752" w:right="332" w:hanging="380"/>
        <w:jc w:val="both"/>
        <w:rPr>
          <w:rFonts w:hint="eastAsia" w:ascii="宋体" w:eastAsia="宋体"/>
          <w:sz w:val="24"/>
        </w:rPr>
      </w:pPr>
      <w:r>
        <w:rPr>
          <w:rFonts w:hint="eastAsia" w:ascii="黑体" w:eastAsia="黑体"/>
          <w:spacing w:val="1"/>
          <w:sz w:val="24"/>
        </w:rPr>
        <w:t>针对电子医疗记录不规则性的问题，本项目通过融合医疗特征记录过程引</w:t>
      </w:r>
      <w:r>
        <w:rPr>
          <w:rFonts w:hint="eastAsia" w:ascii="黑体" w:eastAsia="黑体"/>
          <w:sz w:val="24"/>
        </w:rPr>
        <w:t>入的医学偏差，提出电子医疗记录插补方法，可作为电子医疗记录分析的</w:t>
      </w:r>
      <w:r>
        <w:rPr>
          <w:rFonts w:hint="eastAsia" w:ascii="黑体" w:eastAsia="黑体"/>
          <w:spacing w:val="2"/>
          <w:sz w:val="24"/>
        </w:rPr>
        <w:t>通用数据预处理方法</w:t>
      </w:r>
      <w:r>
        <w:rPr>
          <w:rFonts w:hint="eastAsia" w:ascii="宋体" w:eastAsia="宋体"/>
          <w:spacing w:val="2"/>
          <w:sz w:val="24"/>
        </w:rPr>
        <w:t>。为提高电子医疗记录的分析效率和降低模型设计的</w:t>
      </w:r>
      <w:r>
        <w:rPr>
          <w:rFonts w:hint="eastAsia" w:ascii="宋体" w:eastAsia="宋体"/>
          <w:sz w:val="24"/>
        </w:rPr>
        <w:t>复杂度，本项目提出电子医疗记录实现缺失值插补模型，考虑电子医疗记录中存在医学偏差，且这种偏差与医疗特征记录的时间密切相关，本项目</w:t>
      </w:r>
      <w:r>
        <w:rPr>
          <w:rFonts w:hint="eastAsia" w:ascii="宋体" w:eastAsia="宋体"/>
          <w:spacing w:val="1"/>
          <w:sz w:val="24"/>
        </w:rPr>
        <w:t>利用缺失标记矩阵自动学习各医疗特征的缺失规律，解决医学偏差为插补</w:t>
      </w:r>
      <w:r>
        <w:rPr>
          <w:rFonts w:hint="eastAsia" w:ascii="宋体" w:eastAsia="宋体"/>
          <w:sz w:val="24"/>
        </w:rPr>
        <w:t>模型带来的影响，可有效提高电子医疗记录的插补质量，进而提高预测模型的准确性，是本项目相比于现有工作的重要创新之处。</w:t>
      </w:r>
    </w:p>
    <w:p>
      <w:pPr>
        <w:pStyle w:val="9"/>
        <w:numPr>
          <w:ilvl w:val="1"/>
          <w:numId w:val="13"/>
        </w:numPr>
        <w:tabs>
          <w:tab w:val="left" w:pos="753"/>
        </w:tabs>
        <w:spacing w:before="3" w:after="0" w:line="350" w:lineRule="auto"/>
        <w:ind w:left="752" w:right="332" w:hanging="380"/>
        <w:jc w:val="both"/>
        <w:rPr>
          <w:rFonts w:hint="eastAsia" w:ascii="宋体" w:eastAsia="宋体"/>
          <w:sz w:val="24"/>
        </w:rPr>
      </w:pPr>
      <w:r>
        <w:rPr>
          <w:rFonts w:hint="eastAsia" w:ascii="黑体" w:eastAsia="黑体"/>
          <w:spacing w:val="1"/>
          <w:sz w:val="24"/>
        </w:rPr>
        <w:t>现有电子医疗记录的分析模型可解释性不足，本项目提出针对特征重要性</w:t>
      </w:r>
      <w:r>
        <w:rPr>
          <w:rFonts w:hint="eastAsia" w:ascii="黑体" w:eastAsia="黑体"/>
          <w:spacing w:val="-5"/>
          <w:sz w:val="24"/>
        </w:rPr>
        <w:t xml:space="preserve">和时间关联性两方面进行解释，通过引入混合注意力机制，解耦类 </w:t>
      </w:r>
      <w:r>
        <w:rPr>
          <w:b/>
          <w:sz w:val="24"/>
        </w:rPr>
        <w:t>RNN</w:t>
      </w:r>
      <w:r>
        <w:rPr>
          <w:b/>
          <w:spacing w:val="-5"/>
          <w:sz w:val="24"/>
        </w:rPr>
        <w:t xml:space="preserve"> </w:t>
      </w:r>
      <w:r>
        <w:rPr>
          <w:rFonts w:hint="eastAsia" w:ascii="黑体" w:eastAsia="黑体"/>
          <w:spacing w:val="-15"/>
          <w:sz w:val="24"/>
        </w:rPr>
        <w:t>模</w:t>
      </w:r>
      <w:r>
        <w:rPr>
          <w:rFonts w:hint="eastAsia" w:ascii="黑体" w:eastAsia="黑体"/>
          <w:spacing w:val="1"/>
          <w:sz w:val="24"/>
        </w:rPr>
        <w:t>型的隐含层，实现针对电子医疗记录的可解释分析模型</w:t>
      </w:r>
      <w:r>
        <w:rPr>
          <w:rFonts w:hint="eastAsia" w:ascii="宋体" w:eastAsia="宋体"/>
          <w:spacing w:val="2"/>
          <w:sz w:val="24"/>
        </w:rPr>
        <w:t>。可解释性对医疗</w:t>
      </w:r>
      <w:r>
        <w:rPr>
          <w:rFonts w:hint="eastAsia" w:ascii="宋体" w:eastAsia="宋体"/>
          <w:spacing w:val="1"/>
          <w:sz w:val="24"/>
        </w:rPr>
        <w:t>领域的应用落地十分重要，也是在医疗机构应用机器学习模型的重要需求</w:t>
      </w:r>
      <w:r>
        <w:rPr>
          <w:rFonts w:hint="eastAsia" w:ascii="宋体" w:eastAsia="宋体"/>
          <w:sz w:val="24"/>
        </w:rPr>
        <w:t>之一，现有电子医疗记录可解释性的研究较少，少量工作曾探索如何挖掘与预测结果相关性较大的记录，但缺少对模型行为的解释，即不能得到全局的特征重要性。本项目创造性地在分析记录的时间关联性的同时，总结特征的重要性，能更全面的展现模型的行为和决策理由，为在临床实践中应用奠定了重要的基础，也是本项目的重要特色与创新之处。</w:t>
      </w:r>
    </w:p>
    <w:p>
      <w:pPr>
        <w:pStyle w:val="4"/>
        <w:spacing w:before="4"/>
        <w:rPr>
          <w:rFonts w:ascii="楷体"/>
          <w:sz w:val="27"/>
        </w:rPr>
      </w:pPr>
    </w:p>
    <w:p>
      <w:pPr>
        <w:pStyle w:val="9"/>
        <w:numPr>
          <w:ilvl w:val="1"/>
          <w:numId w:val="16"/>
        </w:numPr>
        <w:tabs>
          <w:tab w:val="left" w:pos="1155"/>
        </w:tabs>
        <w:spacing w:before="0" w:after="0" w:line="240" w:lineRule="auto"/>
        <w:ind w:left="1154" w:right="0" w:hanging="421"/>
        <w:jc w:val="left"/>
        <w:rPr>
          <w:rFonts w:hint="eastAsia" w:ascii="黑体" w:eastAsia="黑体"/>
          <w:sz w:val="24"/>
        </w:rPr>
      </w:pPr>
      <w:bookmarkStart w:id="48" w:name=". 年度研究计划 -0.2em"/>
      <w:bookmarkEnd w:id="48"/>
      <w:bookmarkStart w:id="49" w:name=". 年度研究计划 -0.2em"/>
      <w:bookmarkEnd w:id="49"/>
      <w:r>
        <w:rPr>
          <w:rFonts w:hint="eastAsia" w:ascii="黑体" w:eastAsia="黑体"/>
          <w:sz w:val="24"/>
        </w:rPr>
        <w:t>年度研究计划</w:t>
      </w:r>
    </w:p>
    <w:p>
      <w:pPr>
        <w:pStyle w:val="4"/>
        <w:spacing w:before="213" w:line="350" w:lineRule="auto"/>
        <w:ind w:left="254" w:right="332" w:firstLine="480"/>
      </w:pPr>
      <w:r>
        <w:rPr>
          <w:spacing w:val="-11"/>
        </w:rPr>
        <w:t xml:space="preserve">本项目实施 </w:t>
      </w:r>
      <w:r>
        <w:rPr>
          <w:rFonts w:ascii="Times New Roman" w:eastAsia="Times New Roman"/>
        </w:rPr>
        <w:t xml:space="preserve">3 </w:t>
      </w:r>
      <w:r>
        <w:rPr>
          <w:spacing w:val="-14"/>
        </w:rPr>
        <w:t xml:space="preserve">年，具体年限为 </w:t>
      </w:r>
      <w:r>
        <w:rPr>
          <w:rFonts w:ascii="Times New Roman" w:eastAsia="Times New Roman"/>
        </w:rPr>
        <w:t xml:space="preserve">2021 </w:t>
      </w:r>
      <w:r>
        <w:rPr>
          <w:spacing w:val="-33"/>
        </w:rPr>
        <w:t xml:space="preserve">年 </w:t>
      </w:r>
      <w:r>
        <w:rPr>
          <w:rFonts w:ascii="Times New Roman" w:eastAsia="Times New Roman"/>
        </w:rPr>
        <w:t xml:space="preserve">1 </w:t>
      </w:r>
      <w:r>
        <w:rPr>
          <w:spacing w:val="-33"/>
        </w:rPr>
        <w:t xml:space="preserve">月 </w:t>
      </w:r>
      <w:r>
        <w:rPr>
          <w:rFonts w:ascii="Times New Roman" w:eastAsia="Times New Roman"/>
        </w:rPr>
        <w:t xml:space="preserve">1 </w:t>
      </w:r>
      <w:r>
        <w:rPr>
          <w:spacing w:val="-22"/>
        </w:rPr>
        <w:t xml:space="preserve">日至 </w:t>
      </w:r>
      <w:r>
        <w:rPr>
          <w:rFonts w:ascii="Times New Roman" w:eastAsia="Times New Roman"/>
        </w:rPr>
        <w:t xml:space="preserve">2023 </w:t>
      </w:r>
      <w:r>
        <w:rPr>
          <w:spacing w:val="-33"/>
        </w:rPr>
        <w:t xml:space="preserve">年 </w:t>
      </w:r>
      <w:r>
        <w:rPr>
          <w:rFonts w:ascii="Times New Roman" w:eastAsia="Times New Roman"/>
        </w:rPr>
        <w:t xml:space="preserve">12 </w:t>
      </w:r>
      <w:r>
        <w:rPr>
          <w:spacing w:val="-33"/>
        </w:rPr>
        <w:t xml:space="preserve">月 </w:t>
      </w:r>
      <w:r>
        <w:rPr>
          <w:rFonts w:ascii="Times New Roman" w:eastAsia="Times New Roman"/>
        </w:rPr>
        <w:t xml:space="preserve">31 </w:t>
      </w:r>
      <w:r>
        <w:rPr>
          <w:spacing w:val="-8"/>
        </w:rPr>
        <w:t>日。具体计划如下：</w:t>
      </w:r>
    </w:p>
    <w:p>
      <w:pPr>
        <w:pStyle w:val="4"/>
        <w:spacing w:before="1" w:line="350" w:lineRule="auto"/>
        <w:ind w:left="254" w:right="289" w:firstLine="480"/>
      </w:pPr>
      <w:r>
        <w:rPr>
          <w:rFonts w:hint="eastAsia" w:ascii="黑体" w:hAnsi="黑体" w:eastAsia="黑体"/>
          <w:spacing w:val="-9"/>
        </w:rPr>
        <w:t>第一阶段</w:t>
      </w:r>
      <w:r>
        <w:rPr>
          <w:rFonts w:hint="eastAsia" w:ascii="黑体" w:hAnsi="黑体" w:eastAsia="黑体"/>
        </w:rPr>
        <w:t>（</w:t>
      </w:r>
      <w:r>
        <w:rPr>
          <w:rFonts w:ascii="Times New Roman" w:hAnsi="Times New Roman" w:eastAsia="Times New Roman"/>
          <w:b/>
        </w:rPr>
        <w:t xml:space="preserve">2021 </w:t>
      </w:r>
      <w:r>
        <w:rPr>
          <w:rFonts w:hint="eastAsia" w:ascii="黑体" w:hAnsi="黑体" w:eastAsia="黑体"/>
          <w:spacing w:val="-33"/>
        </w:rPr>
        <w:t xml:space="preserve">年 </w:t>
      </w:r>
      <w:r>
        <w:rPr>
          <w:rFonts w:ascii="Times New Roman" w:hAnsi="Times New Roman" w:eastAsia="Times New Roman"/>
          <w:b/>
        </w:rPr>
        <w:t xml:space="preserve">1 </w:t>
      </w:r>
      <w:r>
        <w:rPr>
          <w:rFonts w:hint="eastAsia" w:ascii="黑体" w:hAnsi="黑体" w:eastAsia="黑体"/>
        </w:rPr>
        <w:t>月</w:t>
      </w:r>
      <w:r>
        <w:rPr>
          <w:rFonts w:ascii="Times New Roman" w:hAnsi="Times New Roman" w:eastAsia="Times New Roman"/>
          <w:b/>
        </w:rPr>
        <w:t xml:space="preserve">–2021 </w:t>
      </w:r>
      <w:r>
        <w:rPr>
          <w:rFonts w:hint="eastAsia" w:ascii="黑体" w:hAnsi="黑体" w:eastAsia="黑体"/>
          <w:spacing w:val="-33"/>
        </w:rPr>
        <w:t xml:space="preserve">年 </w:t>
      </w:r>
      <w:r>
        <w:rPr>
          <w:rFonts w:ascii="Times New Roman" w:hAnsi="Times New Roman" w:eastAsia="Times New Roman"/>
          <w:b/>
        </w:rPr>
        <w:t xml:space="preserve">12 </w:t>
      </w:r>
      <w:r>
        <w:rPr>
          <w:rFonts w:hint="eastAsia" w:ascii="黑体" w:hAnsi="黑体" w:eastAsia="黑体"/>
        </w:rPr>
        <w:t>月</w:t>
      </w:r>
      <w:r>
        <w:rPr>
          <w:rFonts w:hint="eastAsia" w:ascii="黑体" w:hAnsi="黑体" w:eastAsia="黑体"/>
          <w:spacing w:val="-87"/>
        </w:rPr>
        <w:t>）</w:t>
      </w:r>
      <w:r>
        <w:rPr>
          <w:spacing w:val="-10"/>
        </w:rPr>
        <w:t>，重点研究基于表现型的自动队列识</w:t>
      </w:r>
      <w:r>
        <w:rPr>
          <w:spacing w:val="-14"/>
        </w:rPr>
        <w:t xml:space="preserve">别，同时请教专业医生关于 </w:t>
      </w:r>
      <w:r>
        <w:rPr>
          <w:rFonts w:ascii="Times New Roman" w:hAnsi="Times New Roman" w:eastAsia="Times New Roman"/>
        </w:rPr>
        <w:t xml:space="preserve">DKD </w:t>
      </w:r>
      <w:r>
        <w:rPr>
          <w:spacing w:val="-1"/>
        </w:rPr>
        <w:t>慢性肾病和感染性休克的表现型，具体包括：</w:t>
      </w:r>
    </w:p>
    <w:p>
      <w:pPr>
        <w:pStyle w:val="9"/>
        <w:numPr>
          <w:ilvl w:val="0"/>
          <w:numId w:val="17"/>
        </w:numPr>
        <w:tabs>
          <w:tab w:val="left" w:pos="1233"/>
        </w:tabs>
        <w:spacing w:before="41" w:after="0" w:line="240" w:lineRule="auto"/>
        <w:ind w:left="1232" w:right="0" w:hanging="381"/>
        <w:jc w:val="left"/>
        <w:rPr>
          <w:rFonts w:hint="eastAsia" w:ascii="宋体" w:eastAsia="宋体"/>
          <w:sz w:val="24"/>
        </w:rPr>
      </w:pPr>
      <w:r>
        <w:rPr>
          <w:rFonts w:hint="eastAsia" w:ascii="宋体" w:eastAsia="宋体"/>
          <w:spacing w:val="-13"/>
          <w:sz w:val="24"/>
        </w:rPr>
        <w:t xml:space="preserve">研究整理 </w:t>
      </w:r>
      <w:r>
        <w:rPr>
          <w:sz w:val="24"/>
        </w:rPr>
        <w:t xml:space="preserve">DKD </w:t>
      </w:r>
      <w:r>
        <w:rPr>
          <w:rFonts w:hint="eastAsia" w:ascii="宋体" w:eastAsia="宋体"/>
          <w:sz w:val="24"/>
        </w:rPr>
        <w:t>慢性肾病和感染性休克的常见的表现型并标注；</w:t>
      </w:r>
    </w:p>
    <w:p>
      <w:pPr>
        <w:pStyle w:val="9"/>
        <w:numPr>
          <w:ilvl w:val="0"/>
          <w:numId w:val="17"/>
        </w:numPr>
        <w:tabs>
          <w:tab w:val="left" w:pos="1233"/>
        </w:tabs>
        <w:spacing w:before="141" w:after="0" w:line="240" w:lineRule="auto"/>
        <w:ind w:left="1232" w:right="0" w:hanging="381"/>
        <w:jc w:val="left"/>
        <w:rPr>
          <w:rFonts w:hint="eastAsia" w:ascii="宋体" w:eastAsia="宋体"/>
          <w:sz w:val="24"/>
        </w:rPr>
      </w:pPr>
      <w:r>
        <w:rPr>
          <w:rFonts w:hint="eastAsia" w:ascii="宋体" w:eastAsia="宋体"/>
          <w:sz w:val="24"/>
        </w:rPr>
        <w:t>研究弱监督条件下的自动队列识别方法；</w:t>
      </w:r>
    </w:p>
    <w:p>
      <w:pPr>
        <w:pStyle w:val="9"/>
        <w:numPr>
          <w:ilvl w:val="0"/>
          <w:numId w:val="17"/>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pacing w:val="-13"/>
          <w:sz w:val="24"/>
        </w:rPr>
        <w:t xml:space="preserve">实现针对 </w:t>
      </w:r>
      <w:r>
        <w:rPr>
          <w:sz w:val="24"/>
        </w:rPr>
        <w:t xml:space="preserve">DKD </w:t>
      </w:r>
      <w:r>
        <w:rPr>
          <w:rFonts w:hint="eastAsia" w:ascii="宋体" w:eastAsia="宋体"/>
          <w:sz w:val="24"/>
        </w:rPr>
        <w:t>慢性肾病和感染性休克的队列识别；</w:t>
      </w:r>
    </w:p>
    <w:p>
      <w:pPr>
        <w:pStyle w:val="9"/>
        <w:numPr>
          <w:ilvl w:val="0"/>
          <w:numId w:val="17"/>
        </w:numPr>
        <w:tabs>
          <w:tab w:val="left" w:pos="1233"/>
        </w:tabs>
        <w:spacing w:before="142" w:after="0" w:line="350" w:lineRule="auto"/>
        <w:ind w:left="752" w:right="332" w:firstLine="100"/>
        <w:jc w:val="left"/>
        <w:rPr>
          <w:rFonts w:hint="eastAsia" w:ascii="宋体" w:eastAsia="宋体"/>
          <w:sz w:val="24"/>
        </w:rPr>
      </w:pPr>
      <w:r>
        <w:rPr>
          <w:rFonts w:hint="eastAsia" w:ascii="宋体" w:eastAsia="宋体"/>
          <w:spacing w:val="-5"/>
          <w:sz w:val="24"/>
        </w:rPr>
        <w:t xml:space="preserve">在国际期刊或会议上发表研究论文 </w:t>
      </w:r>
      <w:r>
        <w:rPr>
          <w:sz w:val="24"/>
        </w:rPr>
        <w:t>2-3</w:t>
      </w:r>
      <w:r>
        <w:rPr>
          <w:spacing w:val="-6"/>
          <w:sz w:val="24"/>
        </w:rPr>
        <w:t xml:space="preserve"> </w:t>
      </w:r>
      <w:r>
        <w:rPr>
          <w:rFonts w:hint="eastAsia" w:ascii="宋体" w:eastAsia="宋体"/>
          <w:spacing w:val="-14"/>
          <w:sz w:val="24"/>
        </w:rPr>
        <w:t xml:space="preserve">篇，参加国际会议 </w:t>
      </w:r>
      <w:r>
        <w:rPr>
          <w:sz w:val="24"/>
        </w:rPr>
        <w:t>1</w:t>
      </w:r>
      <w:r>
        <w:rPr>
          <w:spacing w:val="-6"/>
          <w:sz w:val="24"/>
        </w:rPr>
        <w:t xml:space="preserve"> </w:t>
      </w:r>
      <w:r>
        <w:rPr>
          <w:rFonts w:hint="eastAsia" w:ascii="宋体" w:eastAsia="宋体"/>
          <w:spacing w:val="-12"/>
          <w:sz w:val="24"/>
        </w:rPr>
        <w:t>次，并在会</w:t>
      </w:r>
      <w:r>
        <w:rPr>
          <w:rFonts w:hint="eastAsia" w:ascii="宋体" w:eastAsia="宋体"/>
          <w:sz w:val="24"/>
        </w:rPr>
        <w:t>议上做论文成果报告。</w:t>
      </w:r>
    </w:p>
    <w:p>
      <w:pPr>
        <w:spacing w:before="41"/>
        <w:ind w:left="734" w:right="0" w:firstLine="0"/>
        <w:jc w:val="left"/>
        <w:rPr>
          <w:rFonts w:hint="eastAsia" w:ascii="宋体" w:hAnsi="宋体" w:eastAsia="宋体"/>
          <w:sz w:val="24"/>
        </w:rPr>
      </w:pPr>
      <w:r>
        <w:rPr>
          <w:rFonts w:hint="eastAsia" w:ascii="黑体" w:hAnsi="黑体" w:eastAsia="黑体"/>
          <w:spacing w:val="2"/>
          <w:sz w:val="24"/>
        </w:rPr>
        <w:t>第二阶段</w:t>
      </w:r>
      <w:r>
        <w:rPr>
          <w:rFonts w:hint="eastAsia" w:ascii="黑体" w:hAnsi="黑体" w:eastAsia="黑体"/>
          <w:sz w:val="24"/>
        </w:rPr>
        <w:t>（</w:t>
      </w:r>
      <w:r>
        <w:rPr>
          <w:b/>
          <w:sz w:val="24"/>
        </w:rPr>
        <w:t>2022</w:t>
      </w:r>
      <w:r>
        <w:rPr>
          <w:b/>
          <w:spacing w:val="7"/>
          <w:sz w:val="24"/>
        </w:rPr>
        <w:t xml:space="preserve"> </w:t>
      </w:r>
      <w:r>
        <w:rPr>
          <w:rFonts w:hint="eastAsia" w:ascii="黑体" w:hAnsi="黑体" w:eastAsia="黑体"/>
          <w:spacing w:val="-27"/>
          <w:sz w:val="24"/>
        </w:rPr>
        <w:t xml:space="preserve">年 </w:t>
      </w:r>
      <w:r>
        <w:rPr>
          <w:b/>
          <w:sz w:val="24"/>
        </w:rPr>
        <w:t>1</w:t>
      </w:r>
      <w:r>
        <w:rPr>
          <w:b/>
          <w:spacing w:val="7"/>
          <w:sz w:val="24"/>
        </w:rPr>
        <w:t xml:space="preserve"> </w:t>
      </w:r>
      <w:r>
        <w:rPr>
          <w:rFonts w:hint="eastAsia" w:ascii="黑体" w:hAnsi="黑体" w:eastAsia="黑体"/>
          <w:sz w:val="24"/>
        </w:rPr>
        <w:t>月</w:t>
      </w:r>
      <w:r>
        <w:rPr>
          <w:b/>
          <w:sz w:val="24"/>
        </w:rPr>
        <w:t>–2022</w:t>
      </w:r>
      <w:r>
        <w:rPr>
          <w:b/>
          <w:spacing w:val="7"/>
          <w:sz w:val="24"/>
        </w:rPr>
        <w:t xml:space="preserve"> </w:t>
      </w:r>
      <w:r>
        <w:rPr>
          <w:rFonts w:hint="eastAsia" w:ascii="黑体" w:hAnsi="黑体" w:eastAsia="黑体"/>
          <w:spacing w:val="-27"/>
          <w:sz w:val="24"/>
        </w:rPr>
        <w:t xml:space="preserve">年 </w:t>
      </w:r>
      <w:r>
        <w:rPr>
          <w:b/>
          <w:sz w:val="24"/>
        </w:rPr>
        <w:t>12</w:t>
      </w:r>
      <w:r>
        <w:rPr>
          <w:b/>
          <w:spacing w:val="7"/>
          <w:sz w:val="24"/>
        </w:rPr>
        <w:t xml:space="preserve"> </w:t>
      </w:r>
      <w:r>
        <w:rPr>
          <w:rFonts w:hint="eastAsia" w:ascii="黑体" w:hAnsi="黑体" w:eastAsia="黑体"/>
          <w:sz w:val="24"/>
        </w:rPr>
        <w:t>月</w:t>
      </w:r>
      <w:r>
        <w:rPr>
          <w:rFonts w:hint="eastAsia" w:ascii="黑体" w:hAnsi="黑体" w:eastAsia="黑体"/>
          <w:spacing w:val="-97"/>
          <w:sz w:val="24"/>
        </w:rPr>
        <w:t>）</w:t>
      </w:r>
      <w:r>
        <w:rPr>
          <w:rFonts w:hint="eastAsia" w:ascii="宋体" w:hAnsi="宋体" w:eastAsia="宋体"/>
          <w:spacing w:val="1"/>
          <w:sz w:val="24"/>
        </w:rPr>
        <w:t>，重点研究融合医学偏差的电子医</w:t>
      </w:r>
    </w:p>
    <w:p>
      <w:pPr>
        <w:spacing w:after="0"/>
        <w:jc w:val="left"/>
        <w:rPr>
          <w:rFonts w:hint="eastAsia" w:ascii="宋体" w:hAnsi="宋体" w:eastAsia="宋体"/>
          <w:sz w:val="24"/>
        </w:rPr>
        <w:sectPr>
          <w:pgSz w:w="11910" w:h="16840"/>
          <w:pgMar w:top="1320" w:right="1480" w:bottom="280" w:left="1560" w:header="720" w:footer="720" w:gutter="0"/>
        </w:sectPr>
      </w:pPr>
    </w:p>
    <w:p>
      <w:pPr>
        <w:pStyle w:val="4"/>
        <w:spacing w:before="61" w:line="350" w:lineRule="auto"/>
        <w:ind w:left="254" w:right="332"/>
      </w:pPr>
      <w:r>
        <w:rPr>
          <w:spacing w:val="-9"/>
        </w:rPr>
        <w:t xml:space="preserve">疗记录查插补方法，并实现针对 </w:t>
      </w:r>
      <w:r>
        <w:rPr>
          <w:rFonts w:ascii="Times New Roman" w:eastAsia="Times New Roman"/>
        </w:rPr>
        <w:t xml:space="preserve">DKD </w:t>
      </w:r>
      <w:r>
        <w:rPr>
          <w:spacing w:val="-1"/>
        </w:rPr>
        <w:t>慢性肾病和感染性休克的队列识别和数据</w:t>
      </w:r>
      <w:r>
        <w:t>补全，具体包括：</w:t>
      </w:r>
    </w:p>
    <w:p>
      <w:pPr>
        <w:pStyle w:val="9"/>
        <w:numPr>
          <w:ilvl w:val="0"/>
          <w:numId w:val="18"/>
        </w:numPr>
        <w:tabs>
          <w:tab w:val="left" w:pos="1233"/>
        </w:tabs>
        <w:spacing w:before="41" w:after="0" w:line="240" w:lineRule="auto"/>
        <w:ind w:left="1232" w:right="0" w:hanging="381"/>
        <w:jc w:val="left"/>
        <w:rPr>
          <w:rFonts w:hint="eastAsia" w:ascii="宋体" w:eastAsia="宋体"/>
          <w:sz w:val="24"/>
        </w:rPr>
      </w:pPr>
      <w:r>
        <w:rPr>
          <w:rFonts w:hint="eastAsia" w:ascii="宋体" w:eastAsia="宋体"/>
          <w:sz w:val="24"/>
        </w:rPr>
        <w:t>研究融合医学偏差的电子医疗记录查插补方法；</w:t>
      </w:r>
    </w:p>
    <w:p>
      <w:pPr>
        <w:pStyle w:val="9"/>
        <w:numPr>
          <w:ilvl w:val="0"/>
          <w:numId w:val="18"/>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pacing w:val="-13"/>
          <w:sz w:val="24"/>
        </w:rPr>
        <w:t xml:space="preserve">实现针对 </w:t>
      </w:r>
      <w:r>
        <w:rPr>
          <w:sz w:val="24"/>
        </w:rPr>
        <w:t xml:space="preserve">DKD </w:t>
      </w:r>
      <w:r>
        <w:rPr>
          <w:rFonts w:hint="eastAsia" w:ascii="宋体" w:eastAsia="宋体"/>
          <w:sz w:val="24"/>
        </w:rPr>
        <w:t>慢性肾病和感染性休克的数据插补预处理；</w:t>
      </w:r>
    </w:p>
    <w:p>
      <w:pPr>
        <w:pStyle w:val="9"/>
        <w:numPr>
          <w:ilvl w:val="0"/>
          <w:numId w:val="18"/>
        </w:numPr>
        <w:tabs>
          <w:tab w:val="left" w:pos="1233"/>
        </w:tabs>
        <w:spacing w:before="141" w:after="0" w:line="350" w:lineRule="auto"/>
        <w:ind w:left="752" w:right="332" w:firstLine="100"/>
        <w:jc w:val="left"/>
        <w:rPr>
          <w:rFonts w:hint="eastAsia" w:ascii="宋体" w:eastAsia="宋体"/>
          <w:sz w:val="24"/>
        </w:rPr>
      </w:pPr>
      <w:r>
        <w:rPr>
          <w:rFonts w:hint="eastAsia" w:ascii="宋体" w:eastAsia="宋体"/>
          <w:spacing w:val="-4"/>
          <w:sz w:val="24"/>
        </w:rPr>
        <w:t xml:space="preserve">在国际期刊或会议上发表研究论文 </w:t>
      </w:r>
      <w:r>
        <w:rPr>
          <w:sz w:val="24"/>
        </w:rPr>
        <w:t>2-3</w:t>
      </w:r>
      <w:r>
        <w:rPr>
          <w:spacing w:val="-4"/>
          <w:sz w:val="24"/>
        </w:rPr>
        <w:t xml:space="preserve"> </w:t>
      </w:r>
      <w:r>
        <w:rPr>
          <w:rFonts w:hint="eastAsia" w:ascii="宋体" w:eastAsia="宋体"/>
          <w:spacing w:val="-12"/>
          <w:sz w:val="24"/>
        </w:rPr>
        <w:t xml:space="preserve">篇，参加国际会议 </w:t>
      </w:r>
      <w:r>
        <w:rPr>
          <w:sz w:val="24"/>
        </w:rPr>
        <w:t>1-2</w:t>
      </w:r>
      <w:r>
        <w:rPr>
          <w:spacing w:val="-4"/>
          <w:sz w:val="24"/>
        </w:rPr>
        <w:t xml:space="preserve"> </w:t>
      </w:r>
      <w:r>
        <w:rPr>
          <w:rFonts w:hint="eastAsia" w:ascii="宋体" w:eastAsia="宋体"/>
          <w:spacing w:val="-10"/>
          <w:sz w:val="24"/>
        </w:rPr>
        <w:t>次，并在</w:t>
      </w:r>
      <w:r>
        <w:rPr>
          <w:rFonts w:hint="eastAsia" w:ascii="宋体" w:eastAsia="宋体"/>
          <w:sz w:val="24"/>
        </w:rPr>
        <w:t>会议上做论文成果报告；</w:t>
      </w:r>
    </w:p>
    <w:p>
      <w:pPr>
        <w:pStyle w:val="9"/>
        <w:numPr>
          <w:ilvl w:val="0"/>
          <w:numId w:val="18"/>
        </w:numPr>
        <w:tabs>
          <w:tab w:val="left" w:pos="1233"/>
        </w:tabs>
        <w:spacing w:before="1" w:after="0" w:line="240" w:lineRule="auto"/>
        <w:ind w:left="1232" w:right="0" w:hanging="381"/>
        <w:jc w:val="left"/>
        <w:rPr>
          <w:rFonts w:hint="eastAsia" w:ascii="宋体" w:eastAsia="宋体"/>
          <w:sz w:val="24"/>
        </w:rPr>
      </w:pPr>
      <w:r>
        <w:rPr>
          <w:rFonts w:hint="eastAsia" w:ascii="宋体" w:eastAsia="宋体"/>
          <w:spacing w:val="-9"/>
          <w:sz w:val="24"/>
        </w:rPr>
        <w:t xml:space="preserve">申请发明专利 </w:t>
      </w:r>
      <w:r>
        <w:rPr>
          <w:sz w:val="24"/>
        </w:rPr>
        <w:t xml:space="preserve">1 </w:t>
      </w:r>
      <w:r>
        <w:rPr>
          <w:rFonts w:hint="eastAsia" w:ascii="宋体" w:eastAsia="宋体"/>
          <w:sz w:val="24"/>
        </w:rPr>
        <w:t>项。</w:t>
      </w:r>
    </w:p>
    <w:p>
      <w:pPr>
        <w:spacing w:before="182" w:line="350" w:lineRule="auto"/>
        <w:ind w:left="254" w:right="332" w:firstLine="480"/>
        <w:jc w:val="left"/>
        <w:rPr>
          <w:rFonts w:hint="eastAsia" w:ascii="宋体" w:hAnsi="宋体" w:eastAsia="宋体"/>
          <w:sz w:val="24"/>
        </w:rPr>
      </w:pPr>
      <w:r>
        <w:rPr>
          <w:rFonts w:hint="eastAsia" w:ascii="黑体" w:hAnsi="黑体" w:eastAsia="黑体"/>
          <w:spacing w:val="2"/>
          <w:sz w:val="24"/>
        </w:rPr>
        <w:t>第三阶段</w:t>
      </w:r>
      <w:r>
        <w:rPr>
          <w:rFonts w:hint="eastAsia" w:ascii="黑体" w:hAnsi="黑体" w:eastAsia="黑体"/>
          <w:sz w:val="24"/>
        </w:rPr>
        <w:t>（</w:t>
      </w:r>
      <w:r>
        <w:rPr>
          <w:b/>
          <w:sz w:val="24"/>
        </w:rPr>
        <w:t xml:space="preserve">2023 </w:t>
      </w:r>
      <w:r>
        <w:rPr>
          <w:rFonts w:hint="eastAsia" w:ascii="黑体" w:hAnsi="黑体" w:eastAsia="黑体"/>
          <w:spacing w:val="-27"/>
          <w:sz w:val="24"/>
        </w:rPr>
        <w:t xml:space="preserve">年 </w:t>
      </w:r>
      <w:r>
        <w:rPr>
          <w:b/>
          <w:sz w:val="24"/>
        </w:rPr>
        <w:t xml:space="preserve">1 </w:t>
      </w:r>
      <w:r>
        <w:rPr>
          <w:rFonts w:hint="eastAsia" w:ascii="黑体" w:hAnsi="黑体" w:eastAsia="黑体"/>
          <w:sz w:val="24"/>
        </w:rPr>
        <w:t>月</w:t>
      </w:r>
      <w:r>
        <w:rPr>
          <w:b/>
          <w:sz w:val="24"/>
        </w:rPr>
        <w:t xml:space="preserve">–2023 </w:t>
      </w:r>
      <w:r>
        <w:rPr>
          <w:rFonts w:hint="eastAsia" w:ascii="黑体" w:hAnsi="黑体" w:eastAsia="黑体"/>
          <w:spacing w:val="-27"/>
          <w:sz w:val="24"/>
        </w:rPr>
        <w:t xml:space="preserve">年 </w:t>
      </w:r>
      <w:r>
        <w:rPr>
          <w:b/>
          <w:sz w:val="24"/>
        </w:rPr>
        <w:t xml:space="preserve">12 </w:t>
      </w:r>
      <w:r>
        <w:rPr>
          <w:rFonts w:hint="eastAsia" w:ascii="黑体" w:hAnsi="黑体" w:eastAsia="黑体"/>
          <w:sz w:val="24"/>
        </w:rPr>
        <w:t>月</w:t>
      </w:r>
      <w:r>
        <w:rPr>
          <w:rFonts w:hint="eastAsia" w:ascii="黑体" w:hAnsi="黑体" w:eastAsia="黑体"/>
          <w:spacing w:val="-97"/>
          <w:sz w:val="24"/>
        </w:rPr>
        <w:t>）</w:t>
      </w:r>
      <w:r>
        <w:rPr>
          <w:rFonts w:hint="eastAsia" w:ascii="宋体" w:hAnsi="宋体" w:eastAsia="宋体"/>
          <w:spacing w:val="1"/>
          <w:sz w:val="24"/>
        </w:rPr>
        <w:t>，重点针对电子医疗记录分析的可解释预测模型，构建端到端的电子医疗记录分析解决方案，具体包括：</w:t>
      </w:r>
    </w:p>
    <w:p>
      <w:pPr>
        <w:pStyle w:val="9"/>
        <w:numPr>
          <w:ilvl w:val="0"/>
          <w:numId w:val="19"/>
        </w:numPr>
        <w:tabs>
          <w:tab w:val="left" w:pos="1233"/>
        </w:tabs>
        <w:spacing w:before="40" w:after="0" w:line="350" w:lineRule="auto"/>
        <w:ind w:left="752" w:right="332" w:firstLine="100"/>
        <w:jc w:val="left"/>
        <w:rPr>
          <w:rFonts w:hint="eastAsia" w:ascii="宋体" w:eastAsia="宋体"/>
          <w:sz w:val="24"/>
        </w:rPr>
      </w:pPr>
      <w:r>
        <w:rPr>
          <w:rFonts w:hint="eastAsia" w:ascii="宋体" w:eastAsia="宋体"/>
          <w:spacing w:val="1"/>
          <w:sz w:val="24"/>
        </w:rPr>
        <w:t>构建电子医疗记录的可解释预测模型，支持特征重要性和时间关联度挖掘；</w:t>
      </w:r>
    </w:p>
    <w:p>
      <w:pPr>
        <w:pStyle w:val="9"/>
        <w:numPr>
          <w:ilvl w:val="0"/>
          <w:numId w:val="19"/>
        </w:numPr>
        <w:tabs>
          <w:tab w:val="left" w:pos="1233"/>
        </w:tabs>
        <w:spacing w:before="1" w:after="0" w:line="350" w:lineRule="auto"/>
        <w:ind w:left="752" w:right="332" w:firstLine="100"/>
        <w:jc w:val="left"/>
        <w:rPr>
          <w:rFonts w:hint="eastAsia" w:ascii="宋体" w:eastAsia="宋体"/>
          <w:sz w:val="24"/>
        </w:rPr>
      </w:pPr>
      <w:r>
        <w:rPr>
          <w:rFonts w:hint="eastAsia" w:ascii="宋体" w:eastAsia="宋体"/>
          <w:spacing w:val="-23"/>
          <w:sz w:val="24"/>
        </w:rPr>
        <w:t xml:space="preserve">针对 </w:t>
      </w:r>
      <w:r>
        <w:rPr>
          <w:sz w:val="24"/>
        </w:rPr>
        <w:t>DKD</w:t>
      </w:r>
      <w:r>
        <w:rPr>
          <w:spacing w:val="-7"/>
          <w:sz w:val="24"/>
        </w:rPr>
        <w:t xml:space="preserve"> </w:t>
      </w:r>
      <w:r>
        <w:rPr>
          <w:rFonts w:hint="eastAsia" w:ascii="宋体" w:eastAsia="宋体"/>
          <w:spacing w:val="-4"/>
          <w:sz w:val="24"/>
        </w:rPr>
        <w:t>慢性肾病和感染性休克的构建可解释预测模型，研发可视化</w:t>
      </w:r>
      <w:r>
        <w:rPr>
          <w:rFonts w:hint="eastAsia" w:ascii="宋体" w:eastAsia="宋体"/>
          <w:sz w:val="24"/>
        </w:rPr>
        <w:t>模型解释界面，并与医学专家讨论模型的可解释结果；</w:t>
      </w:r>
    </w:p>
    <w:p>
      <w:pPr>
        <w:pStyle w:val="9"/>
        <w:numPr>
          <w:ilvl w:val="0"/>
          <w:numId w:val="19"/>
        </w:numPr>
        <w:tabs>
          <w:tab w:val="left" w:pos="1233"/>
        </w:tabs>
        <w:spacing w:before="1" w:after="0" w:line="350" w:lineRule="auto"/>
        <w:ind w:left="752" w:right="332" w:firstLine="100"/>
        <w:jc w:val="left"/>
        <w:rPr>
          <w:rFonts w:hint="eastAsia" w:ascii="宋体" w:eastAsia="宋体"/>
          <w:sz w:val="24"/>
        </w:rPr>
      </w:pPr>
      <w:r>
        <w:rPr>
          <w:rFonts w:hint="eastAsia" w:ascii="宋体" w:eastAsia="宋体"/>
          <w:spacing w:val="-5"/>
          <w:sz w:val="24"/>
        </w:rPr>
        <w:t xml:space="preserve">在国际期刊或会议上发表研究论文 </w:t>
      </w:r>
      <w:r>
        <w:rPr>
          <w:sz w:val="24"/>
        </w:rPr>
        <w:t>2-3</w:t>
      </w:r>
      <w:r>
        <w:rPr>
          <w:spacing w:val="-6"/>
          <w:sz w:val="24"/>
        </w:rPr>
        <w:t xml:space="preserve"> </w:t>
      </w:r>
      <w:r>
        <w:rPr>
          <w:rFonts w:hint="eastAsia" w:ascii="宋体" w:eastAsia="宋体"/>
          <w:spacing w:val="-14"/>
          <w:sz w:val="24"/>
        </w:rPr>
        <w:t xml:space="preserve">篇，参加国际会议 </w:t>
      </w:r>
      <w:r>
        <w:rPr>
          <w:sz w:val="24"/>
        </w:rPr>
        <w:t>1</w:t>
      </w:r>
      <w:r>
        <w:rPr>
          <w:spacing w:val="-6"/>
          <w:sz w:val="24"/>
        </w:rPr>
        <w:t xml:space="preserve"> </w:t>
      </w:r>
      <w:r>
        <w:rPr>
          <w:rFonts w:hint="eastAsia" w:ascii="宋体" w:eastAsia="宋体"/>
          <w:spacing w:val="-12"/>
          <w:sz w:val="24"/>
        </w:rPr>
        <w:t>次，并在会</w:t>
      </w:r>
      <w:r>
        <w:rPr>
          <w:rFonts w:hint="eastAsia" w:ascii="宋体" w:eastAsia="宋体"/>
          <w:sz w:val="24"/>
        </w:rPr>
        <w:t>议上做论文成果报告；</w:t>
      </w:r>
    </w:p>
    <w:p>
      <w:pPr>
        <w:pStyle w:val="9"/>
        <w:numPr>
          <w:ilvl w:val="0"/>
          <w:numId w:val="19"/>
        </w:numPr>
        <w:tabs>
          <w:tab w:val="left" w:pos="1233"/>
        </w:tabs>
        <w:spacing w:before="0" w:after="0" w:line="240" w:lineRule="auto"/>
        <w:ind w:left="1232" w:right="0" w:hanging="381"/>
        <w:jc w:val="left"/>
        <w:rPr>
          <w:rFonts w:hint="eastAsia" w:ascii="宋体" w:eastAsia="宋体"/>
          <w:sz w:val="24"/>
        </w:rPr>
      </w:pPr>
      <w:r>
        <w:rPr>
          <w:rFonts w:hint="eastAsia" w:ascii="宋体" w:eastAsia="宋体"/>
          <w:spacing w:val="-9"/>
          <w:sz w:val="24"/>
        </w:rPr>
        <w:t xml:space="preserve">申请发明专利 </w:t>
      </w:r>
      <w:r>
        <w:rPr>
          <w:sz w:val="24"/>
        </w:rPr>
        <w:t xml:space="preserve">1 </w:t>
      </w:r>
      <w:r>
        <w:rPr>
          <w:rFonts w:hint="eastAsia" w:ascii="宋体" w:eastAsia="宋体"/>
          <w:sz w:val="24"/>
        </w:rPr>
        <w:t>项；</w:t>
      </w:r>
    </w:p>
    <w:p>
      <w:pPr>
        <w:pStyle w:val="9"/>
        <w:numPr>
          <w:ilvl w:val="0"/>
          <w:numId w:val="19"/>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z w:val="24"/>
        </w:rPr>
        <w:t>项目总结，完成结项报告，准备验收。</w:t>
      </w:r>
    </w:p>
    <w:p>
      <w:pPr>
        <w:pStyle w:val="4"/>
        <w:spacing w:before="2"/>
        <w:rPr>
          <w:sz w:val="28"/>
        </w:rPr>
      </w:pPr>
    </w:p>
    <w:p>
      <w:pPr>
        <w:pStyle w:val="9"/>
        <w:numPr>
          <w:ilvl w:val="1"/>
          <w:numId w:val="16"/>
        </w:numPr>
        <w:tabs>
          <w:tab w:val="left" w:pos="1155"/>
        </w:tabs>
        <w:spacing w:before="0" w:after="0" w:line="240" w:lineRule="auto"/>
        <w:ind w:left="1154" w:right="0" w:hanging="421"/>
        <w:jc w:val="left"/>
        <w:rPr>
          <w:rFonts w:hint="eastAsia" w:ascii="黑体" w:eastAsia="黑体"/>
          <w:sz w:val="24"/>
        </w:rPr>
      </w:pPr>
      <w:bookmarkStart w:id="50" w:name=". 预期研究成果 -0.2em"/>
      <w:bookmarkEnd w:id="50"/>
      <w:bookmarkStart w:id="51" w:name=". 预期研究成果 -0.2em"/>
      <w:bookmarkEnd w:id="51"/>
      <w:r>
        <w:rPr>
          <w:rFonts w:hint="eastAsia" w:ascii="黑体" w:eastAsia="黑体"/>
          <w:sz w:val="24"/>
        </w:rPr>
        <w:t>预期研究成果</w:t>
      </w:r>
    </w:p>
    <w:p>
      <w:pPr>
        <w:pStyle w:val="4"/>
        <w:spacing w:before="214"/>
        <w:ind w:left="734"/>
      </w:pPr>
      <w:r>
        <w:t>本项目的预期研究成果包括以下几个方面：</w:t>
      </w:r>
    </w:p>
    <w:p>
      <w:pPr>
        <w:pStyle w:val="9"/>
        <w:numPr>
          <w:ilvl w:val="2"/>
          <w:numId w:val="16"/>
        </w:numPr>
        <w:tabs>
          <w:tab w:val="left" w:pos="1233"/>
        </w:tabs>
        <w:spacing w:before="182" w:after="0" w:line="350" w:lineRule="auto"/>
        <w:ind w:left="752" w:right="158" w:firstLine="100"/>
        <w:jc w:val="left"/>
        <w:rPr>
          <w:rFonts w:hint="eastAsia" w:ascii="宋体" w:eastAsia="宋体"/>
          <w:sz w:val="24"/>
        </w:rPr>
      </w:pPr>
      <w:r>
        <w:rPr>
          <w:rFonts w:hint="eastAsia" w:ascii="宋体" w:eastAsia="宋体"/>
          <w:spacing w:val="-6"/>
          <w:sz w:val="24"/>
        </w:rPr>
        <w:t xml:space="preserve">在国内外高水平期刊、会议上发表论文 </w:t>
      </w:r>
      <w:r>
        <w:rPr>
          <w:sz w:val="24"/>
        </w:rPr>
        <w:t>8</w:t>
      </w:r>
      <w:r>
        <w:rPr>
          <w:spacing w:val="-3"/>
          <w:sz w:val="24"/>
        </w:rPr>
        <w:t xml:space="preserve"> </w:t>
      </w:r>
      <w:r>
        <w:rPr>
          <w:rFonts w:hint="eastAsia" w:ascii="宋体" w:eastAsia="宋体"/>
          <w:spacing w:val="-12"/>
          <w:sz w:val="24"/>
        </w:rPr>
        <w:t xml:space="preserve">篇以上，全部被 </w:t>
      </w:r>
      <w:r>
        <w:rPr>
          <w:sz w:val="24"/>
        </w:rPr>
        <w:t>SCI/EI</w:t>
      </w:r>
      <w:r>
        <w:rPr>
          <w:spacing w:val="-3"/>
          <w:sz w:val="24"/>
        </w:rPr>
        <w:t xml:space="preserve"> </w:t>
      </w:r>
      <w:r>
        <w:rPr>
          <w:rFonts w:hint="eastAsia" w:ascii="宋体" w:eastAsia="宋体"/>
          <w:sz w:val="24"/>
        </w:rPr>
        <w:t xml:space="preserve">检索， </w:t>
      </w:r>
      <w:r>
        <w:rPr>
          <w:rFonts w:hint="eastAsia" w:ascii="宋体" w:eastAsia="宋体"/>
          <w:spacing w:val="-6"/>
          <w:sz w:val="24"/>
        </w:rPr>
        <w:t xml:space="preserve">其中有重要影响的论文 </w:t>
      </w:r>
      <w:r>
        <w:rPr>
          <w:sz w:val="24"/>
        </w:rPr>
        <w:t xml:space="preserve">4 </w:t>
      </w:r>
      <w:r>
        <w:rPr>
          <w:rFonts w:hint="eastAsia" w:ascii="宋体" w:eastAsia="宋体"/>
          <w:sz w:val="24"/>
        </w:rPr>
        <w:t>篇以上；</w:t>
      </w:r>
    </w:p>
    <w:p>
      <w:pPr>
        <w:pStyle w:val="9"/>
        <w:numPr>
          <w:ilvl w:val="2"/>
          <w:numId w:val="16"/>
        </w:numPr>
        <w:tabs>
          <w:tab w:val="left" w:pos="1233"/>
        </w:tabs>
        <w:spacing w:before="0" w:after="0" w:line="240" w:lineRule="auto"/>
        <w:ind w:left="1232" w:right="0" w:hanging="381"/>
        <w:jc w:val="left"/>
        <w:rPr>
          <w:rFonts w:hint="eastAsia" w:ascii="宋体" w:eastAsia="宋体"/>
          <w:sz w:val="24"/>
        </w:rPr>
      </w:pPr>
      <w:r>
        <w:rPr>
          <w:rFonts w:hint="eastAsia" w:ascii="宋体" w:eastAsia="宋体"/>
          <w:spacing w:val="-12"/>
          <w:sz w:val="24"/>
        </w:rPr>
        <w:t xml:space="preserve">申请专利 </w:t>
      </w:r>
      <w:r>
        <w:rPr>
          <w:sz w:val="24"/>
        </w:rPr>
        <w:t xml:space="preserve">2 </w:t>
      </w:r>
      <w:r>
        <w:rPr>
          <w:rFonts w:hint="eastAsia" w:ascii="宋体" w:eastAsia="宋体"/>
          <w:sz w:val="24"/>
        </w:rPr>
        <w:t>项；</w:t>
      </w:r>
    </w:p>
    <w:p>
      <w:pPr>
        <w:pStyle w:val="9"/>
        <w:numPr>
          <w:ilvl w:val="2"/>
          <w:numId w:val="16"/>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pacing w:val="-10"/>
          <w:sz w:val="24"/>
        </w:rPr>
        <w:t xml:space="preserve">培养研究生 </w:t>
      </w:r>
      <w:r>
        <w:rPr>
          <w:sz w:val="24"/>
        </w:rPr>
        <w:t xml:space="preserve">3-4 </w:t>
      </w:r>
      <w:r>
        <w:rPr>
          <w:rFonts w:hint="eastAsia" w:ascii="宋体" w:eastAsia="宋体"/>
          <w:sz w:val="24"/>
        </w:rPr>
        <w:t>人；</w:t>
      </w:r>
    </w:p>
    <w:p>
      <w:pPr>
        <w:pStyle w:val="9"/>
        <w:numPr>
          <w:ilvl w:val="2"/>
          <w:numId w:val="16"/>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z w:val="24"/>
        </w:rPr>
        <w:t>完成一个基于深度学习的端到端的电子医疗记录分析框架；</w:t>
      </w:r>
    </w:p>
    <w:p>
      <w:pPr>
        <w:pStyle w:val="9"/>
        <w:numPr>
          <w:ilvl w:val="2"/>
          <w:numId w:val="16"/>
        </w:numPr>
        <w:tabs>
          <w:tab w:val="left" w:pos="1233"/>
        </w:tabs>
        <w:spacing w:before="142" w:after="0" w:line="240" w:lineRule="auto"/>
        <w:ind w:left="1232" w:right="0" w:hanging="381"/>
        <w:jc w:val="left"/>
        <w:rPr>
          <w:rFonts w:hint="eastAsia" w:ascii="宋体" w:eastAsia="宋体"/>
          <w:sz w:val="24"/>
        </w:rPr>
      </w:pPr>
      <w:r>
        <w:rPr>
          <w:rFonts w:hint="eastAsia" w:ascii="宋体" w:eastAsia="宋体"/>
          <w:sz w:val="24"/>
        </w:rPr>
        <w:t>开源相关研究工作，供用户下载，并提供说明和使用文档。</w:t>
      </w:r>
    </w:p>
    <w:p>
      <w:pPr>
        <w:spacing w:before="131" w:line="324" w:lineRule="auto"/>
        <w:ind w:left="734" w:right="6869" w:firstLine="0"/>
        <w:jc w:val="left"/>
        <w:rPr>
          <w:rFonts w:hint="eastAsia" w:ascii="宋体" w:hAnsi="宋体" w:eastAsia="宋体"/>
          <w:sz w:val="24"/>
        </w:rPr>
      </w:pPr>
    </w:p>
    <w:sectPr>
      <w:pgSz w:w="11910" w:h="16840"/>
      <w:pgMar w:top="1340" w:right="1480" w:bottom="280" w:left="15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eiryo">
    <w:altName w:val="Sarasa Mono CL Light"/>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T Extra">
    <w:panose1 w:val="05050102010205020202"/>
    <w:charset w:val="02"/>
    <w:family w:val="roman"/>
    <w:pitch w:val="default"/>
    <w:sig w:usb0="80000000" w:usb1="00000000" w:usb2="00000000" w:usb3="00000000" w:csb0="00000000" w:csb1="00000000"/>
  </w:font>
  <w:font w:name="Sarasa Mono CL Light">
    <w:panose1 w:val="02000409000000000000"/>
    <w:charset w:val="88"/>
    <w:family w:val="auto"/>
    <w:pitch w:val="default"/>
    <w:sig w:usb0="F00002FF" w:usb1="7BDFFDFF" w:usb2="00040016" w:usb3="00000000" w:csb0="2010011F" w:csb1="C4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4"/>
      <w:numFmt w:val="lowerLetter"/>
      <w:lvlText w:val="(%1)"/>
      <w:lvlJc w:val="left"/>
      <w:pPr>
        <w:ind w:left="254" w:hanging="348"/>
        <w:jc w:val="left"/>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752" w:hanging="184"/>
      </w:pPr>
      <w:rPr>
        <w:rFonts w:hint="default" w:ascii="Times New Roman" w:hAnsi="Times New Roman" w:eastAsia="Times New Roman" w:cs="Times New Roman"/>
        <w:spacing w:val="-54"/>
        <w:w w:val="100"/>
        <w:sz w:val="24"/>
        <w:szCs w:val="24"/>
        <w:lang w:val="en-US" w:eastAsia="en-US" w:bidi="en-US"/>
      </w:rPr>
    </w:lvl>
    <w:lvl w:ilvl="2" w:tentative="0">
      <w:start w:val="0"/>
      <w:numFmt w:val="bullet"/>
      <w:lvlText w:val="•"/>
      <w:lvlJc w:val="left"/>
      <w:pPr>
        <w:ind w:left="1660" w:hanging="184"/>
      </w:pPr>
      <w:rPr>
        <w:rFonts w:hint="default"/>
        <w:lang w:val="en-US" w:eastAsia="en-US" w:bidi="en-US"/>
      </w:rPr>
    </w:lvl>
    <w:lvl w:ilvl="3" w:tentative="0">
      <w:start w:val="0"/>
      <w:numFmt w:val="bullet"/>
      <w:lvlText w:val="•"/>
      <w:lvlJc w:val="left"/>
      <w:pPr>
        <w:ind w:left="2561" w:hanging="184"/>
      </w:pPr>
      <w:rPr>
        <w:rFonts w:hint="default"/>
        <w:lang w:val="en-US" w:eastAsia="en-US" w:bidi="en-US"/>
      </w:rPr>
    </w:lvl>
    <w:lvl w:ilvl="4" w:tentative="0">
      <w:start w:val="0"/>
      <w:numFmt w:val="bullet"/>
      <w:lvlText w:val="•"/>
      <w:lvlJc w:val="left"/>
      <w:pPr>
        <w:ind w:left="3461" w:hanging="184"/>
      </w:pPr>
      <w:rPr>
        <w:rFonts w:hint="default"/>
        <w:lang w:val="en-US" w:eastAsia="en-US" w:bidi="en-US"/>
      </w:rPr>
    </w:lvl>
    <w:lvl w:ilvl="5" w:tentative="0">
      <w:start w:val="0"/>
      <w:numFmt w:val="bullet"/>
      <w:lvlText w:val="•"/>
      <w:lvlJc w:val="left"/>
      <w:pPr>
        <w:ind w:left="4362" w:hanging="184"/>
      </w:pPr>
      <w:rPr>
        <w:rFonts w:hint="default"/>
        <w:lang w:val="en-US" w:eastAsia="en-US" w:bidi="en-US"/>
      </w:rPr>
    </w:lvl>
    <w:lvl w:ilvl="6" w:tentative="0">
      <w:start w:val="0"/>
      <w:numFmt w:val="bullet"/>
      <w:lvlText w:val="•"/>
      <w:lvlJc w:val="left"/>
      <w:pPr>
        <w:ind w:left="5263" w:hanging="184"/>
      </w:pPr>
      <w:rPr>
        <w:rFonts w:hint="default"/>
        <w:lang w:val="en-US" w:eastAsia="en-US" w:bidi="en-US"/>
      </w:rPr>
    </w:lvl>
    <w:lvl w:ilvl="7" w:tentative="0">
      <w:start w:val="0"/>
      <w:numFmt w:val="bullet"/>
      <w:lvlText w:val="•"/>
      <w:lvlJc w:val="left"/>
      <w:pPr>
        <w:ind w:left="6163" w:hanging="184"/>
      </w:pPr>
      <w:rPr>
        <w:rFonts w:hint="default"/>
        <w:lang w:val="en-US" w:eastAsia="en-US" w:bidi="en-US"/>
      </w:rPr>
    </w:lvl>
    <w:lvl w:ilvl="8" w:tentative="0">
      <w:start w:val="0"/>
      <w:numFmt w:val="bullet"/>
      <w:lvlText w:val="•"/>
      <w:lvlJc w:val="left"/>
      <w:pPr>
        <w:ind w:left="7064" w:hanging="184"/>
      </w:pPr>
      <w:rPr>
        <w:rFonts w:hint="default"/>
        <w:lang w:val="en-US" w:eastAsia="en-US" w:bidi="en-US"/>
      </w:rPr>
    </w:lvl>
  </w:abstractNum>
  <w:abstractNum w:abstractNumId="1">
    <w:nsid w:val="9C8AC8EF"/>
    <w:multiLevelType w:val="multilevel"/>
    <w:tmpl w:val="9C8AC8EF"/>
    <w:lvl w:ilvl="0" w:tentative="0">
      <w:start w:val="1"/>
      <w:numFmt w:val="decimal"/>
      <w:lvlText w:val="(%1)"/>
      <w:lvlJc w:val="left"/>
      <w:pPr>
        <w:ind w:left="1232" w:hanging="380"/>
        <w:jc w:val="left"/>
      </w:pPr>
      <w:rPr>
        <w:rFonts w:hint="default" w:ascii="Times New Roman" w:hAnsi="Times New Roman" w:eastAsia="Times New Roman" w:cs="Times New Roman"/>
        <w:spacing w:val="-21"/>
        <w:w w:val="100"/>
        <w:sz w:val="24"/>
        <w:szCs w:val="24"/>
        <w:lang w:val="en-US" w:eastAsia="en-US" w:bidi="en-US"/>
      </w:rPr>
    </w:lvl>
    <w:lvl w:ilvl="1" w:tentative="0">
      <w:start w:val="0"/>
      <w:numFmt w:val="bullet"/>
      <w:lvlText w:val="•"/>
      <w:lvlJc w:val="left"/>
      <w:pPr>
        <w:ind w:left="2002" w:hanging="380"/>
      </w:pPr>
      <w:rPr>
        <w:rFonts w:hint="default"/>
        <w:lang w:val="en-US" w:eastAsia="en-US" w:bidi="en-US"/>
      </w:rPr>
    </w:lvl>
    <w:lvl w:ilvl="2" w:tentative="0">
      <w:start w:val="0"/>
      <w:numFmt w:val="bullet"/>
      <w:lvlText w:val="•"/>
      <w:lvlJc w:val="left"/>
      <w:pPr>
        <w:ind w:left="2765" w:hanging="380"/>
      </w:pPr>
      <w:rPr>
        <w:rFonts w:hint="default"/>
        <w:lang w:val="en-US" w:eastAsia="en-US" w:bidi="en-US"/>
      </w:rPr>
    </w:lvl>
    <w:lvl w:ilvl="3" w:tentative="0">
      <w:start w:val="0"/>
      <w:numFmt w:val="bullet"/>
      <w:lvlText w:val="•"/>
      <w:lvlJc w:val="left"/>
      <w:pPr>
        <w:ind w:left="3527" w:hanging="380"/>
      </w:pPr>
      <w:rPr>
        <w:rFonts w:hint="default"/>
        <w:lang w:val="en-US" w:eastAsia="en-US" w:bidi="en-US"/>
      </w:rPr>
    </w:lvl>
    <w:lvl w:ilvl="4" w:tentative="0">
      <w:start w:val="0"/>
      <w:numFmt w:val="bullet"/>
      <w:lvlText w:val="•"/>
      <w:lvlJc w:val="left"/>
      <w:pPr>
        <w:ind w:left="4290" w:hanging="380"/>
      </w:pPr>
      <w:rPr>
        <w:rFonts w:hint="default"/>
        <w:lang w:val="en-US" w:eastAsia="en-US" w:bidi="en-US"/>
      </w:rPr>
    </w:lvl>
    <w:lvl w:ilvl="5" w:tentative="0">
      <w:start w:val="0"/>
      <w:numFmt w:val="bullet"/>
      <w:lvlText w:val="•"/>
      <w:lvlJc w:val="left"/>
      <w:pPr>
        <w:ind w:left="5052" w:hanging="380"/>
      </w:pPr>
      <w:rPr>
        <w:rFonts w:hint="default"/>
        <w:lang w:val="en-US" w:eastAsia="en-US" w:bidi="en-US"/>
      </w:rPr>
    </w:lvl>
    <w:lvl w:ilvl="6" w:tentative="0">
      <w:start w:val="0"/>
      <w:numFmt w:val="bullet"/>
      <w:lvlText w:val="•"/>
      <w:lvlJc w:val="left"/>
      <w:pPr>
        <w:ind w:left="5815" w:hanging="380"/>
      </w:pPr>
      <w:rPr>
        <w:rFonts w:hint="default"/>
        <w:lang w:val="en-US" w:eastAsia="en-US" w:bidi="en-US"/>
      </w:rPr>
    </w:lvl>
    <w:lvl w:ilvl="7" w:tentative="0">
      <w:start w:val="0"/>
      <w:numFmt w:val="bullet"/>
      <w:lvlText w:val="•"/>
      <w:lvlJc w:val="left"/>
      <w:pPr>
        <w:ind w:left="6577" w:hanging="380"/>
      </w:pPr>
      <w:rPr>
        <w:rFonts w:hint="default"/>
        <w:lang w:val="en-US" w:eastAsia="en-US" w:bidi="en-US"/>
      </w:rPr>
    </w:lvl>
    <w:lvl w:ilvl="8" w:tentative="0">
      <w:start w:val="0"/>
      <w:numFmt w:val="bullet"/>
      <w:lvlText w:val="•"/>
      <w:lvlJc w:val="left"/>
      <w:pPr>
        <w:ind w:left="7340" w:hanging="380"/>
      </w:pPr>
      <w:rPr>
        <w:rFonts w:hint="default"/>
        <w:lang w:val="en-US" w:eastAsia="en-US" w:bidi="en-US"/>
      </w:rPr>
    </w:lvl>
  </w:abstractNum>
  <w:abstractNum w:abstractNumId="2">
    <w:nsid w:val="BF205925"/>
    <w:multiLevelType w:val="multilevel"/>
    <w:tmpl w:val="BF205925"/>
    <w:lvl w:ilvl="0" w:tentative="0">
      <w:start w:val="1"/>
      <w:numFmt w:val="decimal"/>
      <w:lvlText w:val="(%1)"/>
      <w:lvlJc w:val="left"/>
      <w:pPr>
        <w:ind w:left="1134" w:hanging="400"/>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912" w:hanging="400"/>
      </w:pPr>
      <w:rPr>
        <w:rFonts w:hint="default"/>
        <w:lang w:val="en-US" w:eastAsia="en-US" w:bidi="en-US"/>
      </w:rPr>
    </w:lvl>
    <w:lvl w:ilvl="2" w:tentative="0">
      <w:start w:val="0"/>
      <w:numFmt w:val="bullet"/>
      <w:lvlText w:val="•"/>
      <w:lvlJc w:val="left"/>
      <w:pPr>
        <w:ind w:left="2685" w:hanging="400"/>
      </w:pPr>
      <w:rPr>
        <w:rFonts w:hint="default"/>
        <w:lang w:val="en-US" w:eastAsia="en-US" w:bidi="en-US"/>
      </w:rPr>
    </w:lvl>
    <w:lvl w:ilvl="3" w:tentative="0">
      <w:start w:val="0"/>
      <w:numFmt w:val="bullet"/>
      <w:lvlText w:val="•"/>
      <w:lvlJc w:val="left"/>
      <w:pPr>
        <w:ind w:left="3457" w:hanging="400"/>
      </w:pPr>
      <w:rPr>
        <w:rFonts w:hint="default"/>
        <w:lang w:val="en-US" w:eastAsia="en-US" w:bidi="en-US"/>
      </w:rPr>
    </w:lvl>
    <w:lvl w:ilvl="4" w:tentative="0">
      <w:start w:val="0"/>
      <w:numFmt w:val="bullet"/>
      <w:lvlText w:val="•"/>
      <w:lvlJc w:val="left"/>
      <w:pPr>
        <w:ind w:left="4230" w:hanging="400"/>
      </w:pPr>
      <w:rPr>
        <w:rFonts w:hint="default"/>
        <w:lang w:val="en-US" w:eastAsia="en-US" w:bidi="en-US"/>
      </w:rPr>
    </w:lvl>
    <w:lvl w:ilvl="5" w:tentative="0">
      <w:start w:val="0"/>
      <w:numFmt w:val="bullet"/>
      <w:lvlText w:val="•"/>
      <w:lvlJc w:val="left"/>
      <w:pPr>
        <w:ind w:left="5002" w:hanging="400"/>
      </w:pPr>
      <w:rPr>
        <w:rFonts w:hint="default"/>
        <w:lang w:val="en-US" w:eastAsia="en-US" w:bidi="en-US"/>
      </w:rPr>
    </w:lvl>
    <w:lvl w:ilvl="6" w:tentative="0">
      <w:start w:val="0"/>
      <w:numFmt w:val="bullet"/>
      <w:lvlText w:val="•"/>
      <w:lvlJc w:val="left"/>
      <w:pPr>
        <w:ind w:left="5775" w:hanging="400"/>
      </w:pPr>
      <w:rPr>
        <w:rFonts w:hint="default"/>
        <w:lang w:val="en-US" w:eastAsia="en-US" w:bidi="en-US"/>
      </w:rPr>
    </w:lvl>
    <w:lvl w:ilvl="7" w:tentative="0">
      <w:start w:val="0"/>
      <w:numFmt w:val="bullet"/>
      <w:lvlText w:val="•"/>
      <w:lvlJc w:val="left"/>
      <w:pPr>
        <w:ind w:left="6547" w:hanging="400"/>
      </w:pPr>
      <w:rPr>
        <w:rFonts w:hint="default"/>
        <w:lang w:val="en-US" w:eastAsia="en-US" w:bidi="en-US"/>
      </w:rPr>
    </w:lvl>
    <w:lvl w:ilvl="8" w:tentative="0">
      <w:start w:val="0"/>
      <w:numFmt w:val="bullet"/>
      <w:lvlText w:val="•"/>
      <w:lvlJc w:val="left"/>
      <w:pPr>
        <w:ind w:left="7320" w:hanging="400"/>
      </w:pPr>
      <w:rPr>
        <w:rFonts w:hint="default"/>
        <w:lang w:val="en-US" w:eastAsia="en-US" w:bidi="en-US"/>
      </w:rPr>
    </w:lvl>
  </w:abstractNum>
  <w:abstractNum w:abstractNumId="3">
    <w:nsid w:val="C8879AEF"/>
    <w:multiLevelType w:val="multilevel"/>
    <w:tmpl w:val="C8879AEF"/>
    <w:lvl w:ilvl="0" w:tentative="0">
      <w:start w:val="1"/>
      <w:numFmt w:val="decimal"/>
      <w:lvlText w:val="(%1)"/>
      <w:lvlJc w:val="left"/>
      <w:pPr>
        <w:ind w:left="1134" w:hanging="400"/>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2755" w:hanging="120"/>
      </w:pPr>
      <w:rPr>
        <w:rFonts w:hint="default" w:ascii="Meiryo" w:hAnsi="Meiryo" w:eastAsia="Meiryo" w:cs="Meiryo"/>
        <w:i/>
        <w:w w:val="79"/>
        <w:sz w:val="24"/>
        <w:szCs w:val="24"/>
        <w:lang w:val="en-US" w:eastAsia="en-US" w:bidi="en-US"/>
      </w:rPr>
    </w:lvl>
    <w:lvl w:ilvl="2" w:tentative="0">
      <w:start w:val="0"/>
      <w:numFmt w:val="bullet"/>
      <w:lvlText w:val="•"/>
      <w:lvlJc w:val="left"/>
      <w:pPr>
        <w:ind w:left="2800" w:hanging="120"/>
      </w:pPr>
      <w:rPr>
        <w:rFonts w:hint="default"/>
        <w:lang w:val="en-US" w:eastAsia="en-US" w:bidi="en-US"/>
      </w:rPr>
    </w:lvl>
    <w:lvl w:ilvl="3" w:tentative="0">
      <w:start w:val="0"/>
      <w:numFmt w:val="bullet"/>
      <w:lvlText w:val="•"/>
      <w:lvlJc w:val="left"/>
      <w:pPr>
        <w:ind w:left="3558" w:hanging="120"/>
      </w:pPr>
      <w:rPr>
        <w:rFonts w:hint="default"/>
        <w:lang w:val="en-US" w:eastAsia="en-US" w:bidi="en-US"/>
      </w:rPr>
    </w:lvl>
    <w:lvl w:ilvl="4" w:tentative="0">
      <w:start w:val="0"/>
      <w:numFmt w:val="bullet"/>
      <w:lvlText w:val="•"/>
      <w:lvlJc w:val="left"/>
      <w:pPr>
        <w:ind w:left="4316" w:hanging="120"/>
      </w:pPr>
      <w:rPr>
        <w:rFonts w:hint="default"/>
        <w:lang w:val="en-US" w:eastAsia="en-US" w:bidi="en-US"/>
      </w:rPr>
    </w:lvl>
    <w:lvl w:ilvl="5" w:tentative="0">
      <w:start w:val="0"/>
      <w:numFmt w:val="bullet"/>
      <w:lvlText w:val="•"/>
      <w:lvlJc w:val="left"/>
      <w:pPr>
        <w:ind w:left="5074" w:hanging="120"/>
      </w:pPr>
      <w:rPr>
        <w:rFonts w:hint="default"/>
        <w:lang w:val="en-US" w:eastAsia="en-US" w:bidi="en-US"/>
      </w:rPr>
    </w:lvl>
    <w:lvl w:ilvl="6" w:tentative="0">
      <w:start w:val="0"/>
      <w:numFmt w:val="bullet"/>
      <w:lvlText w:val="•"/>
      <w:lvlJc w:val="left"/>
      <w:pPr>
        <w:ind w:left="5832" w:hanging="120"/>
      </w:pPr>
      <w:rPr>
        <w:rFonts w:hint="default"/>
        <w:lang w:val="en-US" w:eastAsia="en-US" w:bidi="en-US"/>
      </w:rPr>
    </w:lvl>
    <w:lvl w:ilvl="7" w:tentative="0">
      <w:start w:val="0"/>
      <w:numFmt w:val="bullet"/>
      <w:lvlText w:val="•"/>
      <w:lvlJc w:val="left"/>
      <w:pPr>
        <w:ind w:left="6591" w:hanging="120"/>
      </w:pPr>
      <w:rPr>
        <w:rFonts w:hint="default"/>
        <w:lang w:val="en-US" w:eastAsia="en-US" w:bidi="en-US"/>
      </w:rPr>
    </w:lvl>
    <w:lvl w:ilvl="8" w:tentative="0">
      <w:start w:val="0"/>
      <w:numFmt w:val="bullet"/>
      <w:lvlText w:val="•"/>
      <w:lvlJc w:val="left"/>
      <w:pPr>
        <w:ind w:left="7349" w:hanging="120"/>
      </w:pPr>
      <w:rPr>
        <w:rFonts w:hint="default"/>
        <w:lang w:val="en-US" w:eastAsia="en-US" w:bidi="en-US"/>
      </w:rPr>
    </w:lvl>
  </w:abstractNum>
  <w:abstractNum w:abstractNumId="4">
    <w:nsid w:val="CF092B84"/>
    <w:multiLevelType w:val="multilevel"/>
    <w:tmpl w:val="CF092B84"/>
    <w:lvl w:ilvl="0" w:tentative="0">
      <w:start w:val="1"/>
      <w:numFmt w:val="decimal"/>
      <w:lvlText w:val="(%1)"/>
      <w:lvlJc w:val="left"/>
      <w:pPr>
        <w:ind w:left="752" w:hanging="380"/>
        <w:jc w:val="left"/>
      </w:pPr>
      <w:rPr>
        <w:rFonts w:hint="default" w:ascii="Times New Roman" w:hAnsi="Times New Roman" w:eastAsia="Times New Roman" w:cs="Times New Roman"/>
        <w:spacing w:val="-50"/>
        <w:w w:val="97"/>
        <w:sz w:val="24"/>
        <w:szCs w:val="24"/>
        <w:lang w:val="en-US" w:eastAsia="en-US" w:bidi="en-US"/>
      </w:rPr>
    </w:lvl>
    <w:lvl w:ilvl="1" w:tentative="0">
      <w:start w:val="0"/>
      <w:numFmt w:val="bullet"/>
      <w:lvlText w:val="•"/>
      <w:lvlJc w:val="left"/>
      <w:pPr>
        <w:ind w:left="1570" w:hanging="380"/>
      </w:pPr>
      <w:rPr>
        <w:rFonts w:hint="default"/>
        <w:lang w:val="en-US" w:eastAsia="en-US" w:bidi="en-US"/>
      </w:rPr>
    </w:lvl>
    <w:lvl w:ilvl="2" w:tentative="0">
      <w:start w:val="0"/>
      <w:numFmt w:val="bullet"/>
      <w:lvlText w:val="•"/>
      <w:lvlJc w:val="left"/>
      <w:pPr>
        <w:ind w:left="2381" w:hanging="380"/>
      </w:pPr>
      <w:rPr>
        <w:rFonts w:hint="default"/>
        <w:lang w:val="en-US" w:eastAsia="en-US" w:bidi="en-US"/>
      </w:rPr>
    </w:lvl>
    <w:lvl w:ilvl="3" w:tentative="0">
      <w:start w:val="0"/>
      <w:numFmt w:val="bullet"/>
      <w:lvlText w:val="•"/>
      <w:lvlJc w:val="left"/>
      <w:pPr>
        <w:ind w:left="3191" w:hanging="380"/>
      </w:pPr>
      <w:rPr>
        <w:rFonts w:hint="default"/>
        <w:lang w:val="en-US" w:eastAsia="en-US" w:bidi="en-US"/>
      </w:rPr>
    </w:lvl>
    <w:lvl w:ilvl="4" w:tentative="0">
      <w:start w:val="0"/>
      <w:numFmt w:val="bullet"/>
      <w:lvlText w:val="•"/>
      <w:lvlJc w:val="left"/>
      <w:pPr>
        <w:ind w:left="4002" w:hanging="380"/>
      </w:pPr>
      <w:rPr>
        <w:rFonts w:hint="default"/>
        <w:lang w:val="en-US" w:eastAsia="en-US" w:bidi="en-US"/>
      </w:rPr>
    </w:lvl>
    <w:lvl w:ilvl="5" w:tentative="0">
      <w:start w:val="0"/>
      <w:numFmt w:val="bullet"/>
      <w:lvlText w:val="•"/>
      <w:lvlJc w:val="left"/>
      <w:pPr>
        <w:ind w:left="4812" w:hanging="380"/>
      </w:pPr>
      <w:rPr>
        <w:rFonts w:hint="default"/>
        <w:lang w:val="en-US" w:eastAsia="en-US" w:bidi="en-US"/>
      </w:rPr>
    </w:lvl>
    <w:lvl w:ilvl="6" w:tentative="0">
      <w:start w:val="0"/>
      <w:numFmt w:val="bullet"/>
      <w:lvlText w:val="•"/>
      <w:lvlJc w:val="left"/>
      <w:pPr>
        <w:ind w:left="5623" w:hanging="380"/>
      </w:pPr>
      <w:rPr>
        <w:rFonts w:hint="default"/>
        <w:lang w:val="en-US" w:eastAsia="en-US" w:bidi="en-US"/>
      </w:rPr>
    </w:lvl>
    <w:lvl w:ilvl="7" w:tentative="0">
      <w:start w:val="0"/>
      <w:numFmt w:val="bullet"/>
      <w:lvlText w:val="•"/>
      <w:lvlJc w:val="left"/>
      <w:pPr>
        <w:ind w:left="6433" w:hanging="380"/>
      </w:pPr>
      <w:rPr>
        <w:rFonts w:hint="default"/>
        <w:lang w:val="en-US" w:eastAsia="en-US" w:bidi="en-US"/>
      </w:rPr>
    </w:lvl>
    <w:lvl w:ilvl="8" w:tentative="0">
      <w:start w:val="0"/>
      <w:numFmt w:val="bullet"/>
      <w:lvlText w:val="•"/>
      <w:lvlJc w:val="left"/>
      <w:pPr>
        <w:ind w:left="7244" w:hanging="380"/>
      </w:pPr>
      <w:rPr>
        <w:rFonts w:hint="default"/>
        <w:lang w:val="en-US" w:eastAsia="en-US" w:bidi="en-US"/>
      </w:rPr>
    </w:lvl>
  </w:abstractNum>
  <w:abstractNum w:abstractNumId="5">
    <w:nsid w:val="D7F9FE59"/>
    <w:multiLevelType w:val="multilevel"/>
    <w:tmpl w:val="D7F9FE59"/>
    <w:lvl w:ilvl="0" w:tentative="0">
      <w:start w:val="1"/>
      <w:numFmt w:val="decimal"/>
      <w:lvlText w:val="(%1)"/>
      <w:lvlJc w:val="left"/>
      <w:pPr>
        <w:ind w:left="1232" w:hanging="380"/>
        <w:jc w:val="left"/>
      </w:pPr>
      <w:rPr>
        <w:rFonts w:hint="default" w:ascii="Times New Roman" w:hAnsi="Times New Roman" w:eastAsia="Times New Roman" w:cs="Times New Roman"/>
        <w:spacing w:val="-60"/>
        <w:w w:val="100"/>
        <w:sz w:val="24"/>
        <w:szCs w:val="24"/>
        <w:lang w:val="en-US" w:eastAsia="en-US" w:bidi="en-US"/>
      </w:rPr>
    </w:lvl>
    <w:lvl w:ilvl="1" w:tentative="0">
      <w:start w:val="0"/>
      <w:numFmt w:val="bullet"/>
      <w:lvlText w:val="•"/>
      <w:lvlJc w:val="left"/>
      <w:pPr>
        <w:ind w:left="2002" w:hanging="380"/>
      </w:pPr>
      <w:rPr>
        <w:rFonts w:hint="default"/>
        <w:lang w:val="en-US" w:eastAsia="en-US" w:bidi="en-US"/>
      </w:rPr>
    </w:lvl>
    <w:lvl w:ilvl="2" w:tentative="0">
      <w:start w:val="0"/>
      <w:numFmt w:val="bullet"/>
      <w:lvlText w:val="•"/>
      <w:lvlJc w:val="left"/>
      <w:pPr>
        <w:ind w:left="2765" w:hanging="380"/>
      </w:pPr>
      <w:rPr>
        <w:rFonts w:hint="default"/>
        <w:lang w:val="en-US" w:eastAsia="en-US" w:bidi="en-US"/>
      </w:rPr>
    </w:lvl>
    <w:lvl w:ilvl="3" w:tentative="0">
      <w:start w:val="0"/>
      <w:numFmt w:val="bullet"/>
      <w:lvlText w:val="•"/>
      <w:lvlJc w:val="left"/>
      <w:pPr>
        <w:ind w:left="3527" w:hanging="380"/>
      </w:pPr>
      <w:rPr>
        <w:rFonts w:hint="default"/>
        <w:lang w:val="en-US" w:eastAsia="en-US" w:bidi="en-US"/>
      </w:rPr>
    </w:lvl>
    <w:lvl w:ilvl="4" w:tentative="0">
      <w:start w:val="0"/>
      <w:numFmt w:val="bullet"/>
      <w:lvlText w:val="•"/>
      <w:lvlJc w:val="left"/>
      <w:pPr>
        <w:ind w:left="4290" w:hanging="380"/>
      </w:pPr>
      <w:rPr>
        <w:rFonts w:hint="default"/>
        <w:lang w:val="en-US" w:eastAsia="en-US" w:bidi="en-US"/>
      </w:rPr>
    </w:lvl>
    <w:lvl w:ilvl="5" w:tentative="0">
      <w:start w:val="0"/>
      <w:numFmt w:val="bullet"/>
      <w:lvlText w:val="•"/>
      <w:lvlJc w:val="left"/>
      <w:pPr>
        <w:ind w:left="5052" w:hanging="380"/>
      </w:pPr>
      <w:rPr>
        <w:rFonts w:hint="default"/>
        <w:lang w:val="en-US" w:eastAsia="en-US" w:bidi="en-US"/>
      </w:rPr>
    </w:lvl>
    <w:lvl w:ilvl="6" w:tentative="0">
      <w:start w:val="0"/>
      <w:numFmt w:val="bullet"/>
      <w:lvlText w:val="•"/>
      <w:lvlJc w:val="left"/>
      <w:pPr>
        <w:ind w:left="5815" w:hanging="380"/>
      </w:pPr>
      <w:rPr>
        <w:rFonts w:hint="default"/>
        <w:lang w:val="en-US" w:eastAsia="en-US" w:bidi="en-US"/>
      </w:rPr>
    </w:lvl>
    <w:lvl w:ilvl="7" w:tentative="0">
      <w:start w:val="0"/>
      <w:numFmt w:val="bullet"/>
      <w:lvlText w:val="•"/>
      <w:lvlJc w:val="left"/>
      <w:pPr>
        <w:ind w:left="6577" w:hanging="380"/>
      </w:pPr>
      <w:rPr>
        <w:rFonts w:hint="default"/>
        <w:lang w:val="en-US" w:eastAsia="en-US" w:bidi="en-US"/>
      </w:rPr>
    </w:lvl>
    <w:lvl w:ilvl="8" w:tentative="0">
      <w:start w:val="0"/>
      <w:numFmt w:val="bullet"/>
      <w:lvlText w:val="•"/>
      <w:lvlJc w:val="left"/>
      <w:pPr>
        <w:ind w:left="7340" w:hanging="380"/>
      </w:pPr>
      <w:rPr>
        <w:rFonts w:hint="default"/>
        <w:lang w:val="en-US" w:eastAsia="en-US" w:bidi="en-US"/>
      </w:rPr>
    </w:lvl>
  </w:abstractNum>
  <w:abstractNum w:abstractNumId="6">
    <w:nsid w:val="DCBA6B53"/>
    <w:multiLevelType w:val="multilevel"/>
    <w:tmpl w:val="DCBA6B53"/>
    <w:lvl w:ilvl="0" w:tentative="0">
      <w:start w:val="5"/>
      <w:numFmt w:val="decimal"/>
      <w:lvlText w:val="%1"/>
      <w:lvlJc w:val="left"/>
      <w:pPr>
        <w:ind w:left="1154" w:hanging="420"/>
        <w:jc w:val="left"/>
      </w:pPr>
      <w:rPr>
        <w:rFonts w:hint="default"/>
        <w:lang w:val="en-US" w:eastAsia="en-US" w:bidi="en-US"/>
      </w:rPr>
    </w:lvl>
    <w:lvl w:ilvl="1" w:tentative="0">
      <w:start w:val="1"/>
      <w:numFmt w:val="decimal"/>
      <w:lvlText w:val="%1.%2."/>
      <w:lvlJc w:val="left"/>
      <w:pPr>
        <w:ind w:left="1154" w:hanging="420"/>
        <w:jc w:val="left"/>
      </w:pPr>
      <w:rPr>
        <w:rFonts w:hint="default" w:ascii="Times New Roman" w:hAnsi="Times New Roman" w:eastAsia="Times New Roman" w:cs="Times New Roman"/>
        <w:b/>
        <w:bCs/>
        <w:w w:val="100"/>
        <w:sz w:val="24"/>
        <w:szCs w:val="24"/>
        <w:lang w:val="en-US" w:eastAsia="en-US" w:bidi="en-US"/>
      </w:rPr>
    </w:lvl>
    <w:lvl w:ilvl="2" w:tentative="0">
      <w:start w:val="1"/>
      <w:numFmt w:val="decimal"/>
      <w:lvlText w:val="(%3)"/>
      <w:lvlJc w:val="left"/>
      <w:pPr>
        <w:ind w:left="752" w:hanging="380"/>
        <w:jc w:val="left"/>
      </w:pPr>
      <w:rPr>
        <w:rFonts w:hint="default" w:ascii="Times New Roman" w:hAnsi="Times New Roman" w:eastAsia="Times New Roman" w:cs="Times New Roman"/>
        <w:spacing w:val="-63"/>
        <w:w w:val="100"/>
        <w:sz w:val="24"/>
        <w:szCs w:val="24"/>
        <w:lang w:val="en-US" w:eastAsia="en-US" w:bidi="en-US"/>
      </w:rPr>
    </w:lvl>
    <w:lvl w:ilvl="3" w:tentative="0">
      <w:start w:val="0"/>
      <w:numFmt w:val="bullet"/>
      <w:lvlText w:val="•"/>
      <w:lvlJc w:val="left"/>
      <w:pPr>
        <w:ind w:left="2872" w:hanging="380"/>
      </w:pPr>
      <w:rPr>
        <w:rFonts w:hint="default"/>
        <w:lang w:val="en-US" w:eastAsia="en-US" w:bidi="en-US"/>
      </w:rPr>
    </w:lvl>
    <w:lvl w:ilvl="4" w:tentative="0">
      <w:start w:val="0"/>
      <w:numFmt w:val="bullet"/>
      <w:lvlText w:val="•"/>
      <w:lvlJc w:val="left"/>
      <w:pPr>
        <w:ind w:left="3728" w:hanging="380"/>
      </w:pPr>
      <w:rPr>
        <w:rFonts w:hint="default"/>
        <w:lang w:val="en-US" w:eastAsia="en-US" w:bidi="en-US"/>
      </w:rPr>
    </w:lvl>
    <w:lvl w:ilvl="5" w:tentative="0">
      <w:start w:val="0"/>
      <w:numFmt w:val="bullet"/>
      <w:lvlText w:val="•"/>
      <w:lvlJc w:val="left"/>
      <w:pPr>
        <w:ind w:left="4584" w:hanging="380"/>
      </w:pPr>
      <w:rPr>
        <w:rFonts w:hint="default"/>
        <w:lang w:val="en-US" w:eastAsia="en-US" w:bidi="en-US"/>
      </w:rPr>
    </w:lvl>
    <w:lvl w:ilvl="6" w:tentative="0">
      <w:start w:val="0"/>
      <w:numFmt w:val="bullet"/>
      <w:lvlText w:val="•"/>
      <w:lvlJc w:val="left"/>
      <w:pPr>
        <w:ind w:left="5440" w:hanging="380"/>
      </w:pPr>
      <w:rPr>
        <w:rFonts w:hint="default"/>
        <w:lang w:val="en-US" w:eastAsia="en-US" w:bidi="en-US"/>
      </w:rPr>
    </w:lvl>
    <w:lvl w:ilvl="7" w:tentative="0">
      <w:start w:val="0"/>
      <w:numFmt w:val="bullet"/>
      <w:lvlText w:val="•"/>
      <w:lvlJc w:val="left"/>
      <w:pPr>
        <w:ind w:left="6297" w:hanging="380"/>
      </w:pPr>
      <w:rPr>
        <w:rFonts w:hint="default"/>
        <w:lang w:val="en-US" w:eastAsia="en-US" w:bidi="en-US"/>
      </w:rPr>
    </w:lvl>
    <w:lvl w:ilvl="8" w:tentative="0">
      <w:start w:val="0"/>
      <w:numFmt w:val="bullet"/>
      <w:lvlText w:val="•"/>
      <w:lvlJc w:val="left"/>
      <w:pPr>
        <w:ind w:left="7153" w:hanging="380"/>
      </w:pPr>
      <w:rPr>
        <w:rFonts w:hint="default"/>
        <w:lang w:val="en-US" w:eastAsia="en-US" w:bidi="en-US"/>
      </w:rPr>
    </w:lvl>
  </w:abstractNum>
  <w:abstractNum w:abstractNumId="7">
    <w:nsid w:val="F4B5D9F5"/>
    <w:multiLevelType w:val="multilevel"/>
    <w:tmpl w:val="F4B5D9F5"/>
    <w:lvl w:ilvl="0" w:tentative="0">
      <w:start w:val="0"/>
      <w:numFmt w:val="bullet"/>
      <w:lvlText w:val="·"/>
      <w:lvlJc w:val="left"/>
      <w:pPr>
        <w:ind w:left="153" w:hanging="120"/>
      </w:pPr>
      <w:rPr>
        <w:rFonts w:hint="default" w:ascii="Meiryo" w:hAnsi="Meiryo" w:eastAsia="Meiryo" w:cs="Meiryo"/>
        <w:i/>
        <w:w w:val="79"/>
        <w:sz w:val="24"/>
        <w:szCs w:val="24"/>
        <w:lang w:val="en-US" w:eastAsia="en-US" w:bidi="en-US"/>
      </w:rPr>
    </w:lvl>
    <w:lvl w:ilvl="1" w:tentative="0">
      <w:start w:val="0"/>
      <w:numFmt w:val="bullet"/>
      <w:lvlText w:val="•"/>
      <w:lvlJc w:val="left"/>
      <w:pPr>
        <w:ind w:left="233" w:hanging="120"/>
      </w:pPr>
      <w:rPr>
        <w:rFonts w:hint="default"/>
        <w:lang w:val="en-US" w:eastAsia="en-US" w:bidi="en-US"/>
      </w:rPr>
    </w:lvl>
    <w:lvl w:ilvl="2" w:tentative="0">
      <w:start w:val="0"/>
      <w:numFmt w:val="bullet"/>
      <w:lvlText w:val="•"/>
      <w:lvlJc w:val="left"/>
      <w:pPr>
        <w:ind w:left="307" w:hanging="120"/>
      </w:pPr>
      <w:rPr>
        <w:rFonts w:hint="default"/>
        <w:lang w:val="en-US" w:eastAsia="en-US" w:bidi="en-US"/>
      </w:rPr>
    </w:lvl>
    <w:lvl w:ilvl="3" w:tentative="0">
      <w:start w:val="0"/>
      <w:numFmt w:val="bullet"/>
      <w:lvlText w:val="•"/>
      <w:lvlJc w:val="left"/>
      <w:pPr>
        <w:ind w:left="381" w:hanging="120"/>
      </w:pPr>
      <w:rPr>
        <w:rFonts w:hint="default"/>
        <w:lang w:val="en-US" w:eastAsia="en-US" w:bidi="en-US"/>
      </w:rPr>
    </w:lvl>
    <w:lvl w:ilvl="4" w:tentative="0">
      <w:start w:val="0"/>
      <w:numFmt w:val="bullet"/>
      <w:lvlText w:val="•"/>
      <w:lvlJc w:val="left"/>
      <w:pPr>
        <w:ind w:left="455" w:hanging="120"/>
      </w:pPr>
      <w:rPr>
        <w:rFonts w:hint="default"/>
        <w:lang w:val="en-US" w:eastAsia="en-US" w:bidi="en-US"/>
      </w:rPr>
    </w:lvl>
    <w:lvl w:ilvl="5" w:tentative="0">
      <w:start w:val="0"/>
      <w:numFmt w:val="bullet"/>
      <w:lvlText w:val="•"/>
      <w:lvlJc w:val="left"/>
      <w:pPr>
        <w:ind w:left="529" w:hanging="120"/>
      </w:pPr>
      <w:rPr>
        <w:rFonts w:hint="default"/>
        <w:lang w:val="en-US" w:eastAsia="en-US" w:bidi="en-US"/>
      </w:rPr>
    </w:lvl>
    <w:lvl w:ilvl="6" w:tentative="0">
      <w:start w:val="0"/>
      <w:numFmt w:val="bullet"/>
      <w:lvlText w:val="•"/>
      <w:lvlJc w:val="left"/>
      <w:pPr>
        <w:ind w:left="603" w:hanging="120"/>
      </w:pPr>
      <w:rPr>
        <w:rFonts w:hint="default"/>
        <w:lang w:val="en-US" w:eastAsia="en-US" w:bidi="en-US"/>
      </w:rPr>
    </w:lvl>
    <w:lvl w:ilvl="7" w:tentative="0">
      <w:start w:val="0"/>
      <w:numFmt w:val="bullet"/>
      <w:lvlText w:val="•"/>
      <w:lvlJc w:val="left"/>
      <w:pPr>
        <w:ind w:left="677" w:hanging="120"/>
      </w:pPr>
      <w:rPr>
        <w:rFonts w:hint="default"/>
        <w:lang w:val="en-US" w:eastAsia="en-US" w:bidi="en-US"/>
      </w:rPr>
    </w:lvl>
    <w:lvl w:ilvl="8" w:tentative="0">
      <w:start w:val="0"/>
      <w:numFmt w:val="bullet"/>
      <w:lvlText w:val="•"/>
      <w:lvlJc w:val="left"/>
      <w:pPr>
        <w:ind w:left="751" w:hanging="120"/>
      </w:pPr>
      <w:rPr>
        <w:rFonts w:hint="default"/>
        <w:lang w:val="en-US" w:eastAsia="en-US" w:bidi="en-US"/>
      </w:rPr>
    </w:lvl>
  </w:abstractNum>
  <w:abstractNum w:abstractNumId="8">
    <w:nsid w:val="0053208E"/>
    <w:multiLevelType w:val="multilevel"/>
    <w:tmpl w:val="0053208E"/>
    <w:lvl w:ilvl="0" w:tentative="0">
      <w:start w:val="1"/>
      <w:numFmt w:val="decimal"/>
      <w:lvlText w:val="%1."/>
      <w:lvlJc w:val="left"/>
      <w:pPr>
        <w:ind w:left="254" w:hanging="421"/>
        <w:jc w:val="left"/>
      </w:pPr>
      <w:rPr>
        <w:rFonts w:hint="default" w:ascii="楷体" w:hAnsi="楷体" w:eastAsia="楷体" w:cs="楷体"/>
        <w:color w:val="006FC0"/>
        <w:w w:val="100"/>
        <w:sz w:val="26"/>
        <w:szCs w:val="26"/>
        <w:lang w:val="en-US" w:eastAsia="en-US" w:bidi="en-US"/>
      </w:rPr>
    </w:lvl>
    <w:lvl w:ilvl="1" w:tentative="0">
      <w:start w:val="1"/>
      <w:numFmt w:val="decimal"/>
      <w:lvlText w:val="%1.%2."/>
      <w:lvlJc w:val="left"/>
      <w:pPr>
        <w:ind w:left="1154" w:hanging="420"/>
        <w:jc w:val="left"/>
      </w:pPr>
      <w:rPr>
        <w:rFonts w:hint="default" w:ascii="Times New Roman" w:hAnsi="Times New Roman" w:eastAsia="Times New Roman" w:cs="Times New Roman"/>
        <w:b/>
        <w:bCs/>
        <w:w w:val="100"/>
        <w:sz w:val="24"/>
        <w:szCs w:val="24"/>
        <w:lang w:val="en-US" w:eastAsia="en-US" w:bidi="en-US"/>
      </w:rPr>
    </w:lvl>
    <w:lvl w:ilvl="2" w:tentative="0">
      <w:start w:val="0"/>
      <w:numFmt w:val="bullet"/>
      <w:lvlText w:val="•"/>
      <w:lvlJc w:val="left"/>
      <w:pPr>
        <w:ind w:left="2016" w:hanging="420"/>
      </w:pPr>
      <w:rPr>
        <w:rFonts w:hint="default"/>
        <w:lang w:val="en-US" w:eastAsia="en-US" w:bidi="en-US"/>
      </w:rPr>
    </w:lvl>
    <w:lvl w:ilvl="3" w:tentative="0">
      <w:start w:val="0"/>
      <w:numFmt w:val="bullet"/>
      <w:lvlText w:val="•"/>
      <w:lvlJc w:val="left"/>
      <w:pPr>
        <w:ind w:left="2872" w:hanging="420"/>
      </w:pPr>
      <w:rPr>
        <w:rFonts w:hint="default"/>
        <w:lang w:val="en-US" w:eastAsia="en-US" w:bidi="en-US"/>
      </w:rPr>
    </w:lvl>
    <w:lvl w:ilvl="4" w:tentative="0">
      <w:start w:val="0"/>
      <w:numFmt w:val="bullet"/>
      <w:lvlText w:val="•"/>
      <w:lvlJc w:val="left"/>
      <w:pPr>
        <w:ind w:left="3728" w:hanging="420"/>
      </w:pPr>
      <w:rPr>
        <w:rFonts w:hint="default"/>
        <w:lang w:val="en-US" w:eastAsia="en-US" w:bidi="en-US"/>
      </w:rPr>
    </w:lvl>
    <w:lvl w:ilvl="5" w:tentative="0">
      <w:start w:val="0"/>
      <w:numFmt w:val="bullet"/>
      <w:lvlText w:val="•"/>
      <w:lvlJc w:val="left"/>
      <w:pPr>
        <w:ind w:left="4584" w:hanging="420"/>
      </w:pPr>
      <w:rPr>
        <w:rFonts w:hint="default"/>
        <w:lang w:val="en-US" w:eastAsia="en-US" w:bidi="en-US"/>
      </w:rPr>
    </w:lvl>
    <w:lvl w:ilvl="6" w:tentative="0">
      <w:start w:val="0"/>
      <w:numFmt w:val="bullet"/>
      <w:lvlText w:val="•"/>
      <w:lvlJc w:val="left"/>
      <w:pPr>
        <w:ind w:left="5440" w:hanging="420"/>
      </w:pPr>
      <w:rPr>
        <w:rFonts w:hint="default"/>
        <w:lang w:val="en-US" w:eastAsia="en-US" w:bidi="en-US"/>
      </w:rPr>
    </w:lvl>
    <w:lvl w:ilvl="7" w:tentative="0">
      <w:start w:val="0"/>
      <w:numFmt w:val="bullet"/>
      <w:lvlText w:val="•"/>
      <w:lvlJc w:val="left"/>
      <w:pPr>
        <w:ind w:left="6297" w:hanging="420"/>
      </w:pPr>
      <w:rPr>
        <w:rFonts w:hint="default"/>
        <w:lang w:val="en-US" w:eastAsia="en-US" w:bidi="en-US"/>
      </w:rPr>
    </w:lvl>
    <w:lvl w:ilvl="8" w:tentative="0">
      <w:start w:val="0"/>
      <w:numFmt w:val="bullet"/>
      <w:lvlText w:val="•"/>
      <w:lvlJc w:val="left"/>
      <w:pPr>
        <w:ind w:left="7153" w:hanging="420"/>
      </w:pPr>
      <w:rPr>
        <w:rFonts w:hint="default"/>
        <w:lang w:val="en-US" w:eastAsia="en-US" w:bidi="en-US"/>
      </w:rPr>
    </w:lvl>
  </w:abstractNum>
  <w:abstractNum w:abstractNumId="9">
    <w:nsid w:val="0248C179"/>
    <w:multiLevelType w:val="multilevel"/>
    <w:tmpl w:val="0248C179"/>
    <w:lvl w:ilvl="0" w:tentative="0">
      <w:start w:val="0"/>
      <w:numFmt w:val="bullet"/>
      <w:lvlText w:val="•"/>
      <w:lvlJc w:val="left"/>
      <w:pPr>
        <w:ind w:left="752" w:hanging="184"/>
      </w:pPr>
      <w:rPr>
        <w:rFonts w:hint="default" w:ascii="Times New Roman" w:hAnsi="Times New Roman" w:eastAsia="Times New Roman" w:cs="Times New Roman"/>
        <w:spacing w:val="-69"/>
        <w:w w:val="100"/>
        <w:sz w:val="24"/>
        <w:szCs w:val="24"/>
        <w:lang w:val="en-US" w:eastAsia="en-US" w:bidi="en-US"/>
      </w:rPr>
    </w:lvl>
    <w:lvl w:ilvl="1" w:tentative="0">
      <w:start w:val="0"/>
      <w:numFmt w:val="bullet"/>
      <w:lvlText w:val="•"/>
      <w:lvlJc w:val="left"/>
      <w:pPr>
        <w:ind w:left="1570" w:hanging="184"/>
      </w:pPr>
      <w:rPr>
        <w:rFonts w:hint="default"/>
        <w:lang w:val="en-US" w:eastAsia="en-US" w:bidi="en-US"/>
      </w:rPr>
    </w:lvl>
    <w:lvl w:ilvl="2" w:tentative="0">
      <w:start w:val="0"/>
      <w:numFmt w:val="bullet"/>
      <w:lvlText w:val="•"/>
      <w:lvlJc w:val="left"/>
      <w:pPr>
        <w:ind w:left="2381" w:hanging="184"/>
      </w:pPr>
      <w:rPr>
        <w:rFonts w:hint="default"/>
        <w:lang w:val="en-US" w:eastAsia="en-US" w:bidi="en-US"/>
      </w:rPr>
    </w:lvl>
    <w:lvl w:ilvl="3" w:tentative="0">
      <w:start w:val="0"/>
      <w:numFmt w:val="bullet"/>
      <w:lvlText w:val="•"/>
      <w:lvlJc w:val="left"/>
      <w:pPr>
        <w:ind w:left="3191" w:hanging="184"/>
      </w:pPr>
      <w:rPr>
        <w:rFonts w:hint="default"/>
        <w:lang w:val="en-US" w:eastAsia="en-US" w:bidi="en-US"/>
      </w:rPr>
    </w:lvl>
    <w:lvl w:ilvl="4" w:tentative="0">
      <w:start w:val="0"/>
      <w:numFmt w:val="bullet"/>
      <w:lvlText w:val="•"/>
      <w:lvlJc w:val="left"/>
      <w:pPr>
        <w:ind w:left="4002" w:hanging="184"/>
      </w:pPr>
      <w:rPr>
        <w:rFonts w:hint="default"/>
        <w:lang w:val="en-US" w:eastAsia="en-US" w:bidi="en-US"/>
      </w:rPr>
    </w:lvl>
    <w:lvl w:ilvl="5" w:tentative="0">
      <w:start w:val="0"/>
      <w:numFmt w:val="bullet"/>
      <w:lvlText w:val="•"/>
      <w:lvlJc w:val="left"/>
      <w:pPr>
        <w:ind w:left="4812" w:hanging="184"/>
      </w:pPr>
      <w:rPr>
        <w:rFonts w:hint="default"/>
        <w:lang w:val="en-US" w:eastAsia="en-US" w:bidi="en-US"/>
      </w:rPr>
    </w:lvl>
    <w:lvl w:ilvl="6" w:tentative="0">
      <w:start w:val="0"/>
      <w:numFmt w:val="bullet"/>
      <w:lvlText w:val="•"/>
      <w:lvlJc w:val="left"/>
      <w:pPr>
        <w:ind w:left="5623" w:hanging="184"/>
      </w:pPr>
      <w:rPr>
        <w:rFonts w:hint="default"/>
        <w:lang w:val="en-US" w:eastAsia="en-US" w:bidi="en-US"/>
      </w:rPr>
    </w:lvl>
    <w:lvl w:ilvl="7" w:tentative="0">
      <w:start w:val="0"/>
      <w:numFmt w:val="bullet"/>
      <w:lvlText w:val="•"/>
      <w:lvlJc w:val="left"/>
      <w:pPr>
        <w:ind w:left="6433" w:hanging="184"/>
      </w:pPr>
      <w:rPr>
        <w:rFonts w:hint="default"/>
        <w:lang w:val="en-US" w:eastAsia="en-US" w:bidi="en-US"/>
      </w:rPr>
    </w:lvl>
    <w:lvl w:ilvl="8" w:tentative="0">
      <w:start w:val="0"/>
      <w:numFmt w:val="bullet"/>
      <w:lvlText w:val="•"/>
      <w:lvlJc w:val="left"/>
      <w:pPr>
        <w:ind w:left="7244" w:hanging="184"/>
      </w:pPr>
      <w:rPr>
        <w:rFonts w:hint="default"/>
        <w:lang w:val="en-US" w:eastAsia="en-US" w:bidi="en-US"/>
      </w:rPr>
    </w:lvl>
  </w:abstractNum>
  <w:abstractNum w:abstractNumId="10">
    <w:nsid w:val="03D62ECE"/>
    <w:multiLevelType w:val="multilevel"/>
    <w:tmpl w:val="03D62ECE"/>
    <w:lvl w:ilvl="0" w:tentative="0">
      <w:start w:val="2"/>
      <w:numFmt w:val="decimal"/>
      <w:lvlText w:val="%1"/>
      <w:lvlJc w:val="left"/>
      <w:pPr>
        <w:ind w:left="1154" w:hanging="420"/>
        <w:jc w:val="left"/>
      </w:pPr>
      <w:rPr>
        <w:rFonts w:hint="default"/>
        <w:lang w:val="en-US" w:eastAsia="en-US" w:bidi="en-US"/>
      </w:rPr>
    </w:lvl>
    <w:lvl w:ilvl="1" w:tentative="0">
      <w:start w:val="1"/>
      <w:numFmt w:val="decimal"/>
      <w:lvlText w:val="%1.%2."/>
      <w:lvlJc w:val="left"/>
      <w:pPr>
        <w:ind w:left="1154" w:hanging="420"/>
        <w:jc w:val="left"/>
      </w:pPr>
      <w:rPr>
        <w:rFonts w:hint="default" w:ascii="Times New Roman" w:hAnsi="Times New Roman" w:eastAsia="Times New Roman" w:cs="Times New Roman"/>
        <w:b/>
        <w:bCs/>
        <w:w w:val="100"/>
        <w:sz w:val="24"/>
        <w:szCs w:val="24"/>
        <w:lang w:val="en-US" w:eastAsia="en-US" w:bidi="en-US"/>
      </w:rPr>
    </w:lvl>
    <w:lvl w:ilvl="2" w:tentative="0">
      <w:start w:val="0"/>
      <w:numFmt w:val="bullet"/>
      <w:lvlText w:val="•"/>
      <w:lvlJc w:val="left"/>
      <w:pPr>
        <w:ind w:left="2701" w:hanging="420"/>
      </w:pPr>
      <w:rPr>
        <w:rFonts w:hint="default"/>
        <w:lang w:val="en-US" w:eastAsia="en-US" w:bidi="en-US"/>
      </w:rPr>
    </w:lvl>
    <w:lvl w:ilvl="3" w:tentative="0">
      <w:start w:val="0"/>
      <w:numFmt w:val="bullet"/>
      <w:lvlText w:val="•"/>
      <w:lvlJc w:val="left"/>
      <w:pPr>
        <w:ind w:left="3471" w:hanging="420"/>
      </w:pPr>
      <w:rPr>
        <w:rFonts w:hint="default"/>
        <w:lang w:val="en-US" w:eastAsia="en-US" w:bidi="en-US"/>
      </w:rPr>
    </w:lvl>
    <w:lvl w:ilvl="4" w:tentative="0">
      <w:start w:val="0"/>
      <w:numFmt w:val="bullet"/>
      <w:lvlText w:val="•"/>
      <w:lvlJc w:val="left"/>
      <w:pPr>
        <w:ind w:left="4242" w:hanging="420"/>
      </w:pPr>
      <w:rPr>
        <w:rFonts w:hint="default"/>
        <w:lang w:val="en-US" w:eastAsia="en-US" w:bidi="en-US"/>
      </w:rPr>
    </w:lvl>
    <w:lvl w:ilvl="5" w:tentative="0">
      <w:start w:val="0"/>
      <w:numFmt w:val="bullet"/>
      <w:lvlText w:val="•"/>
      <w:lvlJc w:val="left"/>
      <w:pPr>
        <w:ind w:left="5012" w:hanging="420"/>
      </w:pPr>
      <w:rPr>
        <w:rFonts w:hint="default"/>
        <w:lang w:val="en-US" w:eastAsia="en-US" w:bidi="en-US"/>
      </w:rPr>
    </w:lvl>
    <w:lvl w:ilvl="6" w:tentative="0">
      <w:start w:val="0"/>
      <w:numFmt w:val="bullet"/>
      <w:lvlText w:val="•"/>
      <w:lvlJc w:val="left"/>
      <w:pPr>
        <w:ind w:left="5783" w:hanging="420"/>
      </w:pPr>
      <w:rPr>
        <w:rFonts w:hint="default"/>
        <w:lang w:val="en-US" w:eastAsia="en-US" w:bidi="en-US"/>
      </w:rPr>
    </w:lvl>
    <w:lvl w:ilvl="7" w:tentative="0">
      <w:start w:val="0"/>
      <w:numFmt w:val="bullet"/>
      <w:lvlText w:val="•"/>
      <w:lvlJc w:val="left"/>
      <w:pPr>
        <w:ind w:left="6553" w:hanging="420"/>
      </w:pPr>
      <w:rPr>
        <w:rFonts w:hint="default"/>
        <w:lang w:val="en-US" w:eastAsia="en-US" w:bidi="en-US"/>
      </w:rPr>
    </w:lvl>
    <w:lvl w:ilvl="8" w:tentative="0">
      <w:start w:val="0"/>
      <w:numFmt w:val="bullet"/>
      <w:lvlText w:val="•"/>
      <w:lvlJc w:val="left"/>
      <w:pPr>
        <w:ind w:left="7324" w:hanging="420"/>
      </w:pPr>
      <w:rPr>
        <w:rFonts w:hint="default"/>
        <w:lang w:val="en-US" w:eastAsia="en-US" w:bidi="en-US"/>
      </w:rPr>
    </w:lvl>
  </w:abstractNum>
  <w:abstractNum w:abstractNumId="11">
    <w:nsid w:val="2470EC97"/>
    <w:multiLevelType w:val="multilevel"/>
    <w:tmpl w:val="2470EC97"/>
    <w:lvl w:ilvl="0" w:tentative="0">
      <w:start w:val="1"/>
      <w:numFmt w:val="decimal"/>
      <w:lvlText w:val="(%1)"/>
      <w:lvlJc w:val="left"/>
      <w:pPr>
        <w:ind w:left="1134" w:hanging="400"/>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912" w:hanging="400"/>
      </w:pPr>
      <w:rPr>
        <w:rFonts w:hint="default"/>
        <w:lang w:val="en-US" w:eastAsia="en-US" w:bidi="en-US"/>
      </w:rPr>
    </w:lvl>
    <w:lvl w:ilvl="2" w:tentative="0">
      <w:start w:val="0"/>
      <w:numFmt w:val="bullet"/>
      <w:lvlText w:val="•"/>
      <w:lvlJc w:val="left"/>
      <w:pPr>
        <w:ind w:left="2685" w:hanging="400"/>
      </w:pPr>
      <w:rPr>
        <w:rFonts w:hint="default"/>
        <w:lang w:val="en-US" w:eastAsia="en-US" w:bidi="en-US"/>
      </w:rPr>
    </w:lvl>
    <w:lvl w:ilvl="3" w:tentative="0">
      <w:start w:val="0"/>
      <w:numFmt w:val="bullet"/>
      <w:lvlText w:val="•"/>
      <w:lvlJc w:val="left"/>
      <w:pPr>
        <w:ind w:left="3457" w:hanging="400"/>
      </w:pPr>
      <w:rPr>
        <w:rFonts w:hint="default"/>
        <w:lang w:val="en-US" w:eastAsia="en-US" w:bidi="en-US"/>
      </w:rPr>
    </w:lvl>
    <w:lvl w:ilvl="4" w:tentative="0">
      <w:start w:val="0"/>
      <w:numFmt w:val="bullet"/>
      <w:lvlText w:val="•"/>
      <w:lvlJc w:val="left"/>
      <w:pPr>
        <w:ind w:left="4230" w:hanging="400"/>
      </w:pPr>
      <w:rPr>
        <w:rFonts w:hint="default"/>
        <w:lang w:val="en-US" w:eastAsia="en-US" w:bidi="en-US"/>
      </w:rPr>
    </w:lvl>
    <w:lvl w:ilvl="5" w:tentative="0">
      <w:start w:val="0"/>
      <w:numFmt w:val="bullet"/>
      <w:lvlText w:val="•"/>
      <w:lvlJc w:val="left"/>
      <w:pPr>
        <w:ind w:left="5002" w:hanging="400"/>
      </w:pPr>
      <w:rPr>
        <w:rFonts w:hint="default"/>
        <w:lang w:val="en-US" w:eastAsia="en-US" w:bidi="en-US"/>
      </w:rPr>
    </w:lvl>
    <w:lvl w:ilvl="6" w:tentative="0">
      <w:start w:val="0"/>
      <w:numFmt w:val="bullet"/>
      <w:lvlText w:val="•"/>
      <w:lvlJc w:val="left"/>
      <w:pPr>
        <w:ind w:left="5775" w:hanging="400"/>
      </w:pPr>
      <w:rPr>
        <w:rFonts w:hint="default"/>
        <w:lang w:val="en-US" w:eastAsia="en-US" w:bidi="en-US"/>
      </w:rPr>
    </w:lvl>
    <w:lvl w:ilvl="7" w:tentative="0">
      <w:start w:val="0"/>
      <w:numFmt w:val="bullet"/>
      <w:lvlText w:val="•"/>
      <w:lvlJc w:val="left"/>
      <w:pPr>
        <w:ind w:left="6547" w:hanging="400"/>
      </w:pPr>
      <w:rPr>
        <w:rFonts w:hint="default"/>
        <w:lang w:val="en-US" w:eastAsia="en-US" w:bidi="en-US"/>
      </w:rPr>
    </w:lvl>
    <w:lvl w:ilvl="8" w:tentative="0">
      <w:start w:val="0"/>
      <w:numFmt w:val="bullet"/>
      <w:lvlText w:val="•"/>
      <w:lvlJc w:val="left"/>
      <w:pPr>
        <w:ind w:left="7320" w:hanging="400"/>
      </w:pPr>
      <w:rPr>
        <w:rFonts w:hint="default"/>
        <w:lang w:val="en-US" w:eastAsia="en-US" w:bidi="en-US"/>
      </w:rPr>
    </w:lvl>
  </w:abstractNum>
  <w:abstractNum w:abstractNumId="12">
    <w:nsid w:val="25B654F3"/>
    <w:multiLevelType w:val="multilevel"/>
    <w:tmpl w:val="25B654F3"/>
    <w:lvl w:ilvl="0" w:tentative="0">
      <w:start w:val="1"/>
      <w:numFmt w:val="decimal"/>
      <w:lvlText w:val="(%1)"/>
      <w:lvlJc w:val="left"/>
      <w:pPr>
        <w:ind w:left="1134" w:hanging="400"/>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912" w:hanging="400"/>
      </w:pPr>
      <w:rPr>
        <w:rFonts w:hint="default"/>
        <w:lang w:val="en-US" w:eastAsia="en-US" w:bidi="en-US"/>
      </w:rPr>
    </w:lvl>
    <w:lvl w:ilvl="2" w:tentative="0">
      <w:start w:val="0"/>
      <w:numFmt w:val="bullet"/>
      <w:lvlText w:val="•"/>
      <w:lvlJc w:val="left"/>
      <w:pPr>
        <w:ind w:left="2685" w:hanging="400"/>
      </w:pPr>
      <w:rPr>
        <w:rFonts w:hint="default"/>
        <w:lang w:val="en-US" w:eastAsia="en-US" w:bidi="en-US"/>
      </w:rPr>
    </w:lvl>
    <w:lvl w:ilvl="3" w:tentative="0">
      <w:start w:val="0"/>
      <w:numFmt w:val="bullet"/>
      <w:lvlText w:val="•"/>
      <w:lvlJc w:val="left"/>
      <w:pPr>
        <w:ind w:left="3457" w:hanging="400"/>
      </w:pPr>
      <w:rPr>
        <w:rFonts w:hint="default"/>
        <w:lang w:val="en-US" w:eastAsia="en-US" w:bidi="en-US"/>
      </w:rPr>
    </w:lvl>
    <w:lvl w:ilvl="4" w:tentative="0">
      <w:start w:val="0"/>
      <w:numFmt w:val="bullet"/>
      <w:lvlText w:val="•"/>
      <w:lvlJc w:val="left"/>
      <w:pPr>
        <w:ind w:left="4230" w:hanging="400"/>
      </w:pPr>
      <w:rPr>
        <w:rFonts w:hint="default"/>
        <w:lang w:val="en-US" w:eastAsia="en-US" w:bidi="en-US"/>
      </w:rPr>
    </w:lvl>
    <w:lvl w:ilvl="5" w:tentative="0">
      <w:start w:val="0"/>
      <w:numFmt w:val="bullet"/>
      <w:lvlText w:val="•"/>
      <w:lvlJc w:val="left"/>
      <w:pPr>
        <w:ind w:left="5002" w:hanging="400"/>
      </w:pPr>
      <w:rPr>
        <w:rFonts w:hint="default"/>
        <w:lang w:val="en-US" w:eastAsia="en-US" w:bidi="en-US"/>
      </w:rPr>
    </w:lvl>
    <w:lvl w:ilvl="6" w:tentative="0">
      <w:start w:val="0"/>
      <w:numFmt w:val="bullet"/>
      <w:lvlText w:val="•"/>
      <w:lvlJc w:val="left"/>
      <w:pPr>
        <w:ind w:left="5775" w:hanging="400"/>
      </w:pPr>
      <w:rPr>
        <w:rFonts w:hint="default"/>
        <w:lang w:val="en-US" w:eastAsia="en-US" w:bidi="en-US"/>
      </w:rPr>
    </w:lvl>
    <w:lvl w:ilvl="7" w:tentative="0">
      <w:start w:val="0"/>
      <w:numFmt w:val="bullet"/>
      <w:lvlText w:val="•"/>
      <w:lvlJc w:val="left"/>
      <w:pPr>
        <w:ind w:left="6547" w:hanging="400"/>
      </w:pPr>
      <w:rPr>
        <w:rFonts w:hint="default"/>
        <w:lang w:val="en-US" w:eastAsia="en-US" w:bidi="en-US"/>
      </w:rPr>
    </w:lvl>
    <w:lvl w:ilvl="8" w:tentative="0">
      <w:start w:val="0"/>
      <w:numFmt w:val="bullet"/>
      <w:lvlText w:val="•"/>
      <w:lvlJc w:val="left"/>
      <w:pPr>
        <w:ind w:left="7320" w:hanging="400"/>
      </w:pPr>
      <w:rPr>
        <w:rFonts w:hint="default"/>
        <w:lang w:val="en-US" w:eastAsia="en-US" w:bidi="en-US"/>
      </w:rPr>
    </w:lvl>
  </w:abstractNum>
  <w:abstractNum w:abstractNumId="13">
    <w:nsid w:val="2A8F537B"/>
    <w:multiLevelType w:val="multilevel"/>
    <w:tmpl w:val="2A8F537B"/>
    <w:lvl w:ilvl="0" w:tentative="0">
      <w:start w:val="1"/>
      <w:numFmt w:val="decimal"/>
      <w:lvlText w:val="(%1)"/>
      <w:lvlJc w:val="left"/>
      <w:pPr>
        <w:ind w:left="1134" w:hanging="400"/>
        <w:jc w:val="left"/>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912" w:hanging="400"/>
      </w:pPr>
      <w:rPr>
        <w:rFonts w:hint="default"/>
        <w:lang w:val="en-US" w:eastAsia="en-US" w:bidi="en-US"/>
      </w:rPr>
    </w:lvl>
    <w:lvl w:ilvl="2" w:tentative="0">
      <w:start w:val="0"/>
      <w:numFmt w:val="bullet"/>
      <w:lvlText w:val="•"/>
      <w:lvlJc w:val="left"/>
      <w:pPr>
        <w:ind w:left="2685" w:hanging="400"/>
      </w:pPr>
      <w:rPr>
        <w:rFonts w:hint="default"/>
        <w:lang w:val="en-US" w:eastAsia="en-US" w:bidi="en-US"/>
      </w:rPr>
    </w:lvl>
    <w:lvl w:ilvl="3" w:tentative="0">
      <w:start w:val="0"/>
      <w:numFmt w:val="bullet"/>
      <w:lvlText w:val="•"/>
      <w:lvlJc w:val="left"/>
      <w:pPr>
        <w:ind w:left="3457" w:hanging="400"/>
      </w:pPr>
      <w:rPr>
        <w:rFonts w:hint="default"/>
        <w:lang w:val="en-US" w:eastAsia="en-US" w:bidi="en-US"/>
      </w:rPr>
    </w:lvl>
    <w:lvl w:ilvl="4" w:tentative="0">
      <w:start w:val="0"/>
      <w:numFmt w:val="bullet"/>
      <w:lvlText w:val="•"/>
      <w:lvlJc w:val="left"/>
      <w:pPr>
        <w:ind w:left="4230" w:hanging="400"/>
      </w:pPr>
      <w:rPr>
        <w:rFonts w:hint="default"/>
        <w:lang w:val="en-US" w:eastAsia="en-US" w:bidi="en-US"/>
      </w:rPr>
    </w:lvl>
    <w:lvl w:ilvl="5" w:tentative="0">
      <w:start w:val="0"/>
      <w:numFmt w:val="bullet"/>
      <w:lvlText w:val="•"/>
      <w:lvlJc w:val="left"/>
      <w:pPr>
        <w:ind w:left="5002" w:hanging="400"/>
      </w:pPr>
      <w:rPr>
        <w:rFonts w:hint="default"/>
        <w:lang w:val="en-US" w:eastAsia="en-US" w:bidi="en-US"/>
      </w:rPr>
    </w:lvl>
    <w:lvl w:ilvl="6" w:tentative="0">
      <w:start w:val="0"/>
      <w:numFmt w:val="bullet"/>
      <w:lvlText w:val="•"/>
      <w:lvlJc w:val="left"/>
      <w:pPr>
        <w:ind w:left="5775" w:hanging="400"/>
      </w:pPr>
      <w:rPr>
        <w:rFonts w:hint="default"/>
        <w:lang w:val="en-US" w:eastAsia="en-US" w:bidi="en-US"/>
      </w:rPr>
    </w:lvl>
    <w:lvl w:ilvl="7" w:tentative="0">
      <w:start w:val="0"/>
      <w:numFmt w:val="bullet"/>
      <w:lvlText w:val="•"/>
      <w:lvlJc w:val="left"/>
      <w:pPr>
        <w:ind w:left="6547" w:hanging="400"/>
      </w:pPr>
      <w:rPr>
        <w:rFonts w:hint="default"/>
        <w:lang w:val="en-US" w:eastAsia="en-US" w:bidi="en-US"/>
      </w:rPr>
    </w:lvl>
    <w:lvl w:ilvl="8" w:tentative="0">
      <w:start w:val="0"/>
      <w:numFmt w:val="bullet"/>
      <w:lvlText w:val="•"/>
      <w:lvlJc w:val="left"/>
      <w:pPr>
        <w:ind w:left="7320" w:hanging="400"/>
      </w:pPr>
      <w:rPr>
        <w:rFonts w:hint="default"/>
        <w:lang w:val="en-US" w:eastAsia="en-US" w:bidi="en-US"/>
      </w:rPr>
    </w:lvl>
  </w:abstractNum>
  <w:abstractNum w:abstractNumId="14">
    <w:nsid w:val="4C1BAE26"/>
    <w:multiLevelType w:val="multilevel"/>
    <w:tmpl w:val="4C1BAE26"/>
    <w:lvl w:ilvl="0" w:tentative="0">
      <w:start w:val="1"/>
      <w:numFmt w:val="decimal"/>
      <w:lvlText w:val="(%1)"/>
      <w:lvlJc w:val="left"/>
      <w:pPr>
        <w:ind w:left="752" w:hanging="380"/>
        <w:jc w:val="left"/>
      </w:pPr>
      <w:rPr>
        <w:rFonts w:hint="default" w:ascii="Times New Roman" w:hAnsi="Times New Roman" w:eastAsia="Times New Roman" w:cs="Times New Roman"/>
        <w:spacing w:val="-21"/>
        <w:w w:val="100"/>
        <w:sz w:val="24"/>
        <w:szCs w:val="24"/>
        <w:lang w:val="en-US" w:eastAsia="en-US" w:bidi="en-US"/>
      </w:rPr>
    </w:lvl>
    <w:lvl w:ilvl="1" w:tentative="0">
      <w:start w:val="0"/>
      <w:numFmt w:val="bullet"/>
      <w:lvlText w:val="•"/>
      <w:lvlJc w:val="left"/>
      <w:pPr>
        <w:ind w:left="1570" w:hanging="380"/>
      </w:pPr>
      <w:rPr>
        <w:rFonts w:hint="default"/>
        <w:lang w:val="en-US" w:eastAsia="en-US" w:bidi="en-US"/>
      </w:rPr>
    </w:lvl>
    <w:lvl w:ilvl="2" w:tentative="0">
      <w:start w:val="0"/>
      <w:numFmt w:val="bullet"/>
      <w:lvlText w:val="•"/>
      <w:lvlJc w:val="left"/>
      <w:pPr>
        <w:ind w:left="2381" w:hanging="380"/>
      </w:pPr>
      <w:rPr>
        <w:rFonts w:hint="default"/>
        <w:lang w:val="en-US" w:eastAsia="en-US" w:bidi="en-US"/>
      </w:rPr>
    </w:lvl>
    <w:lvl w:ilvl="3" w:tentative="0">
      <w:start w:val="0"/>
      <w:numFmt w:val="bullet"/>
      <w:lvlText w:val="•"/>
      <w:lvlJc w:val="left"/>
      <w:pPr>
        <w:ind w:left="3191" w:hanging="380"/>
      </w:pPr>
      <w:rPr>
        <w:rFonts w:hint="default"/>
        <w:lang w:val="en-US" w:eastAsia="en-US" w:bidi="en-US"/>
      </w:rPr>
    </w:lvl>
    <w:lvl w:ilvl="4" w:tentative="0">
      <w:start w:val="0"/>
      <w:numFmt w:val="bullet"/>
      <w:lvlText w:val="•"/>
      <w:lvlJc w:val="left"/>
      <w:pPr>
        <w:ind w:left="4002" w:hanging="380"/>
      </w:pPr>
      <w:rPr>
        <w:rFonts w:hint="default"/>
        <w:lang w:val="en-US" w:eastAsia="en-US" w:bidi="en-US"/>
      </w:rPr>
    </w:lvl>
    <w:lvl w:ilvl="5" w:tentative="0">
      <w:start w:val="0"/>
      <w:numFmt w:val="bullet"/>
      <w:lvlText w:val="•"/>
      <w:lvlJc w:val="left"/>
      <w:pPr>
        <w:ind w:left="4812" w:hanging="380"/>
      </w:pPr>
      <w:rPr>
        <w:rFonts w:hint="default"/>
        <w:lang w:val="en-US" w:eastAsia="en-US" w:bidi="en-US"/>
      </w:rPr>
    </w:lvl>
    <w:lvl w:ilvl="6" w:tentative="0">
      <w:start w:val="0"/>
      <w:numFmt w:val="bullet"/>
      <w:lvlText w:val="•"/>
      <w:lvlJc w:val="left"/>
      <w:pPr>
        <w:ind w:left="5623" w:hanging="380"/>
      </w:pPr>
      <w:rPr>
        <w:rFonts w:hint="default"/>
        <w:lang w:val="en-US" w:eastAsia="en-US" w:bidi="en-US"/>
      </w:rPr>
    </w:lvl>
    <w:lvl w:ilvl="7" w:tentative="0">
      <w:start w:val="0"/>
      <w:numFmt w:val="bullet"/>
      <w:lvlText w:val="•"/>
      <w:lvlJc w:val="left"/>
      <w:pPr>
        <w:ind w:left="6433" w:hanging="380"/>
      </w:pPr>
      <w:rPr>
        <w:rFonts w:hint="default"/>
        <w:lang w:val="en-US" w:eastAsia="en-US" w:bidi="en-US"/>
      </w:rPr>
    </w:lvl>
    <w:lvl w:ilvl="8" w:tentative="0">
      <w:start w:val="0"/>
      <w:numFmt w:val="bullet"/>
      <w:lvlText w:val="•"/>
      <w:lvlJc w:val="left"/>
      <w:pPr>
        <w:ind w:left="7244" w:hanging="380"/>
      </w:pPr>
      <w:rPr>
        <w:rFonts w:hint="default"/>
        <w:lang w:val="en-US" w:eastAsia="en-US" w:bidi="en-US"/>
      </w:rPr>
    </w:lvl>
  </w:abstractNum>
  <w:abstractNum w:abstractNumId="15">
    <w:nsid w:val="4D4DC07F"/>
    <w:multiLevelType w:val="multilevel"/>
    <w:tmpl w:val="4D4DC07F"/>
    <w:lvl w:ilvl="0" w:tentative="0">
      <w:start w:val="2"/>
      <w:numFmt w:val="lowerLetter"/>
      <w:lvlText w:val="(%1)"/>
      <w:lvlJc w:val="left"/>
      <w:pPr>
        <w:ind w:left="734" w:hanging="328"/>
        <w:jc w:val="left"/>
      </w:pPr>
      <w:rPr>
        <w:rFonts w:hint="default" w:ascii="Times New Roman" w:hAnsi="Times New Roman" w:eastAsia="Times New Roman" w:cs="Times New Roman"/>
        <w:w w:val="100"/>
        <w:sz w:val="24"/>
        <w:szCs w:val="24"/>
        <w:lang w:val="en-US" w:eastAsia="en-US" w:bidi="en-US"/>
      </w:rPr>
    </w:lvl>
    <w:lvl w:ilvl="1" w:tentative="0">
      <w:start w:val="1"/>
      <w:numFmt w:val="decimal"/>
      <w:lvlText w:val="(%2)"/>
      <w:lvlJc w:val="left"/>
      <w:pPr>
        <w:ind w:left="752" w:hanging="380"/>
        <w:jc w:val="left"/>
      </w:pPr>
      <w:rPr>
        <w:rFonts w:hint="default" w:ascii="Times New Roman" w:hAnsi="Times New Roman" w:eastAsia="Times New Roman" w:cs="Times New Roman"/>
        <w:spacing w:val="-49"/>
        <w:w w:val="100"/>
        <w:sz w:val="24"/>
        <w:szCs w:val="24"/>
        <w:lang w:val="en-US" w:eastAsia="en-US" w:bidi="en-US"/>
      </w:rPr>
    </w:lvl>
    <w:lvl w:ilvl="2" w:tentative="0">
      <w:start w:val="0"/>
      <w:numFmt w:val="bullet"/>
      <w:lvlText w:val="•"/>
      <w:lvlJc w:val="left"/>
      <w:pPr>
        <w:ind w:left="1660" w:hanging="380"/>
      </w:pPr>
      <w:rPr>
        <w:rFonts w:hint="default"/>
        <w:lang w:val="en-US" w:eastAsia="en-US" w:bidi="en-US"/>
      </w:rPr>
    </w:lvl>
    <w:lvl w:ilvl="3" w:tentative="0">
      <w:start w:val="0"/>
      <w:numFmt w:val="bullet"/>
      <w:lvlText w:val="•"/>
      <w:lvlJc w:val="left"/>
      <w:pPr>
        <w:ind w:left="2561" w:hanging="380"/>
      </w:pPr>
      <w:rPr>
        <w:rFonts w:hint="default"/>
        <w:lang w:val="en-US" w:eastAsia="en-US" w:bidi="en-US"/>
      </w:rPr>
    </w:lvl>
    <w:lvl w:ilvl="4" w:tentative="0">
      <w:start w:val="0"/>
      <w:numFmt w:val="bullet"/>
      <w:lvlText w:val="•"/>
      <w:lvlJc w:val="left"/>
      <w:pPr>
        <w:ind w:left="3461" w:hanging="380"/>
      </w:pPr>
      <w:rPr>
        <w:rFonts w:hint="default"/>
        <w:lang w:val="en-US" w:eastAsia="en-US" w:bidi="en-US"/>
      </w:rPr>
    </w:lvl>
    <w:lvl w:ilvl="5" w:tentative="0">
      <w:start w:val="0"/>
      <w:numFmt w:val="bullet"/>
      <w:lvlText w:val="•"/>
      <w:lvlJc w:val="left"/>
      <w:pPr>
        <w:ind w:left="4362" w:hanging="380"/>
      </w:pPr>
      <w:rPr>
        <w:rFonts w:hint="default"/>
        <w:lang w:val="en-US" w:eastAsia="en-US" w:bidi="en-US"/>
      </w:rPr>
    </w:lvl>
    <w:lvl w:ilvl="6" w:tentative="0">
      <w:start w:val="0"/>
      <w:numFmt w:val="bullet"/>
      <w:lvlText w:val="•"/>
      <w:lvlJc w:val="left"/>
      <w:pPr>
        <w:ind w:left="5263" w:hanging="380"/>
      </w:pPr>
      <w:rPr>
        <w:rFonts w:hint="default"/>
        <w:lang w:val="en-US" w:eastAsia="en-US" w:bidi="en-US"/>
      </w:rPr>
    </w:lvl>
    <w:lvl w:ilvl="7" w:tentative="0">
      <w:start w:val="0"/>
      <w:numFmt w:val="bullet"/>
      <w:lvlText w:val="•"/>
      <w:lvlJc w:val="left"/>
      <w:pPr>
        <w:ind w:left="6163" w:hanging="380"/>
      </w:pPr>
      <w:rPr>
        <w:rFonts w:hint="default"/>
        <w:lang w:val="en-US" w:eastAsia="en-US" w:bidi="en-US"/>
      </w:rPr>
    </w:lvl>
    <w:lvl w:ilvl="8" w:tentative="0">
      <w:start w:val="0"/>
      <w:numFmt w:val="bullet"/>
      <w:lvlText w:val="•"/>
      <w:lvlJc w:val="left"/>
      <w:pPr>
        <w:ind w:left="7064" w:hanging="380"/>
      </w:pPr>
      <w:rPr>
        <w:rFonts w:hint="default"/>
        <w:lang w:val="en-US" w:eastAsia="en-US" w:bidi="en-US"/>
      </w:rPr>
    </w:lvl>
  </w:abstractNum>
  <w:abstractNum w:abstractNumId="16">
    <w:nsid w:val="59ADCABA"/>
    <w:multiLevelType w:val="multilevel"/>
    <w:tmpl w:val="59ADCABA"/>
    <w:lvl w:ilvl="0" w:tentative="0">
      <w:start w:val="1"/>
      <w:numFmt w:val="decimal"/>
      <w:lvlText w:val="(%1)"/>
      <w:lvlJc w:val="left"/>
      <w:pPr>
        <w:ind w:left="752" w:hanging="380"/>
        <w:jc w:val="left"/>
      </w:pPr>
      <w:rPr>
        <w:rFonts w:hint="default" w:ascii="Times New Roman" w:hAnsi="Times New Roman" w:eastAsia="Times New Roman" w:cs="Times New Roman"/>
        <w:spacing w:val="-21"/>
        <w:w w:val="100"/>
        <w:sz w:val="24"/>
        <w:szCs w:val="24"/>
        <w:lang w:val="en-US" w:eastAsia="en-US" w:bidi="en-US"/>
      </w:rPr>
    </w:lvl>
    <w:lvl w:ilvl="1" w:tentative="0">
      <w:start w:val="0"/>
      <w:numFmt w:val="bullet"/>
      <w:lvlText w:val="•"/>
      <w:lvlJc w:val="left"/>
      <w:pPr>
        <w:ind w:left="1570" w:hanging="380"/>
      </w:pPr>
      <w:rPr>
        <w:rFonts w:hint="default"/>
        <w:lang w:val="en-US" w:eastAsia="en-US" w:bidi="en-US"/>
      </w:rPr>
    </w:lvl>
    <w:lvl w:ilvl="2" w:tentative="0">
      <w:start w:val="0"/>
      <w:numFmt w:val="bullet"/>
      <w:lvlText w:val="•"/>
      <w:lvlJc w:val="left"/>
      <w:pPr>
        <w:ind w:left="2381" w:hanging="380"/>
      </w:pPr>
      <w:rPr>
        <w:rFonts w:hint="default"/>
        <w:lang w:val="en-US" w:eastAsia="en-US" w:bidi="en-US"/>
      </w:rPr>
    </w:lvl>
    <w:lvl w:ilvl="3" w:tentative="0">
      <w:start w:val="0"/>
      <w:numFmt w:val="bullet"/>
      <w:lvlText w:val="•"/>
      <w:lvlJc w:val="left"/>
      <w:pPr>
        <w:ind w:left="3191" w:hanging="380"/>
      </w:pPr>
      <w:rPr>
        <w:rFonts w:hint="default"/>
        <w:lang w:val="en-US" w:eastAsia="en-US" w:bidi="en-US"/>
      </w:rPr>
    </w:lvl>
    <w:lvl w:ilvl="4" w:tentative="0">
      <w:start w:val="0"/>
      <w:numFmt w:val="bullet"/>
      <w:lvlText w:val="•"/>
      <w:lvlJc w:val="left"/>
      <w:pPr>
        <w:ind w:left="4002" w:hanging="380"/>
      </w:pPr>
      <w:rPr>
        <w:rFonts w:hint="default"/>
        <w:lang w:val="en-US" w:eastAsia="en-US" w:bidi="en-US"/>
      </w:rPr>
    </w:lvl>
    <w:lvl w:ilvl="5" w:tentative="0">
      <w:start w:val="0"/>
      <w:numFmt w:val="bullet"/>
      <w:lvlText w:val="•"/>
      <w:lvlJc w:val="left"/>
      <w:pPr>
        <w:ind w:left="4812" w:hanging="380"/>
      </w:pPr>
      <w:rPr>
        <w:rFonts w:hint="default"/>
        <w:lang w:val="en-US" w:eastAsia="en-US" w:bidi="en-US"/>
      </w:rPr>
    </w:lvl>
    <w:lvl w:ilvl="6" w:tentative="0">
      <w:start w:val="0"/>
      <w:numFmt w:val="bullet"/>
      <w:lvlText w:val="•"/>
      <w:lvlJc w:val="left"/>
      <w:pPr>
        <w:ind w:left="5623" w:hanging="380"/>
      </w:pPr>
      <w:rPr>
        <w:rFonts w:hint="default"/>
        <w:lang w:val="en-US" w:eastAsia="en-US" w:bidi="en-US"/>
      </w:rPr>
    </w:lvl>
    <w:lvl w:ilvl="7" w:tentative="0">
      <w:start w:val="0"/>
      <w:numFmt w:val="bullet"/>
      <w:lvlText w:val="•"/>
      <w:lvlJc w:val="left"/>
      <w:pPr>
        <w:ind w:left="6433" w:hanging="380"/>
      </w:pPr>
      <w:rPr>
        <w:rFonts w:hint="default"/>
        <w:lang w:val="en-US" w:eastAsia="en-US" w:bidi="en-US"/>
      </w:rPr>
    </w:lvl>
    <w:lvl w:ilvl="8" w:tentative="0">
      <w:start w:val="0"/>
      <w:numFmt w:val="bullet"/>
      <w:lvlText w:val="•"/>
      <w:lvlJc w:val="left"/>
      <w:pPr>
        <w:ind w:left="7244" w:hanging="380"/>
      </w:pPr>
      <w:rPr>
        <w:rFonts w:hint="default"/>
        <w:lang w:val="en-US" w:eastAsia="en-US" w:bidi="en-US"/>
      </w:rPr>
    </w:lvl>
  </w:abstractNum>
  <w:abstractNum w:abstractNumId="17">
    <w:nsid w:val="5A241D34"/>
    <w:multiLevelType w:val="multilevel"/>
    <w:tmpl w:val="5A241D34"/>
    <w:lvl w:ilvl="0" w:tentative="0">
      <w:start w:val="3"/>
      <w:numFmt w:val="decimal"/>
      <w:lvlText w:val="%1."/>
      <w:lvlJc w:val="left"/>
      <w:pPr>
        <w:ind w:left="1155" w:hanging="421"/>
        <w:jc w:val="left"/>
      </w:pPr>
      <w:rPr>
        <w:rFonts w:hint="default" w:ascii="楷体" w:hAnsi="楷体" w:eastAsia="楷体" w:cs="楷体"/>
        <w:color w:val="006FC0"/>
        <w:spacing w:val="-1"/>
        <w:w w:val="100"/>
        <w:sz w:val="26"/>
        <w:szCs w:val="26"/>
        <w:lang w:val="en-US" w:eastAsia="en-US" w:bidi="en-US"/>
      </w:rPr>
    </w:lvl>
    <w:lvl w:ilvl="1" w:tentative="0">
      <w:start w:val="1"/>
      <w:numFmt w:val="decimal"/>
      <w:lvlText w:val="%1.%2."/>
      <w:lvlJc w:val="left"/>
      <w:pPr>
        <w:ind w:left="1154" w:hanging="420"/>
        <w:jc w:val="left"/>
      </w:pPr>
      <w:rPr>
        <w:rFonts w:hint="default" w:ascii="Times New Roman" w:hAnsi="Times New Roman" w:eastAsia="Times New Roman" w:cs="Times New Roman"/>
        <w:b/>
        <w:bCs/>
        <w:w w:val="100"/>
        <w:sz w:val="24"/>
        <w:szCs w:val="24"/>
        <w:lang w:val="en-US" w:eastAsia="en-US" w:bidi="en-US"/>
      </w:rPr>
    </w:lvl>
    <w:lvl w:ilvl="2" w:tentative="0">
      <w:start w:val="0"/>
      <w:numFmt w:val="bullet"/>
      <w:lvlText w:val="•"/>
      <w:lvlJc w:val="left"/>
      <w:pPr>
        <w:ind w:left="2701" w:hanging="420"/>
      </w:pPr>
      <w:rPr>
        <w:rFonts w:hint="default"/>
        <w:lang w:val="en-US" w:eastAsia="en-US" w:bidi="en-US"/>
      </w:rPr>
    </w:lvl>
    <w:lvl w:ilvl="3" w:tentative="0">
      <w:start w:val="0"/>
      <w:numFmt w:val="bullet"/>
      <w:lvlText w:val="•"/>
      <w:lvlJc w:val="left"/>
      <w:pPr>
        <w:ind w:left="3471" w:hanging="420"/>
      </w:pPr>
      <w:rPr>
        <w:rFonts w:hint="default"/>
        <w:lang w:val="en-US" w:eastAsia="en-US" w:bidi="en-US"/>
      </w:rPr>
    </w:lvl>
    <w:lvl w:ilvl="4" w:tentative="0">
      <w:start w:val="0"/>
      <w:numFmt w:val="bullet"/>
      <w:lvlText w:val="•"/>
      <w:lvlJc w:val="left"/>
      <w:pPr>
        <w:ind w:left="4242" w:hanging="420"/>
      </w:pPr>
      <w:rPr>
        <w:rFonts w:hint="default"/>
        <w:lang w:val="en-US" w:eastAsia="en-US" w:bidi="en-US"/>
      </w:rPr>
    </w:lvl>
    <w:lvl w:ilvl="5" w:tentative="0">
      <w:start w:val="0"/>
      <w:numFmt w:val="bullet"/>
      <w:lvlText w:val="•"/>
      <w:lvlJc w:val="left"/>
      <w:pPr>
        <w:ind w:left="5012" w:hanging="420"/>
      </w:pPr>
      <w:rPr>
        <w:rFonts w:hint="default"/>
        <w:lang w:val="en-US" w:eastAsia="en-US" w:bidi="en-US"/>
      </w:rPr>
    </w:lvl>
    <w:lvl w:ilvl="6" w:tentative="0">
      <w:start w:val="0"/>
      <w:numFmt w:val="bullet"/>
      <w:lvlText w:val="•"/>
      <w:lvlJc w:val="left"/>
      <w:pPr>
        <w:ind w:left="5783" w:hanging="420"/>
      </w:pPr>
      <w:rPr>
        <w:rFonts w:hint="default"/>
        <w:lang w:val="en-US" w:eastAsia="en-US" w:bidi="en-US"/>
      </w:rPr>
    </w:lvl>
    <w:lvl w:ilvl="7" w:tentative="0">
      <w:start w:val="0"/>
      <w:numFmt w:val="bullet"/>
      <w:lvlText w:val="•"/>
      <w:lvlJc w:val="left"/>
      <w:pPr>
        <w:ind w:left="6553" w:hanging="420"/>
      </w:pPr>
      <w:rPr>
        <w:rFonts w:hint="default"/>
        <w:lang w:val="en-US" w:eastAsia="en-US" w:bidi="en-US"/>
      </w:rPr>
    </w:lvl>
    <w:lvl w:ilvl="8" w:tentative="0">
      <w:start w:val="0"/>
      <w:numFmt w:val="bullet"/>
      <w:lvlText w:val="•"/>
      <w:lvlJc w:val="left"/>
      <w:pPr>
        <w:ind w:left="7324" w:hanging="420"/>
      </w:pPr>
      <w:rPr>
        <w:rFonts w:hint="default"/>
        <w:lang w:val="en-US" w:eastAsia="en-US" w:bidi="en-US"/>
      </w:rPr>
    </w:lvl>
  </w:abstractNum>
  <w:abstractNum w:abstractNumId="18">
    <w:nsid w:val="72183CF9"/>
    <w:multiLevelType w:val="multilevel"/>
    <w:tmpl w:val="72183CF9"/>
    <w:lvl w:ilvl="0" w:tentative="0">
      <w:start w:val="1"/>
      <w:numFmt w:val="decimal"/>
      <w:lvlText w:val="%1)"/>
      <w:lvlJc w:val="left"/>
      <w:pPr>
        <w:ind w:left="62" w:hanging="175"/>
        <w:jc w:val="left"/>
      </w:pPr>
      <w:rPr>
        <w:rFonts w:hint="default" w:ascii="微软雅黑" w:hAnsi="微软雅黑" w:eastAsia="微软雅黑" w:cs="微软雅黑"/>
        <w:w w:val="102"/>
        <w:sz w:val="14"/>
        <w:szCs w:val="14"/>
        <w:lang w:val="en-US" w:eastAsia="en-US" w:bidi="en-US"/>
      </w:rPr>
    </w:lvl>
    <w:lvl w:ilvl="1" w:tentative="0">
      <w:start w:val="0"/>
      <w:numFmt w:val="bullet"/>
      <w:lvlText w:val="•"/>
      <w:lvlJc w:val="left"/>
      <w:pPr>
        <w:ind w:left="185" w:hanging="175"/>
      </w:pPr>
      <w:rPr>
        <w:rFonts w:hint="default"/>
        <w:lang w:val="en-US" w:eastAsia="en-US" w:bidi="en-US"/>
      </w:rPr>
    </w:lvl>
    <w:lvl w:ilvl="2" w:tentative="0">
      <w:start w:val="0"/>
      <w:numFmt w:val="bullet"/>
      <w:lvlText w:val="•"/>
      <w:lvlJc w:val="left"/>
      <w:pPr>
        <w:ind w:left="310" w:hanging="175"/>
      </w:pPr>
      <w:rPr>
        <w:rFonts w:hint="default"/>
        <w:lang w:val="en-US" w:eastAsia="en-US" w:bidi="en-US"/>
      </w:rPr>
    </w:lvl>
    <w:lvl w:ilvl="3" w:tentative="0">
      <w:start w:val="0"/>
      <w:numFmt w:val="bullet"/>
      <w:lvlText w:val="•"/>
      <w:lvlJc w:val="left"/>
      <w:pPr>
        <w:ind w:left="435" w:hanging="175"/>
      </w:pPr>
      <w:rPr>
        <w:rFonts w:hint="default"/>
        <w:lang w:val="en-US" w:eastAsia="en-US" w:bidi="en-US"/>
      </w:rPr>
    </w:lvl>
    <w:lvl w:ilvl="4" w:tentative="0">
      <w:start w:val="0"/>
      <w:numFmt w:val="bullet"/>
      <w:lvlText w:val="•"/>
      <w:lvlJc w:val="left"/>
      <w:pPr>
        <w:ind w:left="560" w:hanging="175"/>
      </w:pPr>
      <w:rPr>
        <w:rFonts w:hint="default"/>
        <w:lang w:val="en-US" w:eastAsia="en-US" w:bidi="en-US"/>
      </w:rPr>
    </w:lvl>
    <w:lvl w:ilvl="5" w:tentative="0">
      <w:start w:val="0"/>
      <w:numFmt w:val="bullet"/>
      <w:lvlText w:val="•"/>
      <w:lvlJc w:val="left"/>
      <w:pPr>
        <w:ind w:left="685" w:hanging="175"/>
      </w:pPr>
      <w:rPr>
        <w:rFonts w:hint="default"/>
        <w:lang w:val="en-US" w:eastAsia="en-US" w:bidi="en-US"/>
      </w:rPr>
    </w:lvl>
    <w:lvl w:ilvl="6" w:tentative="0">
      <w:start w:val="0"/>
      <w:numFmt w:val="bullet"/>
      <w:lvlText w:val="•"/>
      <w:lvlJc w:val="left"/>
      <w:pPr>
        <w:ind w:left="811" w:hanging="175"/>
      </w:pPr>
      <w:rPr>
        <w:rFonts w:hint="default"/>
        <w:lang w:val="en-US" w:eastAsia="en-US" w:bidi="en-US"/>
      </w:rPr>
    </w:lvl>
    <w:lvl w:ilvl="7" w:tentative="0">
      <w:start w:val="0"/>
      <w:numFmt w:val="bullet"/>
      <w:lvlText w:val="•"/>
      <w:lvlJc w:val="left"/>
      <w:pPr>
        <w:ind w:left="936" w:hanging="175"/>
      </w:pPr>
      <w:rPr>
        <w:rFonts w:hint="default"/>
        <w:lang w:val="en-US" w:eastAsia="en-US" w:bidi="en-US"/>
      </w:rPr>
    </w:lvl>
    <w:lvl w:ilvl="8" w:tentative="0">
      <w:start w:val="0"/>
      <w:numFmt w:val="bullet"/>
      <w:lvlText w:val="•"/>
      <w:lvlJc w:val="left"/>
      <w:pPr>
        <w:ind w:left="1061" w:hanging="175"/>
      </w:pPr>
      <w:rPr>
        <w:rFonts w:hint="default"/>
        <w:lang w:val="en-US" w:eastAsia="en-US" w:bidi="en-US"/>
      </w:rPr>
    </w:lvl>
  </w:abstractNum>
  <w:num w:numId="1">
    <w:abstractNumId w:val="8"/>
  </w:num>
  <w:num w:numId="2">
    <w:abstractNumId w:val="4"/>
  </w:num>
  <w:num w:numId="3">
    <w:abstractNumId w:val="16"/>
  </w:num>
  <w:num w:numId="4">
    <w:abstractNumId w:val="2"/>
  </w:num>
  <w:num w:numId="5">
    <w:abstractNumId w:val="10"/>
  </w:num>
  <w:num w:numId="6">
    <w:abstractNumId w:val="12"/>
  </w:num>
  <w:num w:numId="7">
    <w:abstractNumId w:val="18"/>
  </w:num>
  <w:num w:numId="8">
    <w:abstractNumId w:val="9"/>
  </w:num>
  <w:num w:numId="9">
    <w:abstractNumId w:val="0"/>
  </w:num>
  <w:num w:numId="10">
    <w:abstractNumId w:val="13"/>
  </w:num>
  <w:num w:numId="11">
    <w:abstractNumId w:val="17"/>
  </w:num>
  <w:num w:numId="12">
    <w:abstractNumId w:val="3"/>
  </w:num>
  <w:num w:numId="13">
    <w:abstractNumId w:val="15"/>
  </w:num>
  <w:num w:numId="14">
    <w:abstractNumId w:val="7"/>
  </w:num>
  <w:num w:numId="15">
    <w:abstractNumId w:val="11"/>
  </w:num>
  <w:num w:numId="16">
    <w:abstractNumId w:val="6"/>
  </w:num>
  <w:num w:numId="17">
    <w:abstractNumId w:val="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733015EE"/>
    <w:rsid w:val="770347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734"/>
      <w:outlineLvl w:val="1"/>
    </w:pPr>
    <w:rPr>
      <w:rFonts w:ascii="楷体" w:hAnsi="楷体" w:eastAsia="楷体" w:cs="楷体"/>
      <w:b/>
      <w:bCs/>
      <w:sz w:val="28"/>
      <w:szCs w:val="28"/>
      <w:lang w:val="en-US" w:eastAsia="en-US" w:bidi="en-US"/>
    </w:rPr>
  </w:style>
  <w:style w:type="paragraph" w:styleId="3">
    <w:name w:val="heading 2"/>
    <w:basedOn w:val="1"/>
    <w:next w:val="1"/>
    <w:qFormat/>
    <w:uiPriority w:val="1"/>
    <w:pPr>
      <w:spacing w:before="90"/>
      <w:ind w:left="254"/>
      <w:outlineLvl w:val="2"/>
    </w:pPr>
    <w:rPr>
      <w:rFonts w:ascii="楷体" w:hAnsi="楷体" w:eastAsia="楷体" w:cs="楷体"/>
      <w:sz w:val="28"/>
      <w:szCs w:val="28"/>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en-US" w:eastAsia="en-US" w:bidi="en-US"/>
    </w:rPr>
  </w:style>
  <w:style w:type="paragraph" w:styleId="5">
    <w:name w:val="Title"/>
    <w:basedOn w:val="1"/>
    <w:qFormat/>
    <w:uiPriority w:val="1"/>
    <w:pPr>
      <w:spacing w:before="38"/>
      <w:ind w:left="482" w:right="640"/>
      <w:jc w:val="center"/>
    </w:pPr>
    <w:rPr>
      <w:rFonts w:ascii="楷体" w:hAnsi="楷体" w:eastAsia="楷体" w:cs="楷体"/>
      <w:b/>
      <w:bCs/>
      <w:sz w:val="32"/>
      <w:szCs w:val="32"/>
      <w:lang w:val="en-US" w:eastAsia="en-US" w:bidi="en-US"/>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8"/>
      <w:ind w:left="703" w:hanging="450"/>
      <w:jc w:val="both"/>
    </w:pPr>
    <w:rPr>
      <w:rFonts w:ascii="Times New Roman" w:hAnsi="Times New Roman" w:eastAsia="Times New Roman" w:cs="Times New Roman"/>
      <w:lang w:val="en-US" w:eastAsia="en-US" w:bidi="en-US"/>
    </w:rPr>
  </w:style>
  <w:style w:type="paragraph" w:customStyle="1" w:styleId="10">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27"/>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30"/>
    <customShpInfo spid="_x0000_s1055"/>
    <customShpInfo spid="_x0000_s1056"/>
    <customShpInfo spid="_x0000_s1057"/>
    <customShpInfo spid="_x0000_s1058"/>
    <customShpInfo spid="_x0000_s1059"/>
    <customShpInfo spid="_x0000_s1060"/>
    <customShpInfo spid="_x0000_s1061"/>
    <customShpInfo spid="_x0000_s1062"/>
    <customShpInfo spid="_x0000_s1054"/>
    <customShpInfo spid="_x0000_s1063"/>
    <customShpInfo spid="_x0000_s1064"/>
    <customShpInfo spid="_x0000_s1065"/>
    <customShpInfo spid="_x0000_s1066"/>
    <customShpInfo spid="_x0000_s1068"/>
    <customShpInfo spid="_x0000_s1069"/>
    <customShpInfo spid="_x0000_s1070"/>
    <customShpInfo spid="_x0000_s1067"/>
    <customShpInfo spid="_x0000_s1072"/>
    <customShpInfo spid="_x0000_s1073"/>
    <customShpInfo spid="_x0000_s1074"/>
    <customShpInfo spid="_x0000_s1071"/>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75"/>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03"/>
    <customShpInfo spid="_x0000_s1130"/>
    <customShpInfo spid="_x0000_s1131"/>
    <customShpInfo spid="_x0000_s1132"/>
    <customShpInfo spid="_x0000_s1129"/>
    <customShpInfo spid="_x0000_s1133"/>
    <customShpInfo spid="_x0000_s1135"/>
    <customShpInfo spid="_x0000_s1136"/>
    <customShpInfo spid="_x0000_s1137"/>
    <customShpInfo spid="_x0000_s1134"/>
    <customShpInfo spid="_x0000_s1139"/>
    <customShpInfo spid="_x0000_s1138"/>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40"/>
    <customShpInfo spid="_x0000_s1152"/>
    <customShpInfo spid="_x0000_s1153"/>
    <customShpInfo spid="_x0000_s1154"/>
    <customShpInfo spid="_x0000_s1155"/>
    <customShpInfo spid="_x0000_s1151"/>
    <customShpInfo spid="_x0000_s1157"/>
    <customShpInfo spid="_x0000_s1158"/>
    <customShpInfo spid="_x0000_s1156"/>
    <customShpInfo spid="_x0000_s1160"/>
    <customShpInfo spid="_x0000_s1161"/>
    <customShpInfo spid="_x0000_s1162"/>
    <customShpInfo spid="_x0000_s1163"/>
    <customShpInfo spid="_x0000_s1159"/>
    <customShpInfo spid="_x0000_s1164"/>
    <customShpInfo spid="_x0000_s1165"/>
    <customShpInfo spid="_x0000_s1166"/>
    <customShpInfo spid="_x0000_s1168"/>
    <customShpInfo spid="_x0000_s1169"/>
    <customShpInfo spid="_x0000_s1170"/>
    <customShpInfo spid="_x0000_s1171"/>
    <customShpInfo spid="_x0000_s1172"/>
    <customShpInfo spid="_x0000_s1173"/>
    <customShpInfo spid="_x0000_s1174"/>
    <customShpInfo spid="_x0000_s1167"/>
    <customShpInfo spid="_x0000_s1175"/>
    <customShpInfo spid="_x0000_s1176"/>
    <customShpInfo spid="_x0000_s1177"/>
    <customShpInfo spid="_x0000_s1179"/>
    <customShpInfo spid="_x0000_s1178"/>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180"/>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17"/>
    <customShpInfo spid="_x0000_s1271"/>
    <customShpInfo spid="_x0000_s1272"/>
    <customShpInfo spid="_x0000_s1273"/>
    <customShpInfo spid="_x0000_s1274"/>
    <customShpInfo spid="_x0000_s1275"/>
    <customShpInfo spid="_x0000_s1270"/>
    <customShpInfo spid="_x0000_s1277"/>
    <customShpInfo spid="_x0000_s1278"/>
    <customShpInfo spid="_x0000_s1279"/>
    <customShpInfo spid="_x0000_s1280"/>
    <customShpInfo spid="_x0000_s1281"/>
    <customShpInfo spid="_x0000_s1276"/>
    <customShpInfo spid="_x0000_s1283"/>
    <customShpInfo spid="_x0000_s1284"/>
    <customShpInfo spid="_x0000_s1285"/>
    <customShpInfo spid="_x0000_s1286"/>
    <customShpInfo spid="_x0000_s1287"/>
    <customShpInfo spid="_x0000_s1282"/>
    <customShpInfo spid="_x0000_s1288"/>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89"/>
    <customShpInfo spid="_x0000_s1299"/>
    <customShpInfo spid="_x0000_s1300"/>
    <customShpInfo spid="_x0000_s1302"/>
    <customShpInfo spid="_x0000_s1303"/>
    <customShpInfo spid="_x0000_s1304"/>
    <customShpInfo spid="_x0000_s1305"/>
    <customShpInfo spid="_x0000_s1306"/>
    <customShpInfo spid="_x0000_s1307"/>
    <customShpInfo spid="_x0000_s1308"/>
    <customShpInfo spid="_x0000_s1309"/>
    <customShpInfo spid="_x0000_s1301"/>
    <customShpInfo spid="_x0000_s1310"/>
    <customShpInfo spid="_x0000_s1311"/>
    <customShpInfo spid="_x0000_s131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2020-04-05T07:03:00Z</dcterms:created>
  <dc:creator>caixr</dc:creator>
  <cp:lastModifiedBy>蔡祥睿</cp:lastModifiedBy>
  <dcterms:modified xsi:type="dcterms:W3CDTF">2020-04-05T07:05:49Z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LaTeX with hyperref</vt:lpwstr>
  </property>
  <property fmtid="{D5CDD505-2E9C-101B-9397-08002B2CF9AE}" pid="4" name="LastSaved">
    <vt:filetime>2020-04-05T00:00:00Z</vt:filetime>
  </property>
  <property fmtid="{D5CDD505-2E9C-101B-9397-08002B2CF9AE}" pid="5" name="KSOProductBuildVer">
    <vt:lpwstr>2052-11.3.0.9221</vt:lpwstr>
  </property>
</Properties>
</file>